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F26BD" w14:textId="7C5FA726" w:rsidR="00366E77" w:rsidRDefault="00AE459E">
      <w:pPr>
        <w:pStyle w:val="RFCTitle"/>
        <w:rPr>
          <w:rFonts w:eastAsia="宋体"/>
          <w:lang w:eastAsia="zh-CN"/>
        </w:rPr>
      </w:pPr>
      <w:r>
        <w:rPr>
          <w:highlight w:val="yellow"/>
        </w:rPr>
        <w:br/>
      </w:r>
      <w:r>
        <w:t xml:space="preserve">YANG Data Model for </w:t>
      </w:r>
      <w:r w:rsidR="008005B7">
        <w:t xml:space="preserve">BGP </w:t>
      </w:r>
      <w:r w:rsidR="00B02FE9">
        <w:t>about</w:t>
      </w:r>
      <w:r w:rsidR="008005B7">
        <w:t xml:space="preserve"> </w:t>
      </w:r>
      <w:r>
        <w:t>RPK</w:t>
      </w:r>
      <w:r w:rsidR="001807B6">
        <w:t>I</w:t>
      </w:r>
      <w:r w:rsidR="009A2C6E">
        <w:br/>
        <w:t>draft-liu-idr</w:t>
      </w:r>
      <w:r>
        <w:t>-</w:t>
      </w:r>
      <w:r w:rsidR="009A2C6E" w:rsidRPr="009A2C6E">
        <w:rPr>
          <w:rFonts w:hint="eastAsia"/>
        </w:rPr>
        <w:t>bgp</w:t>
      </w:r>
      <w:r w:rsidR="009A2C6E">
        <w:t>-</w:t>
      </w:r>
      <w:r>
        <w:t>r</w:t>
      </w:r>
      <w:r w:rsidR="001807B6">
        <w:t>pki</w:t>
      </w:r>
      <w:r>
        <w:t>-yang-0</w:t>
      </w:r>
      <w:r w:rsidR="008512A0">
        <w:rPr>
          <w:rFonts w:eastAsia="宋体"/>
          <w:lang w:eastAsia="zh-CN"/>
        </w:rPr>
        <w:t>1</w:t>
      </w:r>
    </w:p>
    <w:p w14:paraId="31ADF09C" w14:textId="77777777" w:rsidR="00366E77" w:rsidRDefault="00AE459E">
      <w:pPr>
        <w:ind w:left="0"/>
      </w:pPr>
      <w:r>
        <w:rPr>
          <w:highlight w:val="cyan"/>
        </w:rPr>
        <w:t>Abstract</w:t>
      </w:r>
    </w:p>
    <w:p w14:paraId="78F4633D" w14:textId="2B0DC07A" w:rsidR="00366E77" w:rsidRDefault="00AE459E">
      <w:pPr>
        <w:rPr>
          <w:rFonts w:eastAsiaTheme="minorEastAsia"/>
          <w:lang w:eastAsia="zh-CN"/>
        </w:rPr>
      </w:pPr>
      <w:r>
        <w:t xml:space="preserve">This document defines YANG data models for configuring and managing </w:t>
      </w:r>
      <w:r w:rsidR="001566A0">
        <w:t xml:space="preserve">BGP </w:t>
      </w:r>
      <w:r w:rsidR="008501C1">
        <w:t xml:space="preserve">information </w:t>
      </w:r>
      <w:r w:rsidR="001566A0">
        <w:t xml:space="preserve">about </w:t>
      </w:r>
      <w:r>
        <w:t>Resource Public Key Infrastructure (RPKI).</w:t>
      </w:r>
    </w:p>
    <w:p w14:paraId="529021CE" w14:textId="77777777" w:rsidR="00366E77" w:rsidRDefault="00AE459E">
      <w:pPr>
        <w:pStyle w:val="RFCH1-noTOCnonum"/>
      </w:pPr>
      <w:r>
        <w:rPr>
          <w:highlight w:val="cyan"/>
        </w:rPr>
        <w:t>Status of this Memo</w:t>
      </w:r>
    </w:p>
    <w:p w14:paraId="7E6DC568" w14:textId="77777777" w:rsidR="00366E77" w:rsidRDefault="00AE459E">
      <w:pPr>
        <w:rPr>
          <w:highlight w:val="green"/>
        </w:rPr>
      </w:pPr>
      <w:r>
        <w:rPr>
          <w:highlight w:val="green"/>
        </w:rPr>
        <w:t xml:space="preserve">This Internet-Draft is submitted in full conformance with the provisions of BCP 78 and BCP 79. </w:t>
      </w:r>
    </w:p>
    <w:p w14:paraId="543B245C" w14:textId="77777777" w:rsidR="00366E77" w:rsidRDefault="00AE459E">
      <w:pPr>
        <w:rPr>
          <w:highlight w:val="cyan"/>
        </w:rPr>
      </w:pPr>
      <w:r>
        <w:rPr>
          <w:highlight w:val="cyan"/>
        </w:rPr>
        <w:t>Internet-Drafts are working documents of the Internet Engineering Task Force (IETF). Note that other groups may also distribute working documents as Internet-Drafts. The list of current Internet-Drafts is at https://datatracker.ietf.org/drafts/current/.</w:t>
      </w:r>
    </w:p>
    <w:p w14:paraId="7BEEC7BE" w14:textId="77777777" w:rsidR="00366E77" w:rsidRDefault="00AE459E">
      <w:pPr>
        <w:rPr>
          <w:highlight w:val="cyan"/>
        </w:rPr>
      </w:pPr>
      <w:r>
        <w:rPr>
          <w:highlight w:val="cyan"/>
        </w:rPr>
        <w:t>Internet-Drafts are draft documents valid for a maximum of six months and may be updated, replaced, or obsoleted by other documents at any time. It is inappropriate to use Internet-Drafts as reference material or to cite them other than as "work in progress."</w:t>
      </w:r>
    </w:p>
    <w:p w14:paraId="1271BA90" w14:textId="180103D4" w:rsidR="00366E77" w:rsidRDefault="00AE459E">
      <w:r>
        <w:rPr>
          <w:highlight w:val="cyan"/>
        </w:rPr>
        <w:t xml:space="preserve">This Internet-Draft will expire on </w:t>
      </w:r>
      <w:r w:rsidR="008512A0">
        <w:t>July</w:t>
      </w:r>
      <w:r w:rsidR="00722981">
        <w:t xml:space="preserve"> </w:t>
      </w:r>
      <w:r w:rsidR="00685C5A">
        <w:t>2</w:t>
      </w:r>
      <w:r w:rsidR="008512A0">
        <w:t>3</w:t>
      </w:r>
      <w:r w:rsidR="00BF3221" w:rsidRPr="00BF3221">
        <w:t>, 202</w:t>
      </w:r>
      <w:r w:rsidR="00685C5A">
        <w:t>5</w:t>
      </w:r>
      <w:r>
        <w:rPr>
          <w:highlight w:val="cyan"/>
        </w:rPr>
        <w:t>.</w:t>
      </w:r>
    </w:p>
    <w:p w14:paraId="300EE794" w14:textId="77777777" w:rsidR="00366E77" w:rsidRDefault="00AE459E">
      <w:pPr>
        <w:pStyle w:val="RFCH1-noTOCnonum"/>
        <w:rPr>
          <w:highlight w:val="cyan"/>
        </w:rPr>
      </w:pPr>
      <w:r>
        <w:rPr>
          <w:highlight w:val="cyan"/>
        </w:rPr>
        <w:t>Copyright Notice</w:t>
      </w:r>
    </w:p>
    <w:p w14:paraId="46D6D442" w14:textId="682B112D" w:rsidR="00366E77" w:rsidRDefault="00AE459E">
      <w:pPr>
        <w:rPr>
          <w:highlight w:val="cyan"/>
        </w:rPr>
      </w:pPr>
      <w:r>
        <w:rPr>
          <w:highlight w:val="cyan"/>
        </w:rPr>
        <w:t>Copyright (c) 202</w:t>
      </w:r>
      <w:r w:rsidR="008512A0">
        <w:rPr>
          <w:highlight w:val="cyan"/>
        </w:rPr>
        <w:t>5</w:t>
      </w:r>
      <w:r>
        <w:rPr>
          <w:highlight w:val="cyan"/>
        </w:rPr>
        <w:t xml:space="preserve"> IETF Trust and the persons identified as the document authors. All rights reserved.</w:t>
      </w:r>
    </w:p>
    <w:p w14:paraId="3A99CA5C" w14:textId="77777777" w:rsidR="00366E77" w:rsidRDefault="00AE459E">
      <w:pPr>
        <w:rPr>
          <w:highlight w:val="green"/>
        </w:rPr>
      </w:pPr>
      <w:r>
        <w:rPr>
          <w:highlight w:val="green"/>
        </w:rPr>
        <w:t xml:space="preserve">This document is subject to BCP 78 and the IETF Trust's Legal Provisions Relating to IETF Documents (https://trustee.ietf.org/license-info) in effect on the date of </w:t>
      </w:r>
      <w:r>
        <w:rPr>
          <w:highlight w:val="green"/>
        </w:rPr>
        <w:lastRenderedPageBreak/>
        <w:t>publication of this document. Please review these documents carefully, as they describe your rights and restrictions with respect to this document. Code Components extracted from this document must include Revised BSD License text as described in Section 4.e of the Trust Legal Provisions and are provided without warranty as described in the Revised BSD License.</w:t>
      </w:r>
    </w:p>
    <w:p w14:paraId="38F4F1DB" w14:textId="79AA5923" w:rsidR="00366E77" w:rsidRPr="000C2A3A" w:rsidRDefault="00366E77">
      <w:pPr>
        <w:rPr>
          <w:rFonts w:eastAsiaTheme="minorEastAsia"/>
          <w:highlight w:val="green"/>
          <w:lang w:eastAsia="zh-CN"/>
        </w:rPr>
      </w:pPr>
    </w:p>
    <w:p w14:paraId="27EF2E82" w14:textId="77777777" w:rsidR="00366E77" w:rsidRDefault="00AE459E">
      <w:pPr>
        <w:pStyle w:val="RFCH1-noTOCnonum"/>
      </w:pPr>
      <w:r>
        <w:rPr>
          <w:highlight w:val="cyan"/>
        </w:rPr>
        <w:t>Table of Contents</w:t>
      </w:r>
    </w:p>
    <w:p w14:paraId="1DD803CD" w14:textId="77777777" w:rsidR="00366E77" w:rsidRDefault="00366E77">
      <w:pPr>
        <w:pStyle w:val="TOC1"/>
      </w:pPr>
    </w:p>
    <w:p w14:paraId="61958ACA" w14:textId="1C6128F8" w:rsidR="00630EE3" w:rsidRDefault="00AE459E">
      <w:pPr>
        <w:pStyle w:val="TOC1"/>
        <w:rPr>
          <w:rFonts w:asciiTheme="minorHAnsi" w:eastAsiaTheme="minorEastAsia" w:hAnsiTheme="minorHAnsi" w:cstheme="minorBidi"/>
          <w:noProof/>
          <w:kern w:val="2"/>
          <w:sz w:val="21"/>
          <w:szCs w:val="22"/>
          <w:lang w:eastAsia="zh-CN"/>
        </w:rPr>
      </w:pPr>
      <w:r>
        <w:fldChar w:fldCharType="begin"/>
      </w:r>
      <w:r>
        <w:instrText xml:space="preserve"> TOC \o \h \z \u </w:instrText>
      </w:r>
      <w:r>
        <w:fldChar w:fldCharType="separate"/>
      </w:r>
      <w:hyperlink w:anchor="_Toc188514536" w:history="1">
        <w:r w:rsidR="00630EE3" w:rsidRPr="00822C1A">
          <w:rPr>
            <w:rStyle w:val="afff0"/>
            <w:noProof/>
            <w:highlight w:val="cyan"/>
          </w:rPr>
          <w:t>1. Introduction</w:t>
        </w:r>
        <w:r w:rsidR="00630EE3">
          <w:rPr>
            <w:noProof/>
            <w:webHidden/>
          </w:rPr>
          <w:tab/>
        </w:r>
        <w:r w:rsidR="00630EE3">
          <w:rPr>
            <w:noProof/>
            <w:webHidden/>
          </w:rPr>
          <w:fldChar w:fldCharType="begin"/>
        </w:r>
        <w:r w:rsidR="00630EE3">
          <w:rPr>
            <w:noProof/>
            <w:webHidden/>
          </w:rPr>
          <w:instrText xml:space="preserve"> PAGEREF _Toc188514536 \h </w:instrText>
        </w:r>
        <w:r w:rsidR="00630EE3">
          <w:rPr>
            <w:noProof/>
            <w:webHidden/>
          </w:rPr>
        </w:r>
        <w:r w:rsidR="00630EE3">
          <w:rPr>
            <w:noProof/>
            <w:webHidden/>
          </w:rPr>
          <w:fldChar w:fldCharType="separate"/>
        </w:r>
        <w:r w:rsidR="00630EE3">
          <w:rPr>
            <w:noProof/>
            <w:webHidden/>
          </w:rPr>
          <w:t>2</w:t>
        </w:r>
        <w:r w:rsidR="00630EE3">
          <w:rPr>
            <w:noProof/>
            <w:webHidden/>
          </w:rPr>
          <w:fldChar w:fldCharType="end"/>
        </w:r>
      </w:hyperlink>
    </w:p>
    <w:p w14:paraId="40FA5EE5" w14:textId="4DD3AE12" w:rsidR="00630EE3" w:rsidRDefault="00630EE3">
      <w:pPr>
        <w:pStyle w:val="TOC2"/>
        <w:rPr>
          <w:rFonts w:asciiTheme="minorHAnsi" w:eastAsiaTheme="minorEastAsia" w:hAnsiTheme="minorHAnsi" w:cstheme="minorBidi"/>
          <w:noProof/>
          <w:kern w:val="2"/>
          <w:sz w:val="21"/>
          <w:szCs w:val="22"/>
          <w:lang w:eastAsia="zh-CN"/>
        </w:rPr>
      </w:pPr>
      <w:hyperlink w:anchor="_Toc188514537" w:history="1">
        <w:r w:rsidRPr="00822C1A">
          <w:rPr>
            <w:rStyle w:val="afff0"/>
            <w:noProof/>
            <w:highlight w:val="cyan"/>
          </w:rPr>
          <w:t>1.1. Terminology</w:t>
        </w:r>
        <w:r>
          <w:rPr>
            <w:noProof/>
            <w:webHidden/>
          </w:rPr>
          <w:tab/>
        </w:r>
        <w:r>
          <w:rPr>
            <w:noProof/>
            <w:webHidden/>
          </w:rPr>
          <w:fldChar w:fldCharType="begin"/>
        </w:r>
        <w:r>
          <w:rPr>
            <w:noProof/>
            <w:webHidden/>
          </w:rPr>
          <w:instrText xml:space="preserve"> PAGEREF _Toc188514537 \h </w:instrText>
        </w:r>
        <w:r>
          <w:rPr>
            <w:noProof/>
            <w:webHidden/>
          </w:rPr>
        </w:r>
        <w:r>
          <w:rPr>
            <w:noProof/>
            <w:webHidden/>
          </w:rPr>
          <w:fldChar w:fldCharType="separate"/>
        </w:r>
        <w:r>
          <w:rPr>
            <w:noProof/>
            <w:webHidden/>
          </w:rPr>
          <w:t>3</w:t>
        </w:r>
        <w:r>
          <w:rPr>
            <w:noProof/>
            <w:webHidden/>
          </w:rPr>
          <w:fldChar w:fldCharType="end"/>
        </w:r>
      </w:hyperlink>
    </w:p>
    <w:p w14:paraId="6017462A" w14:textId="72BA1A57" w:rsidR="00630EE3" w:rsidRDefault="00630EE3">
      <w:pPr>
        <w:pStyle w:val="TOC1"/>
        <w:rPr>
          <w:rFonts w:asciiTheme="minorHAnsi" w:eastAsiaTheme="minorEastAsia" w:hAnsiTheme="minorHAnsi" w:cstheme="minorBidi"/>
          <w:noProof/>
          <w:kern w:val="2"/>
          <w:sz w:val="21"/>
          <w:szCs w:val="22"/>
          <w:lang w:eastAsia="zh-CN"/>
        </w:rPr>
      </w:pPr>
      <w:hyperlink w:anchor="_Toc188514538" w:history="1">
        <w:r w:rsidRPr="00822C1A">
          <w:rPr>
            <w:rStyle w:val="afff0"/>
            <w:noProof/>
            <w:highlight w:val="yellow"/>
          </w:rPr>
          <w:t>2. Model Overview</w:t>
        </w:r>
        <w:r>
          <w:rPr>
            <w:noProof/>
            <w:webHidden/>
          </w:rPr>
          <w:tab/>
        </w:r>
        <w:r>
          <w:rPr>
            <w:noProof/>
            <w:webHidden/>
          </w:rPr>
          <w:fldChar w:fldCharType="begin"/>
        </w:r>
        <w:r>
          <w:rPr>
            <w:noProof/>
            <w:webHidden/>
          </w:rPr>
          <w:instrText xml:space="preserve"> PAGEREF _Toc188514538 \h </w:instrText>
        </w:r>
        <w:r>
          <w:rPr>
            <w:noProof/>
            <w:webHidden/>
          </w:rPr>
        </w:r>
        <w:r>
          <w:rPr>
            <w:noProof/>
            <w:webHidden/>
          </w:rPr>
          <w:fldChar w:fldCharType="separate"/>
        </w:r>
        <w:r>
          <w:rPr>
            <w:noProof/>
            <w:webHidden/>
          </w:rPr>
          <w:t>3</w:t>
        </w:r>
        <w:r>
          <w:rPr>
            <w:noProof/>
            <w:webHidden/>
          </w:rPr>
          <w:fldChar w:fldCharType="end"/>
        </w:r>
      </w:hyperlink>
    </w:p>
    <w:p w14:paraId="77EBA454" w14:textId="2D67A70E" w:rsidR="00630EE3" w:rsidRDefault="00630EE3">
      <w:pPr>
        <w:pStyle w:val="TOC1"/>
        <w:rPr>
          <w:rFonts w:asciiTheme="minorHAnsi" w:eastAsiaTheme="minorEastAsia" w:hAnsiTheme="minorHAnsi" w:cstheme="minorBidi"/>
          <w:noProof/>
          <w:kern w:val="2"/>
          <w:sz w:val="21"/>
          <w:szCs w:val="22"/>
          <w:lang w:eastAsia="zh-CN"/>
        </w:rPr>
      </w:pPr>
      <w:hyperlink w:anchor="_Toc188514539" w:history="1">
        <w:r w:rsidRPr="00822C1A">
          <w:rPr>
            <w:rStyle w:val="afff0"/>
            <w:noProof/>
            <w:highlight w:val="yellow"/>
          </w:rPr>
          <w:t>3. BGP Origin AS Validation YANG Module</w:t>
        </w:r>
        <w:r>
          <w:rPr>
            <w:noProof/>
            <w:webHidden/>
          </w:rPr>
          <w:tab/>
        </w:r>
        <w:r>
          <w:rPr>
            <w:noProof/>
            <w:webHidden/>
          </w:rPr>
          <w:fldChar w:fldCharType="begin"/>
        </w:r>
        <w:r>
          <w:rPr>
            <w:noProof/>
            <w:webHidden/>
          </w:rPr>
          <w:instrText xml:space="preserve"> PAGEREF _Toc188514539 \h </w:instrText>
        </w:r>
        <w:r>
          <w:rPr>
            <w:noProof/>
            <w:webHidden/>
          </w:rPr>
        </w:r>
        <w:r>
          <w:rPr>
            <w:noProof/>
            <w:webHidden/>
          </w:rPr>
          <w:fldChar w:fldCharType="separate"/>
        </w:r>
        <w:r>
          <w:rPr>
            <w:noProof/>
            <w:webHidden/>
          </w:rPr>
          <w:t>3</w:t>
        </w:r>
        <w:r>
          <w:rPr>
            <w:noProof/>
            <w:webHidden/>
          </w:rPr>
          <w:fldChar w:fldCharType="end"/>
        </w:r>
      </w:hyperlink>
    </w:p>
    <w:p w14:paraId="260C1A03" w14:textId="6B5194A0" w:rsidR="00630EE3" w:rsidRDefault="00630EE3">
      <w:pPr>
        <w:pStyle w:val="TOC2"/>
        <w:rPr>
          <w:rFonts w:asciiTheme="minorHAnsi" w:eastAsiaTheme="minorEastAsia" w:hAnsiTheme="minorHAnsi" w:cstheme="minorBidi"/>
          <w:noProof/>
          <w:kern w:val="2"/>
          <w:sz w:val="21"/>
          <w:szCs w:val="22"/>
          <w:lang w:eastAsia="zh-CN"/>
        </w:rPr>
      </w:pPr>
      <w:hyperlink w:anchor="_Toc188514540" w:history="1">
        <w:r w:rsidRPr="00822C1A">
          <w:rPr>
            <w:rStyle w:val="afff0"/>
            <w:noProof/>
            <w:highlight w:val="yellow"/>
          </w:rPr>
          <w:t>3.1. Tree View</w:t>
        </w:r>
        <w:r>
          <w:rPr>
            <w:noProof/>
            <w:webHidden/>
          </w:rPr>
          <w:tab/>
        </w:r>
        <w:r>
          <w:rPr>
            <w:noProof/>
            <w:webHidden/>
          </w:rPr>
          <w:fldChar w:fldCharType="begin"/>
        </w:r>
        <w:r>
          <w:rPr>
            <w:noProof/>
            <w:webHidden/>
          </w:rPr>
          <w:instrText xml:space="preserve"> PAGEREF _Toc188514540 \h </w:instrText>
        </w:r>
        <w:r>
          <w:rPr>
            <w:noProof/>
            <w:webHidden/>
          </w:rPr>
        </w:r>
        <w:r>
          <w:rPr>
            <w:noProof/>
            <w:webHidden/>
          </w:rPr>
          <w:fldChar w:fldCharType="separate"/>
        </w:r>
        <w:r>
          <w:rPr>
            <w:noProof/>
            <w:webHidden/>
          </w:rPr>
          <w:t>3</w:t>
        </w:r>
        <w:r>
          <w:rPr>
            <w:noProof/>
            <w:webHidden/>
          </w:rPr>
          <w:fldChar w:fldCharType="end"/>
        </w:r>
      </w:hyperlink>
    </w:p>
    <w:p w14:paraId="394EA35B" w14:textId="590A66E8" w:rsidR="00630EE3" w:rsidRDefault="00630EE3">
      <w:pPr>
        <w:pStyle w:val="TOC2"/>
        <w:rPr>
          <w:rFonts w:asciiTheme="minorHAnsi" w:eastAsiaTheme="minorEastAsia" w:hAnsiTheme="minorHAnsi" w:cstheme="minorBidi"/>
          <w:noProof/>
          <w:kern w:val="2"/>
          <w:sz w:val="21"/>
          <w:szCs w:val="22"/>
          <w:lang w:eastAsia="zh-CN"/>
        </w:rPr>
      </w:pPr>
      <w:hyperlink w:anchor="_Toc188514541" w:history="1">
        <w:r w:rsidRPr="00822C1A">
          <w:rPr>
            <w:rStyle w:val="afff0"/>
            <w:noProof/>
            <w:highlight w:val="yellow"/>
          </w:rPr>
          <w:t>3.2. Yang Module</w:t>
        </w:r>
        <w:r>
          <w:rPr>
            <w:noProof/>
            <w:webHidden/>
          </w:rPr>
          <w:tab/>
        </w:r>
        <w:r>
          <w:rPr>
            <w:noProof/>
            <w:webHidden/>
          </w:rPr>
          <w:fldChar w:fldCharType="begin"/>
        </w:r>
        <w:r>
          <w:rPr>
            <w:noProof/>
            <w:webHidden/>
          </w:rPr>
          <w:instrText xml:space="preserve"> PAGEREF _Toc188514541 \h </w:instrText>
        </w:r>
        <w:r>
          <w:rPr>
            <w:noProof/>
            <w:webHidden/>
          </w:rPr>
        </w:r>
        <w:r>
          <w:rPr>
            <w:noProof/>
            <w:webHidden/>
          </w:rPr>
          <w:fldChar w:fldCharType="separate"/>
        </w:r>
        <w:r>
          <w:rPr>
            <w:noProof/>
            <w:webHidden/>
          </w:rPr>
          <w:t>8</w:t>
        </w:r>
        <w:r>
          <w:rPr>
            <w:noProof/>
            <w:webHidden/>
          </w:rPr>
          <w:fldChar w:fldCharType="end"/>
        </w:r>
      </w:hyperlink>
    </w:p>
    <w:p w14:paraId="18DDB1BA" w14:textId="3E8EC452" w:rsidR="00630EE3" w:rsidRDefault="00630EE3">
      <w:pPr>
        <w:pStyle w:val="TOC1"/>
        <w:rPr>
          <w:rFonts w:asciiTheme="minorHAnsi" w:eastAsiaTheme="minorEastAsia" w:hAnsiTheme="minorHAnsi" w:cstheme="minorBidi"/>
          <w:noProof/>
          <w:kern w:val="2"/>
          <w:sz w:val="21"/>
          <w:szCs w:val="22"/>
          <w:lang w:eastAsia="zh-CN"/>
        </w:rPr>
      </w:pPr>
      <w:hyperlink w:anchor="_Toc188514542" w:history="1">
        <w:r w:rsidRPr="00822C1A">
          <w:rPr>
            <w:rStyle w:val="afff0"/>
            <w:noProof/>
            <w:highlight w:val="yellow"/>
          </w:rPr>
          <w:t>4. BGPSec YANG Module</w:t>
        </w:r>
        <w:r>
          <w:rPr>
            <w:noProof/>
            <w:webHidden/>
          </w:rPr>
          <w:tab/>
        </w:r>
        <w:r>
          <w:rPr>
            <w:noProof/>
            <w:webHidden/>
          </w:rPr>
          <w:fldChar w:fldCharType="begin"/>
        </w:r>
        <w:r>
          <w:rPr>
            <w:noProof/>
            <w:webHidden/>
          </w:rPr>
          <w:instrText xml:space="preserve"> PAGEREF _Toc188514542 \h </w:instrText>
        </w:r>
        <w:r>
          <w:rPr>
            <w:noProof/>
            <w:webHidden/>
          </w:rPr>
        </w:r>
        <w:r>
          <w:rPr>
            <w:noProof/>
            <w:webHidden/>
          </w:rPr>
          <w:fldChar w:fldCharType="separate"/>
        </w:r>
        <w:r>
          <w:rPr>
            <w:noProof/>
            <w:webHidden/>
          </w:rPr>
          <w:t>19</w:t>
        </w:r>
        <w:r>
          <w:rPr>
            <w:noProof/>
            <w:webHidden/>
          </w:rPr>
          <w:fldChar w:fldCharType="end"/>
        </w:r>
      </w:hyperlink>
    </w:p>
    <w:p w14:paraId="0BF7F3FB" w14:textId="6E6A16FD" w:rsidR="00630EE3" w:rsidRDefault="00630EE3">
      <w:pPr>
        <w:pStyle w:val="TOC2"/>
        <w:rPr>
          <w:rFonts w:asciiTheme="minorHAnsi" w:eastAsiaTheme="minorEastAsia" w:hAnsiTheme="minorHAnsi" w:cstheme="minorBidi"/>
          <w:noProof/>
          <w:kern w:val="2"/>
          <w:sz w:val="21"/>
          <w:szCs w:val="22"/>
          <w:lang w:eastAsia="zh-CN"/>
        </w:rPr>
      </w:pPr>
      <w:hyperlink w:anchor="_Toc188514543" w:history="1">
        <w:r w:rsidRPr="00822C1A">
          <w:rPr>
            <w:rStyle w:val="afff0"/>
            <w:noProof/>
            <w:highlight w:val="yellow"/>
          </w:rPr>
          <w:t>4.1. Tree View</w:t>
        </w:r>
        <w:r>
          <w:rPr>
            <w:noProof/>
            <w:webHidden/>
          </w:rPr>
          <w:tab/>
        </w:r>
        <w:r>
          <w:rPr>
            <w:noProof/>
            <w:webHidden/>
          </w:rPr>
          <w:fldChar w:fldCharType="begin"/>
        </w:r>
        <w:r>
          <w:rPr>
            <w:noProof/>
            <w:webHidden/>
          </w:rPr>
          <w:instrText xml:space="preserve"> PAGEREF _Toc188514543 \h </w:instrText>
        </w:r>
        <w:r>
          <w:rPr>
            <w:noProof/>
            <w:webHidden/>
          </w:rPr>
        </w:r>
        <w:r>
          <w:rPr>
            <w:noProof/>
            <w:webHidden/>
          </w:rPr>
          <w:fldChar w:fldCharType="separate"/>
        </w:r>
        <w:r>
          <w:rPr>
            <w:noProof/>
            <w:webHidden/>
          </w:rPr>
          <w:t>19</w:t>
        </w:r>
        <w:r>
          <w:rPr>
            <w:noProof/>
            <w:webHidden/>
          </w:rPr>
          <w:fldChar w:fldCharType="end"/>
        </w:r>
      </w:hyperlink>
    </w:p>
    <w:p w14:paraId="42579BA1" w14:textId="73F5EA68" w:rsidR="00630EE3" w:rsidRDefault="00630EE3">
      <w:pPr>
        <w:pStyle w:val="TOC2"/>
        <w:rPr>
          <w:rFonts w:asciiTheme="minorHAnsi" w:eastAsiaTheme="minorEastAsia" w:hAnsiTheme="minorHAnsi" w:cstheme="minorBidi"/>
          <w:noProof/>
          <w:kern w:val="2"/>
          <w:sz w:val="21"/>
          <w:szCs w:val="22"/>
          <w:lang w:eastAsia="zh-CN"/>
        </w:rPr>
      </w:pPr>
      <w:hyperlink w:anchor="_Toc188514544" w:history="1">
        <w:r w:rsidRPr="00822C1A">
          <w:rPr>
            <w:rStyle w:val="afff0"/>
            <w:noProof/>
            <w:highlight w:val="yellow"/>
          </w:rPr>
          <w:t>4.2. Yang Module</w:t>
        </w:r>
        <w:r>
          <w:rPr>
            <w:noProof/>
            <w:webHidden/>
          </w:rPr>
          <w:tab/>
        </w:r>
        <w:r>
          <w:rPr>
            <w:noProof/>
            <w:webHidden/>
          </w:rPr>
          <w:fldChar w:fldCharType="begin"/>
        </w:r>
        <w:r>
          <w:rPr>
            <w:noProof/>
            <w:webHidden/>
          </w:rPr>
          <w:instrText xml:space="preserve"> PAGEREF _Toc188514544 \h </w:instrText>
        </w:r>
        <w:r>
          <w:rPr>
            <w:noProof/>
            <w:webHidden/>
          </w:rPr>
        </w:r>
        <w:r>
          <w:rPr>
            <w:noProof/>
            <w:webHidden/>
          </w:rPr>
          <w:fldChar w:fldCharType="separate"/>
        </w:r>
        <w:r>
          <w:rPr>
            <w:noProof/>
            <w:webHidden/>
          </w:rPr>
          <w:t>22</w:t>
        </w:r>
        <w:r>
          <w:rPr>
            <w:noProof/>
            <w:webHidden/>
          </w:rPr>
          <w:fldChar w:fldCharType="end"/>
        </w:r>
      </w:hyperlink>
    </w:p>
    <w:p w14:paraId="35FA5937" w14:textId="6158BE00" w:rsidR="00630EE3" w:rsidRDefault="00630EE3">
      <w:pPr>
        <w:pStyle w:val="TOC1"/>
        <w:rPr>
          <w:rFonts w:asciiTheme="minorHAnsi" w:eastAsiaTheme="minorEastAsia" w:hAnsiTheme="minorHAnsi" w:cstheme="minorBidi"/>
          <w:noProof/>
          <w:kern w:val="2"/>
          <w:sz w:val="21"/>
          <w:szCs w:val="22"/>
          <w:lang w:eastAsia="zh-CN"/>
        </w:rPr>
      </w:pPr>
      <w:hyperlink w:anchor="_Toc188514545" w:history="1">
        <w:r w:rsidRPr="00822C1A">
          <w:rPr>
            <w:rStyle w:val="afff0"/>
            <w:noProof/>
            <w:highlight w:val="yellow"/>
          </w:rPr>
          <w:t>5. BGP ASPA YANG Module</w:t>
        </w:r>
        <w:r>
          <w:rPr>
            <w:noProof/>
            <w:webHidden/>
          </w:rPr>
          <w:tab/>
        </w:r>
        <w:r>
          <w:rPr>
            <w:noProof/>
            <w:webHidden/>
          </w:rPr>
          <w:fldChar w:fldCharType="begin"/>
        </w:r>
        <w:r>
          <w:rPr>
            <w:noProof/>
            <w:webHidden/>
          </w:rPr>
          <w:instrText xml:space="preserve"> PAGEREF _Toc188514545 \h </w:instrText>
        </w:r>
        <w:r>
          <w:rPr>
            <w:noProof/>
            <w:webHidden/>
          </w:rPr>
        </w:r>
        <w:r>
          <w:rPr>
            <w:noProof/>
            <w:webHidden/>
          </w:rPr>
          <w:fldChar w:fldCharType="separate"/>
        </w:r>
        <w:r>
          <w:rPr>
            <w:noProof/>
            <w:webHidden/>
          </w:rPr>
          <w:t>28</w:t>
        </w:r>
        <w:r>
          <w:rPr>
            <w:noProof/>
            <w:webHidden/>
          </w:rPr>
          <w:fldChar w:fldCharType="end"/>
        </w:r>
      </w:hyperlink>
    </w:p>
    <w:p w14:paraId="603D51C5" w14:textId="0F3447EC" w:rsidR="00630EE3" w:rsidRDefault="00630EE3">
      <w:pPr>
        <w:pStyle w:val="TOC2"/>
        <w:rPr>
          <w:rFonts w:asciiTheme="minorHAnsi" w:eastAsiaTheme="minorEastAsia" w:hAnsiTheme="minorHAnsi" w:cstheme="minorBidi"/>
          <w:noProof/>
          <w:kern w:val="2"/>
          <w:sz w:val="21"/>
          <w:szCs w:val="22"/>
          <w:lang w:eastAsia="zh-CN"/>
        </w:rPr>
      </w:pPr>
      <w:hyperlink w:anchor="_Toc188514546" w:history="1">
        <w:r w:rsidRPr="00822C1A">
          <w:rPr>
            <w:rStyle w:val="afff0"/>
            <w:noProof/>
            <w:highlight w:val="yellow"/>
          </w:rPr>
          <w:t>5.1. Tree View</w:t>
        </w:r>
        <w:r>
          <w:rPr>
            <w:noProof/>
            <w:webHidden/>
          </w:rPr>
          <w:tab/>
        </w:r>
        <w:r>
          <w:rPr>
            <w:noProof/>
            <w:webHidden/>
          </w:rPr>
          <w:fldChar w:fldCharType="begin"/>
        </w:r>
        <w:r>
          <w:rPr>
            <w:noProof/>
            <w:webHidden/>
          </w:rPr>
          <w:instrText xml:space="preserve"> PAGEREF _Toc188514546 \h </w:instrText>
        </w:r>
        <w:r>
          <w:rPr>
            <w:noProof/>
            <w:webHidden/>
          </w:rPr>
        </w:r>
        <w:r>
          <w:rPr>
            <w:noProof/>
            <w:webHidden/>
          </w:rPr>
          <w:fldChar w:fldCharType="separate"/>
        </w:r>
        <w:r>
          <w:rPr>
            <w:noProof/>
            <w:webHidden/>
          </w:rPr>
          <w:t>28</w:t>
        </w:r>
        <w:r>
          <w:rPr>
            <w:noProof/>
            <w:webHidden/>
          </w:rPr>
          <w:fldChar w:fldCharType="end"/>
        </w:r>
      </w:hyperlink>
    </w:p>
    <w:p w14:paraId="2B76D4A6" w14:textId="21ACDC97" w:rsidR="00630EE3" w:rsidRDefault="00630EE3">
      <w:pPr>
        <w:pStyle w:val="TOC2"/>
        <w:rPr>
          <w:rFonts w:asciiTheme="minorHAnsi" w:eastAsiaTheme="minorEastAsia" w:hAnsiTheme="minorHAnsi" w:cstheme="minorBidi"/>
          <w:noProof/>
          <w:kern w:val="2"/>
          <w:sz w:val="21"/>
          <w:szCs w:val="22"/>
          <w:lang w:eastAsia="zh-CN"/>
        </w:rPr>
      </w:pPr>
      <w:hyperlink w:anchor="_Toc188514547" w:history="1">
        <w:r w:rsidRPr="00822C1A">
          <w:rPr>
            <w:rStyle w:val="afff0"/>
            <w:noProof/>
            <w:highlight w:val="yellow"/>
          </w:rPr>
          <w:t>5.2. Yang Module</w:t>
        </w:r>
        <w:r>
          <w:rPr>
            <w:noProof/>
            <w:webHidden/>
          </w:rPr>
          <w:tab/>
        </w:r>
        <w:r>
          <w:rPr>
            <w:noProof/>
            <w:webHidden/>
          </w:rPr>
          <w:fldChar w:fldCharType="begin"/>
        </w:r>
        <w:r>
          <w:rPr>
            <w:noProof/>
            <w:webHidden/>
          </w:rPr>
          <w:instrText xml:space="preserve"> PAGEREF _Toc188514547 \h </w:instrText>
        </w:r>
        <w:r>
          <w:rPr>
            <w:noProof/>
            <w:webHidden/>
          </w:rPr>
        </w:r>
        <w:r>
          <w:rPr>
            <w:noProof/>
            <w:webHidden/>
          </w:rPr>
          <w:fldChar w:fldCharType="separate"/>
        </w:r>
        <w:r>
          <w:rPr>
            <w:noProof/>
            <w:webHidden/>
          </w:rPr>
          <w:t>31</w:t>
        </w:r>
        <w:r>
          <w:rPr>
            <w:noProof/>
            <w:webHidden/>
          </w:rPr>
          <w:fldChar w:fldCharType="end"/>
        </w:r>
      </w:hyperlink>
    </w:p>
    <w:p w14:paraId="08C8B53B" w14:textId="6B408F62" w:rsidR="00630EE3" w:rsidRDefault="00630EE3">
      <w:pPr>
        <w:pStyle w:val="TOC1"/>
        <w:rPr>
          <w:rFonts w:asciiTheme="minorHAnsi" w:eastAsiaTheme="minorEastAsia" w:hAnsiTheme="minorHAnsi" w:cstheme="minorBidi"/>
          <w:noProof/>
          <w:kern w:val="2"/>
          <w:sz w:val="21"/>
          <w:szCs w:val="22"/>
          <w:lang w:eastAsia="zh-CN"/>
        </w:rPr>
      </w:pPr>
      <w:hyperlink w:anchor="_Toc188514548" w:history="1">
        <w:r w:rsidRPr="00822C1A">
          <w:rPr>
            <w:rStyle w:val="afff0"/>
            <w:noProof/>
            <w:highlight w:val="yellow"/>
          </w:rPr>
          <w:t>6. Security Considerations</w:t>
        </w:r>
        <w:r>
          <w:rPr>
            <w:noProof/>
            <w:webHidden/>
          </w:rPr>
          <w:tab/>
        </w:r>
        <w:r>
          <w:rPr>
            <w:noProof/>
            <w:webHidden/>
          </w:rPr>
          <w:fldChar w:fldCharType="begin"/>
        </w:r>
        <w:r>
          <w:rPr>
            <w:noProof/>
            <w:webHidden/>
          </w:rPr>
          <w:instrText xml:space="preserve"> PAGEREF _Toc188514548 \h </w:instrText>
        </w:r>
        <w:r>
          <w:rPr>
            <w:noProof/>
            <w:webHidden/>
          </w:rPr>
        </w:r>
        <w:r>
          <w:rPr>
            <w:noProof/>
            <w:webHidden/>
          </w:rPr>
          <w:fldChar w:fldCharType="separate"/>
        </w:r>
        <w:r>
          <w:rPr>
            <w:noProof/>
            <w:webHidden/>
          </w:rPr>
          <w:t>38</w:t>
        </w:r>
        <w:r>
          <w:rPr>
            <w:noProof/>
            <w:webHidden/>
          </w:rPr>
          <w:fldChar w:fldCharType="end"/>
        </w:r>
      </w:hyperlink>
    </w:p>
    <w:p w14:paraId="16DD5282" w14:textId="1B4D4613" w:rsidR="00630EE3" w:rsidRDefault="00630EE3">
      <w:pPr>
        <w:pStyle w:val="TOC1"/>
        <w:rPr>
          <w:rFonts w:asciiTheme="minorHAnsi" w:eastAsiaTheme="minorEastAsia" w:hAnsiTheme="minorHAnsi" w:cstheme="minorBidi"/>
          <w:noProof/>
          <w:kern w:val="2"/>
          <w:sz w:val="21"/>
          <w:szCs w:val="22"/>
          <w:lang w:eastAsia="zh-CN"/>
        </w:rPr>
      </w:pPr>
      <w:hyperlink w:anchor="_Toc188514549" w:history="1">
        <w:r w:rsidRPr="00822C1A">
          <w:rPr>
            <w:rStyle w:val="afff0"/>
            <w:noProof/>
            <w:highlight w:val="yellow"/>
          </w:rPr>
          <w:t>7. IANA Considerations</w:t>
        </w:r>
        <w:r>
          <w:rPr>
            <w:noProof/>
            <w:webHidden/>
          </w:rPr>
          <w:tab/>
        </w:r>
        <w:r>
          <w:rPr>
            <w:noProof/>
            <w:webHidden/>
          </w:rPr>
          <w:fldChar w:fldCharType="begin"/>
        </w:r>
        <w:r>
          <w:rPr>
            <w:noProof/>
            <w:webHidden/>
          </w:rPr>
          <w:instrText xml:space="preserve"> PAGEREF _Toc188514549 \h </w:instrText>
        </w:r>
        <w:r>
          <w:rPr>
            <w:noProof/>
            <w:webHidden/>
          </w:rPr>
        </w:r>
        <w:r>
          <w:rPr>
            <w:noProof/>
            <w:webHidden/>
          </w:rPr>
          <w:fldChar w:fldCharType="separate"/>
        </w:r>
        <w:r>
          <w:rPr>
            <w:noProof/>
            <w:webHidden/>
          </w:rPr>
          <w:t>38</w:t>
        </w:r>
        <w:r>
          <w:rPr>
            <w:noProof/>
            <w:webHidden/>
          </w:rPr>
          <w:fldChar w:fldCharType="end"/>
        </w:r>
      </w:hyperlink>
    </w:p>
    <w:p w14:paraId="43B2EFF0" w14:textId="783EA63D" w:rsidR="00630EE3" w:rsidRDefault="00630EE3">
      <w:pPr>
        <w:pStyle w:val="TOC1"/>
        <w:rPr>
          <w:rFonts w:asciiTheme="minorHAnsi" w:eastAsiaTheme="minorEastAsia" w:hAnsiTheme="minorHAnsi" w:cstheme="minorBidi"/>
          <w:noProof/>
          <w:kern w:val="2"/>
          <w:sz w:val="21"/>
          <w:szCs w:val="22"/>
          <w:lang w:eastAsia="zh-CN"/>
        </w:rPr>
      </w:pPr>
      <w:hyperlink w:anchor="_Toc188514550" w:history="1">
        <w:r w:rsidRPr="00822C1A">
          <w:rPr>
            <w:rStyle w:val="afff0"/>
            <w:noProof/>
            <w:highlight w:val="cyan"/>
          </w:rPr>
          <w:t>8. References</w:t>
        </w:r>
        <w:r>
          <w:rPr>
            <w:noProof/>
            <w:webHidden/>
          </w:rPr>
          <w:tab/>
        </w:r>
        <w:r>
          <w:rPr>
            <w:noProof/>
            <w:webHidden/>
          </w:rPr>
          <w:fldChar w:fldCharType="begin"/>
        </w:r>
        <w:r>
          <w:rPr>
            <w:noProof/>
            <w:webHidden/>
          </w:rPr>
          <w:instrText xml:space="preserve"> PAGEREF _Toc188514550 \h </w:instrText>
        </w:r>
        <w:r>
          <w:rPr>
            <w:noProof/>
            <w:webHidden/>
          </w:rPr>
        </w:r>
        <w:r>
          <w:rPr>
            <w:noProof/>
            <w:webHidden/>
          </w:rPr>
          <w:fldChar w:fldCharType="separate"/>
        </w:r>
        <w:r>
          <w:rPr>
            <w:noProof/>
            <w:webHidden/>
          </w:rPr>
          <w:t>38</w:t>
        </w:r>
        <w:r>
          <w:rPr>
            <w:noProof/>
            <w:webHidden/>
          </w:rPr>
          <w:fldChar w:fldCharType="end"/>
        </w:r>
      </w:hyperlink>
    </w:p>
    <w:p w14:paraId="42AB9232" w14:textId="3E7E7411" w:rsidR="00630EE3" w:rsidRDefault="00630EE3">
      <w:pPr>
        <w:pStyle w:val="TOC2"/>
        <w:rPr>
          <w:rFonts w:asciiTheme="minorHAnsi" w:eastAsiaTheme="minorEastAsia" w:hAnsiTheme="minorHAnsi" w:cstheme="minorBidi"/>
          <w:noProof/>
          <w:kern w:val="2"/>
          <w:sz w:val="21"/>
          <w:szCs w:val="22"/>
          <w:lang w:eastAsia="zh-CN"/>
        </w:rPr>
      </w:pPr>
      <w:hyperlink w:anchor="_Toc188514551" w:history="1">
        <w:r w:rsidRPr="00822C1A">
          <w:rPr>
            <w:rStyle w:val="afff0"/>
            <w:noProof/>
            <w:highlight w:val="cyan"/>
          </w:rPr>
          <w:t>8.1. Normative References</w:t>
        </w:r>
        <w:r>
          <w:rPr>
            <w:noProof/>
            <w:webHidden/>
          </w:rPr>
          <w:tab/>
        </w:r>
        <w:r>
          <w:rPr>
            <w:noProof/>
            <w:webHidden/>
          </w:rPr>
          <w:fldChar w:fldCharType="begin"/>
        </w:r>
        <w:r>
          <w:rPr>
            <w:noProof/>
            <w:webHidden/>
          </w:rPr>
          <w:instrText xml:space="preserve"> PAGEREF _Toc188514551 \h </w:instrText>
        </w:r>
        <w:r>
          <w:rPr>
            <w:noProof/>
            <w:webHidden/>
          </w:rPr>
        </w:r>
        <w:r>
          <w:rPr>
            <w:noProof/>
            <w:webHidden/>
          </w:rPr>
          <w:fldChar w:fldCharType="separate"/>
        </w:r>
        <w:r>
          <w:rPr>
            <w:noProof/>
            <w:webHidden/>
          </w:rPr>
          <w:t>38</w:t>
        </w:r>
        <w:r>
          <w:rPr>
            <w:noProof/>
            <w:webHidden/>
          </w:rPr>
          <w:fldChar w:fldCharType="end"/>
        </w:r>
      </w:hyperlink>
    </w:p>
    <w:p w14:paraId="4B1450FE" w14:textId="3334DBED" w:rsidR="00630EE3" w:rsidRDefault="00630EE3">
      <w:pPr>
        <w:pStyle w:val="TOC2"/>
        <w:rPr>
          <w:rFonts w:asciiTheme="minorHAnsi" w:eastAsiaTheme="minorEastAsia" w:hAnsiTheme="minorHAnsi" w:cstheme="minorBidi"/>
          <w:noProof/>
          <w:kern w:val="2"/>
          <w:sz w:val="21"/>
          <w:szCs w:val="22"/>
          <w:lang w:eastAsia="zh-CN"/>
        </w:rPr>
      </w:pPr>
      <w:hyperlink w:anchor="_Toc188514552" w:history="1">
        <w:r w:rsidRPr="00822C1A">
          <w:rPr>
            <w:rStyle w:val="afff0"/>
            <w:noProof/>
            <w:highlight w:val="cyan"/>
          </w:rPr>
          <w:t>8.2. Informative References</w:t>
        </w:r>
        <w:r>
          <w:rPr>
            <w:noProof/>
            <w:webHidden/>
          </w:rPr>
          <w:tab/>
        </w:r>
        <w:r>
          <w:rPr>
            <w:noProof/>
            <w:webHidden/>
          </w:rPr>
          <w:fldChar w:fldCharType="begin"/>
        </w:r>
        <w:r>
          <w:rPr>
            <w:noProof/>
            <w:webHidden/>
          </w:rPr>
          <w:instrText xml:space="preserve"> PAGEREF _Toc188514552 \h </w:instrText>
        </w:r>
        <w:r>
          <w:rPr>
            <w:noProof/>
            <w:webHidden/>
          </w:rPr>
        </w:r>
        <w:r>
          <w:rPr>
            <w:noProof/>
            <w:webHidden/>
          </w:rPr>
          <w:fldChar w:fldCharType="separate"/>
        </w:r>
        <w:r>
          <w:rPr>
            <w:noProof/>
            <w:webHidden/>
          </w:rPr>
          <w:t>39</w:t>
        </w:r>
        <w:r>
          <w:rPr>
            <w:noProof/>
            <w:webHidden/>
          </w:rPr>
          <w:fldChar w:fldCharType="end"/>
        </w:r>
      </w:hyperlink>
    </w:p>
    <w:p w14:paraId="65740F64" w14:textId="4707B8A5" w:rsidR="00630EE3" w:rsidRDefault="00630EE3">
      <w:pPr>
        <w:pStyle w:val="TOC1"/>
        <w:rPr>
          <w:rFonts w:asciiTheme="minorHAnsi" w:eastAsiaTheme="minorEastAsia" w:hAnsiTheme="minorHAnsi" w:cstheme="minorBidi"/>
          <w:noProof/>
          <w:kern w:val="2"/>
          <w:sz w:val="21"/>
          <w:szCs w:val="22"/>
          <w:lang w:eastAsia="zh-CN"/>
        </w:rPr>
      </w:pPr>
      <w:hyperlink w:anchor="_Toc188514553" w:history="1">
        <w:r w:rsidRPr="00822C1A">
          <w:rPr>
            <w:rStyle w:val="afff0"/>
            <w:noProof/>
            <w:highlight w:val="cyan"/>
          </w:rPr>
          <w:t>Contributors</w:t>
        </w:r>
        <w:r>
          <w:rPr>
            <w:noProof/>
            <w:webHidden/>
          </w:rPr>
          <w:tab/>
        </w:r>
        <w:r>
          <w:rPr>
            <w:noProof/>
            <w:webHidden/>
          </w:rPr>
          <w:fldChar w:fldCharType="begin"/>
        </w:r>
        <w:r>
          <w:rPr>
            <w:noProof/>
            <w:webHidden/>
          </w:rPr>
          <w:instrText xml:space="preserve"> PAGEREF _Toc188514553 \h </w:instrText>
        </w:r>
        <w:r>
          <w:rPr>
            <w:noProof/>
            <w:webHidden/>
          </w:rPr>
        </w:r>
        <w:r>
          <w:rPr>
            <w:noProof/>
            <w:webHidden/>
          </w:rPr>
          <w:fldChar w:fldCharType="separate"/>
        </w:r>
        <w:r>
          <w:rPr>
            <w:noProof/>
            <w:webHidden/>
          </w:rPr>
          <w:t>40</w:t>
        </w:r>
        <w:r>
          <w:rPr>
            <w:noProof/>
            <w:webHidden/>
          </w:rPr>
          <w:fldChar w:fldCharType="end"/>
        </w:r>
      </w:hyperlink>
    </w:p>
    <w:p w14:paraId="307F577B" w14:textId="4DFA6D44" w:rsidR="00630EE3" w:rsidRDefault="00630EE3">
      <w:pPr>
        <w:pStyle w:val="TOC1"/>
        <w:rPr>
          <w:rFonts w:asciiTheme="minorHAnsi" w:eastAsiaTheme="minorEastAsia" w:hAnsiTheme="minorHAnsi" w:cstheme="minorBidi"/>
          <w:noProof/>
          <w:kern w:val="2"/>
          <w:sz w:val="21"/>
          <w:szCs w:val="22"/>
          <w:lang w:eastAsia="zh-CN"/>
        </w:rPr>
      </w:pPr>
      <w:hyperlink w:anchor="_Toc188514554" w:history="1">
        <w:r w:rsidRPr="00822C1A">
          <w:rPr>
            <w:rStyle w:val="afff0"/>
            <w:noProof/>
            <w:highlight w:val="cyan"/>
          </w:rPr>
          <w:t>Authors' Addresses</w:t>
        </w:r>
        <w:r>
          <w:rPr>
            <w:noProof/>
            <w:webHidden/>
          </w:rPr>
          <w:tab/>
        </w:r>
        <w:r>
          <w:rPr>
            <w:noProof/>
            <w:webHidden/>
          </w:rPr>
          <w:fldChar w:fldCharType="begin"/>
        </w:r>
        <w:r>
          <w:rPr>
            <w:noProof/>
            <w:webHidden/>
          </w:rPr>
          <w:instrText xml:space="preserve"> PAGEREF _Toc188514554 \h </w:instrText>
        </w:r>
        <w:r>
          <w:rPr>
            <w:noProof/>
            <w:webHidden/>
          </w:rPr>
        </w:r>
        <w:r>
          <w:rPr>
            <w:noProof/>
            <w:webHidden/>
          </w:rPr>
          <w:fldChar w:fldCharType="separate"/>
        </w:r>
        <w:r>
          <w:rPr>
            <w:noProof/>
            <w:webHidden/>
          </w:rPr>
          <w:t>40</w:t>
        </w:r>
        <w:r>
          <w:rPr>
            <w:noProof/>
            <w:webHidden/>
          </w:rPr>
          <w:fldChar w:fldCharType="end"/>
        </w:r>
      </w:hyperlink>
    </w:p>
    <w:p w14:paraId="7FFD2DE0" w14:textId="204BCF98" w:rsidR="00366E77" w:rsidRDefault="00AE459E">
      <w:pPr>
        <w:pStyle w:val="TOC1"/>
        <w:rPr>
          <w:rFonts w:eastAsiaTheme="minorEastAsia"/>
          <w:lang w:eastAsia="zh-CN"/>
        </w:rPr>
      </w:pPr>
      <w:r>
        <w:fldChar w:fldCharType="end"/>
      </w:r>
    </w:p>
    <w:p w14:paraId="2ED5D5E6" w14:textId="77777777" w:rsidR="00366E77" w:rsidRDefault="00366E77">
      <w:pPr>
        <w:rPr>
          <w:rFonts w:eastAsiaTheme="minorEastAsia"/>
          <w:lang w:eastAsia="zh-CN"/>
        </w:rPr>
      </w:pPr>
    </w:p>
    <w:p w14:paraId="769D1165" w14:textId="77777777" w:rsidR="00366E77" w:rsidRDefault="00AE459E">
      <w:pPr>
        <w:pStyle w:val="1"/>
        <w:rPr>
          <w:highlight w:val="cyan"/>
        </w:rPr>
      </w:pPr>
      <w:bookmarkStart w:id="0" w:name="_Toc188514536"/>
      <w:r>
        <w:rPr>
          <w:highlight w:val="cyan"/>
        </w:rPr>
        <w:t>Introduction</w:t>
      </w:r>
      <w:bookmarkEnd w:id="0"/>
    </w:p>
    <w:p w14:paraId="02B13E37" w14:textId="33099451" w:rsidR="00366E77" w:rsidRDefault="00AE459E">
      <w:pPr>
        <w:rPr>
          <w:rFonts w:eastAsiaTheme="minorEastAsia"/>
          <w:lang w:eastAsia="zh-CN"/>
        </w:rPr>
      </w:pPr>
      <w:r>
        <w:rPr>
          <w:rFonts w:eastAsiaTheme="minorEastAsia"/>
          <w:lang w:eastAsia="zh-CN"/>
        </w:rPr>
        <w:t>[RFC6810] and [RFC8210] describes a protocol to deliver Resource Public Key Infrastructure (RPKI) prefix origin data and router keys from a trusted cache server to a router, referred to as RPKI-Router protocol.</w:t>
      </w:r>
      <w:r w:rsidR="00951252">
        <w:rPr>
          <w:rFonts w:eastAsiaTheme="minorEastAsia" w:hint="eastAsia"/>
          <w:lang w:eastAsia="zh-CN"/>
        </w:rPr>
        <w:t xml:space="preserve"> </w:t>
      </w:r>
      <w:r w:rsidR="00951252" w:rsidRPr="00951252">
        <w:rPr>
          <w:rFonts w:eastAsiaTheme="minorEastAsia"/>
          <w:lang w:eastAsia="zh-CN"/>
        </w:rPr>
        <w:t>[I-D.ietf-sidrops-8210bis]</w:t>
      </w:r>
      <w:r w:rsidR="00951252" w:rsidRPr="00951252">
        <w:rPr>
          <w:rFonts w:eastAsiaTheme="minorEastAsia" w:hint="eastAsia"/>
          <w:lang w:eastAsia="zh-CN"/>
        </w:rPr>
        <w:t xml:space="preserve"> updates </w:t>
      </w:r>
      <w:r w:rsidR="00951252">
        <w:rPr>
          <w:rFonts w:eastAsiaTheme="minorEastAsia"/>
          <w:lang w:eastAsia="zh-CN"/>
        </w:rPr>
        <w:t>[RFC8210]</w:t>
      </w:r>
      <w:r w:rsidR="00951252">
        <w:rPr>
          <w:rFonts w:eastAsiaTheme="minorEastAsia" w:hint="eastAsia"/>
          <w:lang w:eastAsia="zh-CN"/>
        </w:rPr>
        <w:t>.</w:t>
      </w:r>
    </w:p>
    <w:p w14:paraId="64AC7475" w14:textId="441BD421" w:rsidR="00366E77" w:rsidRDefault="00AE459E" w:rsidP="00B44A30">
      <w:pPr>
        <w:rPr>
          <w:rFonts w:eastAsiaTheme="minorEastAsia"/>
          <w:lang w:eastAsia="zh-CN"/>
        </w:rPr>
      </w:pPr>
      <w:r>
        <w:rPr>
          <w:rFonts w:eastAsiaTheme="minorEastAsia" w:hint="eastAsia"/>
          <w:lang w:eastAsia="zh-CN"/>
        </w:rPr>
        <w:t>[</w:t>
      </w:r>
      <w:r>
        <w:rPr>
          <w:rFonts w:eastAsiaTheme="minorEastAsia"/>
          <w:lang w:eastAsia="zh-CN"/>
        </w:rPr>
        <w:t>RFC6811] validate</w:t>
      </w:r>
      <w:r w:rsidR="00C33DEC">
        <w:rPr>
          <w:rFonts w:eastAsiaTheme="minorEastAsia"/>
          <w:lang w:eastAsia="zh-CN"/>
        </w:rPr>
        <w:t>s</w:t>
      </w:r>
      <w:r>
        <w:rPr>
          <w:rFonts w:eastAsiaTheme="minorEastAsia"/>
          <w:lang w:eastAsia="zh-CN"/>
        </w:rPr>
        <w:t xml:space="preserve"> the origination Autonomous System (AS) of BGP routes based on the Validated ROA Payload (VRP) received from the RPKI cache server.</w:t>
      </w:r>
      <w:r w:rsidR="00C33DEC">
        <w:rPr>
          <w:rFonts w:eastAsiaTheme="minorEastAsia"/>
          <w:lang w:eastAsia="zh-CN"/>
        </w:rPr>
        <w:t xml:space="preserve"> </w:t>
      </w:r>
      <w:r w:rsidR="00C33DEC" w:rsidRPr="00951252">
        <w:rPr>
          <w:rFonts w:eastAsiaTheme="minorEastAsia"/>
          <w:lang w:eastAsia="zh-CN"/>
        </w:rPr>
        <w:t>[I-</w:t>
      </w:r>
      <w:proofErr w:type="spellStart"/>
      <w:r w:rsidR="00C33DEC" w:rsidRPr="00951252">
        <w:rPr>
          <w:rFonts w:eastAsiaTheme="minorEastAsia"/>
          <w:lang w:eastAsia="zh-CN"/>
        </w:rPr>
        <w:t>D.ietf</w:t>
      </w:r>
      <w:proofErr w:type="spellEnd"/>
      <w:r w:rsidR="00C33DEC" w:rsidRPr="00951252">
        <w:rPr>
          <w:rFonts w:eastAsiaTheme="minorEastAsia"/>
          <w:lang w:eastAsia="zh-CN"/>
        </w:rPr>
        <w:t>-</w:t>
      </w:r>
      <w:proofErr w:type="spellStart"/>
      <w:r w:rsidR="00C33DEC" w:rsidRPr="00C33DEC">
        <w:rPr>
          <w:rFonts w:eastAsiaTheme="minorEastAsia"/>
          <w:lang w:eastAsia="zh-CN"/>
        </w:rPr>
        <w:t>sidrops</w:t>
      </w:r>
      <w:proofErr w:type="spellEnd"/>
      <w:r w:rsidR="00C33DEC" w:rsidRPr="00C33DEC">
        <w:rPr>
          <w:rFonts w:eastAsiaTheme="minorEastAsia"/>
          <w:lang w:eastAsia="zh-CN"/>
        </w:rPr>
        <w:t>-</w:t>
      </w:r>
      <w:proofErr w:type="spellStart"/>
      <w:r w:rsidR="00C33DEC" w:rsidRPr="00C33DEC">
        <w:rPr>
          <w:rFonts w:eastAsiaTheme="minorEastAsia"/>
          <w:lang w:eastAsia="zh-CN"/>
        </w:rPr>
        <w:t>aspa</w:t>
      </w:r>
      <w:proofErr w:type="spellEnd"/>
      <w:r w:rsidR="00C33DEC" w:rsidRPr="00C33DEC">
        <w:rPr>
          <w:rFonts w:eastAsiaTheme="minorEastAsia"/>
          <w:lang w:eastAsia="zh-CN"/>
        </w:rPr>
        <w:t>-verification</w:t>
      </w:r>
      <w:r w:rsidR="00C33DEC" w:rsidRPr="00951252">
        <w:rPr>
          <w:rFonts w:eastAsiaTheme="minorEastAsia"/>
          <w:lang w:eastAsia="zh-CN"/>
        </w:rPr>
        <w:t>]</w:t>
      </w:r>
      <w:r w:rsidR="00C33DEC" w:rsidRPr="00C33DEC">
        <w:t xml:space="preserve"> </w:t>
      </w:r>
      <w:r w:rsidR="00C33DEC" w:rsidRPr="00C33DEC">
        <w:rPr>
          <w:rFonts w:eastAsiaTheme="minorEastAsia"/>
          <w:lang w:eastAsia="zh-CN"/>
        </w:rPr>
        <w:t>make</w:t>
      </w:r>
      <w:r w:rsidR="00C33DEC">
        <w:rPr>
          <w:rFonts w:eastAsiaTheme="minorEastAsia"/>
          <w:lang w:eastAsia="zh-CN"/>
        </w:rPr>
        <w:t>s</w:t>
      </w:r>
      <w:r w:rsidR="00C33DEC" w:rsidRPr="00C33DEC">
        <w:rPr>
          <w:rFonts w:eastAsiaTheme="minorEastAsia"/>
          <w:lang w:eastAsia="zh-CN"/>
        </w:rPr>
        <w:t xml:space="preserve"> use of Autonomous System Provider Authorization (ASPA) objects in the Resource Public Key</w:t>
      </w:r>
      <w:r w:rsidR="00C33DEC">
        <w:rPr>
          <w:rFonts w:eastAsiaTheme="minorEastAsia"/>
          <w:lang w:eastAsia="zh-CN"/>
        </w:rPr>
        <w:t xml:space="preserve"> </w:t>
      </w:r>
      <w:r w:rsidR="00C33DEC" w:rsidRPr="00C33DEC">
        <w:rPr>
          <w:rFonts w:eastAsiaTheme="minorEastAsia"/>
          <w:lang w:eastAsia="zh-CN"/>
        </w:rPr>
        <w:t>Infrastructure (RPKI) to verify the Border Gateway Protocol (BGP)</w:t>
      </w:r>
      <w:r w:rsidR="00C33DEC">
        <w:rPr>
          <w:rFonts w:eastAsiaTheme="minorEastAsia"/>
          <w:lang w:eastAsia="zh-CN"/>
        </w:rPr>
        <w:t xml:space="preserve"> </w:t>
      </w:r>
      <w:r w:rsidR="00C33DEC" w:rsidRPr="00C33DEC">
        <w:rPr>
          <w:rFonts w:eastAsiaTheme="minorEastAsia"/>
          <w:lang w:eastAsia="zh-CN"/>
        </w:rPr>
        <w:t>AS_PATH attribute of advertised routes.</w:t>
      </w:r>
      <w:r w:rsidR="00B44A30">
        <w:rPr>
          <w:rFonts w:eastAsiaTheme="minorEastAsia"/>
          <w:lang w:eastAsia="zh-CN"/>
        </w:rPr>
        <w:t xml:space="preserve"> </w:t>
      </w:r>
      <w:r w:rsidR="00B44A30">
        <w:rPr>
          <w:rFonts w:eastAsiaTheme="minorEastAsia" w:hint="eastAsia"/>
          <w:lang w:eastAsia="zh-CN"/>
        </w:rPr>
        <w:t>[</w:t>
      </w:r>
      <w:r w:rsidR="00B44A30">
        <w:rPr>
          <w:rFonts w:eastAsiaTheme="minorEastAsia"/>
          <w:lang w:eastAsia="zh-CN"/>
        </w:rPr>
        <w:t>RFC</w:t>
      </w:r>
      <w:r w:rsidR="00B44A30" w:rsidRPr="00B44A30">
        <w:rPr>
          <w:rFonts w:eastAsiaTheme="minorEastAsia"/>
          <w:lang w:eastAsia="zh-CN"/>
        </w:rPr>
        <w:t>8635</w:t>
      </w:r>
      <w:r w:rsidR="00B44A30">
        <w:rPr>
          <w:rFonts w:eastAsiaTheme="minorEastAsia"/>
          <w:lang w:eastAsia="zh-CN"/>
        </w:rPr>
        <w:t xml:space="preserve">] </w:t>
      </w:r>
      <w:r w:rsidR="00B44A30" w:rsidRPr="00B44A30">
        <w:rPr>
          <w:rFonts w:eastAsiaTheme="minorEastAsia"/>
          <w:lang w:eastAsia="zh-CN"/>
        </w:rPr>
        <w:t>describes</w:t>
      </w:r>
      <w:r w:rsidR="00B44A30">
        <w:rPr>
          <w:rFonts w:eastAsiaTheme="minorEastAsia"/>
          <w:lang w:eastAsia="zh-CN"/>
        </w:rPr>
        <w:t xml:space="preserve"> that </w:t>
      </w:r>
      <w:r w:rsidR="00B44A30" w:rsidRPr="00B44A30">
        <w:rPr>
          <w:rFonts w:eastAsiaTheme="minorEastAsia"/>
          <w:lang w:eastAsia="zh-CN"/>
        </w:rPr>
        <w:t>the public key</w:t>
      </w:r>
      <w:r w:rsidR="00B44A30">
        <w:rPr>
          <w:rFonts w:eastAsiaTheme="minorEastAsia"/>
          <w:lang w:eastAsia="zh-CN"/>
        </w:rPr>
        <w:t xml:space="preserve"> </w:t>
      </w:r>
      <w:r w:rsidR="00B44A30" w:rsidRPr="00B44A30">
        <w:rPr>
          <w:rFonts w:eastAsiaTheme="minorEastAsia"/>
          <w:lang w:eastAsia="zh-CN"/>
        </w:rPr>
        <w:t>is</w:t>
      </w:r>
      <w:r w:rsidR="00B44A30">
        <w:rPr>
          <w:rFonts w:eastAsiaTheme="minorEastAsia"/>
          <w:lang w:eastAsia="zh-CN"/>
        </w:rPr>
        <w:t xml:space="preserve"> </w:t>
      </w:r>
      <w:r w:rsidR="00B44A30" w:rsidRPr="00B44A30">
        <w:rPr>
          <w:rFonts w:eastAsiaTheme="minorEastAsia"/>
          <w:lang w:eastAsia="zh-CN"/>
        </w:rPr>
        <w:t xml:space="preserve">published in the Resource </w:t>
      </w:r>
      <w:r w:rsidR="00B44A30" w:rsidRPr="00B44A30">
        <w:rPr>
          <w:rFonts w:eastAsiaTheme="minorEastAsia"/>
          <w:lang w:eastAsia="zh-CN"/>
        </w:rPr>
        <w:lastRenderedPageBreak/>
        <w:t>Public Key Infrastructure (RPKI)</w:t>
      </w:r>
      <w:r w:rsidR="00B44A30">
        <w:rPr>
          <w:rFonts w:eastAsiaTheme="minorEastAsia"/>
          <w:lang w:eastAsia="zh-CN"/>
        </w:rPr>
        <w:t xml:space="preserve"> </w:t>
      </w:r>
      <w:r w:rsidR="00B5792F">
        <w:rPr>
          <w:rFonts w:eastAsiaTheme="minorEastAsia"/>
          <w:lang w:eastAsia="zh-CN"/>
        </w:rPr>
        <w:t>and s</w:t>
      </w:r>
      <w:r w:rsidR="00B5792F" w:rsidRPr="00B5792F">
        <w:rPr>
          <w:rFonts w:eastAsiaTheme="minorEastAsia"/>
          <w:lang w:eastAsia="zh-CN"/>
        </w:rPr>
        <w:t xml:space="preserve">ent to the router via the </w:t>
      </w:r>
      <w:r w:rsidR="00B5792F">
        <w:rPr>
          <w:rFonts w:eastAsiaTheme="minorEastAsia"/>
          <w:lang w:eastAsia="zh-CN"/>
        </w:rPr>
        <w:t>RPKI to Router</w:t>
      </w:r>
      <w:r w:rsidR="00B5792F" w:rsidRPr="00B5792F">
        <w:rPr>
          <w:rFonts w:eastAsiaTheme="minorEastAsia"/>
          <w:lang w:eastAsia="zh-CN"/>
        </w:rPr>
        <w:t xml:space="preserve"> protocol</w:t>
      </w:r>
      <w:r w:rsidR="00B5792F">
        <w:rPr>
          <w:rFonts w:eastAsiaTheme="minorEastAsia"/>
          <w:lang w:eastAsia="zh-CN"/>
        </w:rPr>
        <w:t xml:space="preserve"> for</w:t>
      </w:r>
      <w:r w:rsidR="00B44A30" w:rsidRPr="00B44A30">
        <w:rPr>
          <w:rFonts w:eastAsiaTheme="minorEastAsia"/>
          <w:lang w:eastAsia="zh-CN"/>
        </w:rPr>
        <w:t xml:space="preserve"> verify</w:t>
      </w:r>
      <w:r w:rsidR="00B5792F">
        <w:rPr>
          <w:rFonts w:eastAsiaTheme="minorEastAsia"/>
          <w:lang w:eastAsia="zh-CN"/>
        </w:rPr>
        <w:t>ing</w:t>
      </w:r>
      <w:r w:rsidR="00B44A30" w:rsidRPr="00B44A30">
        <w:rPr>
          <w:rFonts w:eastAsiaTheme="minorEastAsia"/>
          <w:lang w:eastAsia="zh-CN"/>
        </w:rPr>
        <w:t xml:space="preserve"> the</w:t>
      </w:r>
      <w:r w:rsidR="00B44A30">
        <w:rPr>
          <w:rFonts w:eastAsiaTheme="minorEastAsia"/>
          <w:lang w:eastAsia="zh-CN"/>
        </w:rPr>
        <w:t xml:space="preserve"> </w:t>
      </w:r>
      <w:r w:rsidR="00B44A30" w:rsidRPr="00B44A30">
        <w:rPr>
          <w:rFonts w:eastAsiaTheme="minorEastAsia"/>
          <w:lang w:eastAsia="zh-CN"/>
        </w:rPr>
        <w:t>signature</w:t>
      </w:r>
      <w:r w:rsidR="00B44A30">
        <w:rPr>
          <w:rFonts w:eastAsiaTheme="minorEastAsia"/>
          <w:lang w:eastAsia="zh-CN"/>
        </w:rPr>
        <w:t xml:space="preserve"> of </w:t>
      </w:r>
      <w:r w:rsidR="00B44A30" w:rsidRPr="00B44A30">
        <w:rPr>
          <w:rFonts w:eastAsiaTheme="minorEastAsia"/>
          <w:lang w:eastAsia="zh-CN"/>
        </w:rPr>
        <w:t>BGPsec announcements</w:t>
      </w:r>
      <w:r w:rsidR="00B44A30">
        <w:rPr>
          <w:rFonts w:eastAsiaTheme="minorEastAsia"/>
          <w:lang w:eastAsia="zh-CN"/>
        </w:rPr>
        <w:t>.</w:t>
      </w:r>
    </w:p>
    <w:p w14:paraId="46FC9A5A" w14:textId="385C8718" w:rsidR="00366E77" w:rsidRDefault="00AE459E">
      <w:r>
        <w:t xml:space="preserve">This document defines YANG [RFC7950] data models for </w:t>
      </w:r>
      <w:r w:rsidR="00A36835">
        <w:t xml:space="preserve">configuring and managing </w:t>
      </w:r>
      <w:r w:rsidR="00894EA7" w:rsidRPr="00894EA7">
        <w:rPr>
          <w:rFonts w:hint="eastAsia"/>
        </w:rPr>
        <w:t xml:space="preserve">BGP </w:t>
      </w:r>
      <w:r w:rsidR="008501C1">
        <w:t xml:space="preserve">information </w:t>
      </w:r>
      <w:r w:rsidR="00894EA7">
        <w:t xml:space="preserve">about </w:t>
      </w:r>
      <w:r>
        <w:t>RPKI.</w:t>
      </w:r>
    </w:p>
    <w:p w14:paraId="63BA441D" w14:textId="77777777" w:rsidR="00366E77" w:rsidRDefault="00AE459E">
      <w:pPr>
        <w:pStyle w:val="21"/>
        <w:rPr>
          <w:highlight w:val="cyan"/>
        </w:rPr>
      </w:pPr>
      <w:bookmarkStart w:id="1" w:name="_Toc188514537"/>
      <w:r>
        <w:rPr>
          <w:highlight w:val="cyan"/>
        </w:rPr>
        <w:t>Terminology</w:t>
      </w:r>
      <w:bookmarkEnd w:id="1"/>
    </w:p>
    <w:p w14:paraId="7BD3E911" w14:textId="77777777" w:rsidR="00366E77" w:rsidRDefault="00AE459E">
      <w:r>
        <w:t>The key words "MUST", "MUST NOT", "REQUIRED", "SHALL", "SHALL NOT", "SHOULD", "SHOULD NOT", "RECOMMENDED", "NOT RECOMMENDED", "MAY", and "OPTIONAL" in this document are to be interpreted as described in BCP 14 [RFC2119] [RFC8174] when, and only when, they appear in all capitals, as shown here.</w:t>
      </w:r>
    </w:p>
    <w:p w14:paraId="0BA13DE5" w14:textId="77777777" w:rsidR="00366E77" w:rsidRDefault="00AE459E">
      <w:pPr>
        <w:pStyle w:val="1"/>
        <w:rPr>
          <w:highlight w:val="yellow"/>
        </w:rPr>
      </w:pPr>
      <w:bookmarkStart w:id="2" w:name="_Toc188514538"/>
      <w:r>
        <w:rPr>
          <w:highlight w:val="yellow"/>
        </w:rPr>
        <w:t>Model Overview</w:t>
      </w:r>
      <w:bookmarkEnd w:id="2"/>
    </w:p>
    <w:p w14:paraId="43D03276" w14:textId="553DCC34" w:rsidR="00366E77" w:rsidRDefault="004F35DF">
      <w:pPr>
        <w:rPr>
          <w:rFonts w:eastAsiaTheme="minorEastAsia"/>
          <w:lang w:eastAsia="zh-CN"/>
        </w:rPr>
      </w:pPr>
      <w:bookmarkStart w:id="3" w:name="_Hlk111820611"/>
      <w:r>
        <w:t>Three</w:t>
      </w:r>
      <w:r w:rsidR="007C183A">
        <w:t xml:space="preserve"> </w:t>
      </w:r>
      <w:r w:rsidR="00AE459E">
        <w:rPr>
          <w:rFonts w:eastAsiaTheme="minorEastAsia"/>
          <w:lang w:eastAsia="zh-CN"/>
        </w:rPr>
        <w:t>YANG data models are defined in this document.</w:t>
      </w:r>
    </w:p>
    <w:p w14:paraId="334977FB" w14:textId="77777777" w:rsidR="00366E77" w:rsidRDefault="00AE459E">
      <w:r>
        <w:rPr>
          <w:rFonts w:hint="eastAsia"/>
        </w:rPr>
        <w:t>T</w:t>
      </w:r>
      <w:r>
        <w:t xml:space="preserve">he </w:t>
      </w:r>
      <w:proofErr w:type="spellStart"/>
      <w:r>
        <w:t>ietf</w:t>
      </w:r>
      <w:proofErr w:type="spellEnd"/>
      <w:r>
        <w:t>-</w:t>
      </w:r>
      <w:proofErr w:type="spellStart"/>
      <w:r>
        <w:t>bgp</w:t>
      </w:r>
      <w:proofErr w:type="spellEnd"/>
      <w:r>
        <w:t>-origin-as-</w:t>
      </w:r>
      <w:proofErr w:type="spellStart"/>
      <w:r>
        <w:t>validation.yang</w:t>
      </w:r>
      <w:proofErr w:type="spellEnd"/>
      <w:r>
        <w:t xml:space="preserve"> data model provides the methods for configuring BGP origin AS validation.</w:t>
      </w:r>
    </w:p>
    <w:p w14:paraId="248CAC41" w14:textId="77777777" w:rsidR="00366E77" w:rsidRDefault="00AE459E">
      <w:pPr>
        <w:pStyle w:val="RFCListBullet"/>
      </w:pPr>
      <w:r>
        <w:t>Origin AS validation parameters for BGP routes.</w:t>
      </w:r>
    </w:p>
    <w:p w14:paraId="43B90BCF" w14:textId="11C8929A" w:rsidR="00366E77" w:rsidRDefault="00403DD9">
      <w:pPr>
        <w:pStyle w:val="RFCListBullet"/>
      </w:pPr>
      <w:r>
        <w:t>Origin AS v</w:t>
      </w:r>
      <w:r w:rsidR="00AE459E">
        <w:t>alidity states of BGP routes.</w:t>
      </w:r>
    </w:p>
    <w:p w14:paraId="2D06E801" w14:textId="77777777" w:rsidR="00366E77" w:rsidRDefault="00AE459E">
      <w:r>
        <w:rPr>
          <w:rFonts w:hint="eastAsia"/>
        </w:rPr>
        <w:t>T</w:t>
      </w:r>
      <w:r>
        <w:t xml:space="preserve">he </w:t>
      </w:r>
      <w:proofErr w:type="spellStart"/>
      <w:r>
        <w:t>ietf-bgp-sec.yang</w:t>
      </w:r>
      <w:proofErr w:type="spellEnd"/>
      <w:r>
        <w:t xml:space="preserve"> data model provides the methods for configuring </w:t>
      </w:r>
      <w:proofErr w:type="spellStart"/>
      <w:r>
        <w:t>BGPSec</w:t>
      </w:r>
      <w:proofErr w:type="spellEnd"/>
      <w:r>
        <w:t>.</w:t>
      </w:r>
    </w:p>
    <w:p w14:paraId="7CFF461A" w14:textId="77777777" w:rsidR="00366E77" w:rsidRDefault="00AE459E">
      <w:pPr>
        <w:pStyle w:val="RFCListBullet"/>
      </w:pPr>
      <w:proofErr w:type="spellStart"/>
      <w:r>
        <w:t>BGPSec</w:t>
      </w:r>
      <w:proofErr w:type="spellEnd"/>
      <w:r>
        <w:t xml:space="preserve"> parameters for BGP routes.</w:t>
      </w:r>
    </w:p>
    <w:p w14:paraId="6831482E" w14:textId="03027106" w:rsidR="00366E77" w:rsidRDefault="00403DD9">
      <w:pPr>
        <w:pStyle w:val="RFCListBullet"/>
      </w:pPr>
      <w:proofErr w:type="spellStart"/>
      <w:r>
        <w:t>BGPSec</w:t>
      </w:r>
      <w:proofErr w:type="spellEnd"/>
      <w:r>
        <w:t xml:space="preserve"> v</w:t>
      </w:r>
      <w:r w:rsidR="00AE459E">
        <w:t>alidity states of BGP routes.</w:t>
      </w:r>
    </w:p>
    <w:p w14:paraId="68DFC3AF" w14:textId="77FD2F68" w:rsidR="002908D1" w:rsidRDefault="002908D1" w:rsidP="00D60A26">
      <w:r>
        <w:rPr>
          <w:rFonts w:hint="eastAsia"/>
        </w:rPr>
        <w:t>T</w:t>
      </w:r>
      <w:r>
        <w:t xml:space="preserve">he </w:t>
      </w:r>
      <w:proofErr w:type="spellStart"/>
      <w:r>
        <w:t>ietf-bgp-aspa.yang</w:t>
      </w:r>
      <w:proofErr w:type="spellEnd"/>
      <w:r>
        <w:t xml:space="preserve"> data model provides the methods for configuring BGP</w:t>
      </w:r>
      <w:r w:rsidR="00D60A26">
        <w:t xml:space="preserve"> AS PATH Verification Based on ASPA.</w:t>
      </w:r>
    </w:p>
    <w:p w14:paraId="6B63065C" w14:textId="5E5E5888" w:rsidR="002908D1" w:rsidRDefault="002908D1" w:rsidP="002908D1">
      <w:pPr>
        <w:pStyle w:val="RFCListBullet"/>
      </w:pPr>
      <w:r>
        <w:t>BGP</w:t>
      </w:r>
      <w:r w:rsidR="00D60A26">
        <w:t xml:space="preserve"> ASPA</w:t>
      </w:r>
      <w:r>
        <w:t xml:space="preserve"> parameters for BGP routes.</w:t>
      </w:r>
    </w:p>
    <w:p w14:paraId="50F7E5F1" w14:textId="768E6CFB" w:rsidR="002908D1" w:rsidRDefault="00403DD9" w:rsidP="002908D1">
      <w:pPr>
        <w:pStyle w:val="RFCListBullet"/>
      </w:pPr>
      <w:r>
        <w:t>AS PATH v</w:t>
      </w:r>
      <w:r w:rsidR="002908D1">
        <w:t>alidity states of BGP routes.</w:t>
      </w:r>
    </w:p>
    <w:p w14:paraId="06F8528E" w14:textId="77777777" w:rsidR="00366E77" w:rsidRDefault="00AE459E">
      <w:pPr>
        <w:pStyle w:val="1"/>
        <w:rPr>
          <w:highlight w:val="yellow"/>
        </w:rPr>
      </w:pPr>
      <w:bookmarkStart w:id="4" w:name="_Toc188514539"/>
      <w:bookmarkEnd w:id="3"/>
      <w:r>
        <w:rPr>
          <w:highlight w:val="yellow"/>
        </w:rPr>
        <w:t>BGP Origin AS Validation YANG Module</w:t>
      </w:r>
      <w:bookmarkEnd w:id="4"/>
    </w:p>
    <w:p w14:paraId="7F83B76C" w14:textId="77777777" w:rsidR="00366E77" w:rsidRDefault="00AE459E">
      <w:pPr>
        <w:pStyle w:val="21"/>
        <w:rPr>
          <w:highlight w:val="yellow"/>
        </w:rPr>
      </w:pPr>
      <w:bookmarkStart w:id="5" w:name="_Toc188514540"/>
      <w:r>
        <w:rPr>
          <w:highlight w:val="yellow"/>
        </w:rPr>
        <w:t>Tree View</w:t>
      </w:r>
      <w:bookmarkEnd w:id="5"/>
    </w:p>
    <w:p w14:paraId="7B20A005" w14:textId="77777777" w:rsidR="00366E77" w:rsidRDefault="00AE459E">
      <w:r>
        <w:t xml:space="preserve">The complete tree of the </w:t>
      </w:r>
      <w:proofErr w:type="spellStart"/>
      <w:r>
        <w:t>ietf</w:t>
      </w:r>
      <w:proofErr w:type="spellEnd"/>
      <w:r>
        <w:t>-</w:t>
      </w:r>
      <w:proofErr w:type="spellStart"/>
      <w:r>
        <w:t>bgp</w:t>
      </w:r>
      <w:proofErr w:type="spellEnd"/>
      <w:r>
        <w:t>-origin-as-</w:t>
      </w:r>
      <w:proofErr w:type="spellStart"/>
      <w:r>
        <w:t>validation.yang</w:t>
      </w:r>
      <w:proofErr w:type="spellEnd"/>
      <w:r>
        <w:t xml:space="preserve"> data model is represented as following. See [RFC8340] for an explanation of the symbols used.</w:t>
      </w:r>
    </w:p>
    <w:p w14:paraId="3FC033C0" w14:textId="77777777" w:rsidR="00910370" w:rsidRDefault="00910370" w:rsidP="00910370">
      <w:pPr>
        <w:pStyle w:val="RFCFigure"/>
      </w:pPr>
      <w:r>
        <w:lastRenderedPageBreak/>
        <w:t xml:space="preserve">module: </w:t>
      </w:r>
      <w:proofErr w:type="spellStart"/>
      <w:r>
        <w:t>ietf</w:t>
      </w:r>
      <w:proofErr w:type="spellEnd"/>
      <w:r>
        <w:t>-</w:t>
      </w:r>
      <w:proofErr w:type="spellStart"/>
      <w:r>
        <w:t>bgp</w:t>
      </w:r>
      <w:proofErr w:type="spellEnd"/>
      <w:r>
        <w:t>-origin-as-validation</w:t>
      </w:r>
    </w:p>
    <w:p w14:paraId="4B8E192D" w14:textId="77777777" w:rsidR="00910370" w:rsidRDefault="00910370" w:rsidP="00910370">
      <w:pPr>
        <w:pStyle w:val="RFCFigure"/>
      </w:pPr>
    </w:p>
    <w:p w14:paraId="2568B7AE" w14:textId="77777777" w:rsidR="00910370" w:rsidRDefault="00910370" w:rsidP="00910370">
      <w:pPr>
        <w:pStyle w:val="RFCFigure"/>
      </w:pPr>
      <w:r>
        <w:t xml:space="preserve">  augment /</w:t>
      </w:r>
      <w:proofErr w:type="spellStart"/>
      <w:proofErr w:type="gramStart"/>
      <w:r>
        <w:t>rt:routing</w:t>
      </w:r>
      <w:proofErr w:type="spellEnd"/>
      <w:proofErr w:type="gramEnd"/>
      <w:r>
        <w:t>/</w:t>
      </w:r>
      <w:proofErr w:type="spellStart"/>
      <w:r>
        <w:t>rt:control-plane-protocols</w:t>
      </w:r>
      <w:proofErr w:type="spellEnd"/>
    </w:p>
    <w:p w14:paraId="3D5B4A01" w14:textId="77777777" w:rsidR="00910370" w:rsidRDefault="00910370" w:rsidP="00910370">
      <w:pPr>
        <w:pStyle w:val="RFCFigure"/>
      </w:pPr>
      <w:r>
        <w:t xml:space="preserve">            /</w:t>
      </w:r>
      <w:proofErr w:type="spellStart"/>
      <w:proofErr w:type="gramStart"/>
      <w:r>
        <w:t>rt:control</w:t>
      </w:r>
      <w:proofErr w:type="gramEnd"/>
      <w:r>
        <w:t>-plane-protocol</w:t>
      </w:r>
      <w:proofErr w:type="spellEnd"/>
      <w:r>
        <w:t>/</w:t>
      </w:r>
      <w:proofErr w:type="spellStart"/>
      <w:r>
        <w:t>bgp:bgp</w:t>
      </w:r>
      <w:proofErr w:type="spellEnd"/>
      <w:r>
        <w:t>/</w:t>
      </w:r>
      <w:proofErr w:type="spellStart"/>
      <w:r>
        <w:t>bgp:global</w:t>
      </w:r>
      <w:proofErr w:type="spellEnd"/>
    </w:p>
    <w:p w14:paraId="7232E040" w14:textId="77777777" w:rsidR="00910370" w:rsidRDefault="00910370" w:rsidP="00910370">
      <w:pPr>
        <w:pStyle w:val="RFCFigure"/>
      </w:pPr>
      <w:r>
        <w:t xml:space="preserve">            /</w:t>
      </w:r>
      <w:proofErr w:type="spellStart"/>
      <w:proofErr w:type="gramStart"/>
      <w:r>
        <w:t>bgp:afi</w:t>
      </w:r>
      <w:proofErr w:type="gramEnd"/>
      <w:r>
        <w:t>-safis</w:t>
      </w:r>
      <w:proofErr w:type="spellEnd"/>
      <w:r>
        <w:t>/</w:t>
      </w:r>
      <w:proofErr w:type="spellStart"/>
      <w:r>
        <w:t>bgp:afi-safi</w:t>
      </w:r>
      <w:proofErr w:type="spellEnd"/>
      <w:r>
        <w:t>/bgp:ipv4-unicast:</w:t>
      </w:r>
    </w:p>
    <w:p w14:paraId="24D1F9ED" w14:textId="77777777" w:rsidR="00910370" w:rsidRDefault="00910370" w:rsidP="00910370">
      <w:pPr>
        <w:pStyle w:val="RFCFigure"/>
      </w:pPr>
      <w:r>
        <w:t xml:space="preserve">    +--</w:t>
      </w:r>
      <w:proofErr w:type="spellStart"/>
      <w:r>
        <w:t>rw</w:t>
      </w:r>
      <w:proofErr w:type="spellEnd"/>
      <w:r>
        <w:t xml:space="preserve"> origin-as-validation</w:t>
      </w:r>
    </w:p>
    <w:p w14:paraId="266DCA8C" w14:textId="77777777" w:rsidR="00910370" w:rsidRDefault="00910370" w:rsidP="00910370">
      <w:pPr>
        <w:pStyle w:val="RFCFigure"/>
      </w:pPr>
      <w:r>
        <w:t xml:space="preserve">       +--</w:t>
      </w:r>
      <w:proofErr w:type="spellStart"/>
      <w:r>
        <w:t>rw</w:t>
      </w:r>
      <w:proofErr w:type="spellEnd"/>
      <w:r>
        <w:t xml:space="preserve"> enabled?             </w:t>
      </w:r>
      <w:proofErr w:type="spellStart"/>
      <w:r>
        <w:t>boolean</w:t>
      </w:r>
      <w:proofErr w:type="spellEnd"/>
    </w:p>
    <w:p w14:paraId="5D002158" w14:textId="77777777" w:rsidR="00910370" w:rsidRDefault="00910370" w:rsidP="00910370">
      <w:pPr>
        <w:pStyle w:val="RFCFigure"/>
      </w:pPr>
      <w:r>
        <w:t xml:space="preserve">       +--</w:t>
      </w:r>
      <w:proofErr w:type="spellStart"/>
      <w:r>
        <w:t>rw</w:t>
      </w:r>
      <w:proofErr w:type="spellEnd"/>
      <w:r>
        <w:t xml:space="preserve"> eligible-prefix-policy?  </w:t>
      </w:r>
      <w:proofErr w:type="spellStart"/>
      <w:r>
        <w:t>leafref</w:t>
      </w:r>
      <w:proofErr w:type="spellEnd"/>
    </w:p>
    <w:p w14:paraId="690C078E" w14:textId="77777777" w:rsidR="00910370" w:rsidRDefault="00910370" w:rsidP="00910370">
      <w:pPr>
        <w:pStyle w:val="RFCFigure"/>
      </w:pPr>
      <w:r>
        <w:t xml:space="preserve">       +--</w:t>
      </w:r>
      <w:proofErr w:type="spellStart"/>
      <w:r>
        <w:t>rw</w:t>
      </w:r>
      <w:proofErr w:type="spellEnd"/>
      <w:r>
        <w:t xml:space="preserve"> redistribution-as?   </w:t>
      </w:r>
      <w:proofErr w:type="spellStart"/>
      <w:r>
        <w:t>inet:as-number</w:t>
      </w:r>
      <w:proofErr w:type="spellEnd"/>
    </w:p>
    <w:p w14:paraId="0D8AC395" w14:textId="77777777" w:rsidR="00910370" w:rsidRDefault="00910370" w:rsidP="00910370">
      <w:pPr>
        <w:pStyle w:val="RFCFigure"/>
      </w:pPr>
    </w:p>
    <w:p w14:paraId="1F7DDB4F" w14:textId="77777777" w:rsidR="00910370" w:rsidRDefault="00910370" w:rsidP="00910370">
      <w:pPr>
        <w:pStyle w:val="RFCFigure"/>
      </w:pPr>
      <w:r>
        <w:t xml:space="preserve">  augment /</w:t>
      </w:r>
      <w:proofErr w:type="spellStart"/>
      <w:proofErr w:type="gramStart"/>
      <w:r>
        <w:t>rt:routing</w:t>
      </w:r>
      <w:proofErr w:type="spellEnd"/>
      <w:proofErr w:type="gramEnd"/>
      <w:r>
        <w:t>/</w:t>
      </w:r>
      <w:proofErr w:type="spellStart"/>
      <w:r>
        <w:t>rt:control-plane-protocols</w:t>
      </w:r>
      <w:proofErr w:type="spellEnd"/>
    </w:p>
    <w:p w14:paraId="3A5337AC" w14:textId="77777777" w:rsidR="00910370" w:rsidRDefault="00910370" w:rsidP="00910370">
      <w:pPr>
        <w:pStyle w:val="RFCFigure"/>
      </w:pPr>
      <w:r>
        <w:t xml:space="preserve">            /</w:t>
      </w:r>
      <w:proofErr w:type="spellStart"/>
      <w:proofErr w:type="gramStart"/>
      <w:r>
        <w:t>rt:control</w:t>
      </w:r>
      <w:proofErr w:type="gramEnd"/>
      <w:r>
        <w:t>-plane-protocol</w:t>
      </w:r>
      <w:proofErr w:type="spellEnd"/>
      <w:r>
        <w:t>/</w:t>
      </w:r>
      <w:proofErr w:type="spellStart"/>
      <w:r>
        <w:t>bgp:bgp</w:t>
      </w:r>
      <w:proofErr w:type="spellEnd"/>
      <w:r>
        <w:t>/</w:t>
      </w:r>
      <w:proofErr w:type="spellStart"/>
      <w:r>
        <w:t>bgp:global</w:t>
      </w:r>
      <w:proofErr w:type="spellEnd"/>
    </w:p>
    <w:p w14:paraId="258B9063" w14:textId="77777777" w:rsidR="00910370" w:rsidRDefault="00910370" w:rsidP="00910370">
      <w:pPr>
        <w:pStyle w:val="RFCFigure"/>
      </w:pPr>
      <w:r>
        <w:t xml:space="preserve">            /</w:t>
      </w:r>
      <w:proofErr w:type="spellStart"/>
      <w:proofErr w:type="gramStart"/>
      <w:r>
        <w:t>bgp:afi</w:t>
      </w:r>
      <w:proofErr w:type="gramEnd"/>
      <w:r>
        <w:t>-safis</w:t>
      </w:r>
      <w:proofErr w:type="spellEnd"/>
      <w:r>
        <w:t>/</w:t>
      </w:r>
      <w:proofErr w:type="spellStart"/>
      <w:r>
        <w:t>bgp:afi-safi</w:t>
      </w:r>
      <w:proofErr w:type="spellEnd"/>
      <w:r>
        <w:t>/bgp:ipv6-unicast:</w:t>
      </w:r>
    </w:p>
    <w:p w14:paraId="762EE3B4" w14:textId="77777777" w:rsidR="00910370" w:rsidRDefault="00910370" w:rsidP="00910370">
      <w:pPr>
        <w:pStyle w:val="RFCFigure"/>
      </w:pPr>
      <w:r>
        <w:t xml:space="preserve">    +--</w:t>
      </w:r>
      <w:proofErr w:type="spellStart"/>
      <w:r>
        <w:t>rw</w:t>
      </w:r>
      <w:proofErr w:type="spellEnd"/>
      <w:r>
        <w:t xml:space="preserve"> origin-as-validation</w:t>
      </w:r>
    </w:p>
    <w:p w14:paraId="7FE26400" w14:textId="77777777" w:rsidR="00910370" w:rsidRDefault="00910370" w:rsidP="00910370">
      <w:pPr>
        <w:pStyle w:val="RFCFigure"/>
      </w:pPr>
      <w:r>
        <w:t xml:space="preserve">       +--</w:t>
      </w:r>
      <w:proofErr w:type="spellStart"/>
      <w:r>
        <w:t>rw</w:t>
      </w:r>
      <w:proofErr w:type="spellEnd"/>
      <w:r>
        <w:t xml:space="preserve"> enabled?             </w:t>
      </w:r>
      <w:proofErr w:type="spellStart"/>
      <w:r>
        <w:t>boolean</w:t>
      </w:r>
      <w:proofErr w:type="spellEnd"/>
    </w:p>
    <w:p w14:paraId="2B235EB2" w14:textId="77777777" w:rsidR="00910370" w:rsidRDefault="00910370" w:rsidP="00910370">
      <w:pPr>
        <w:pStyle w:val="RFCFigure"/>
      </w:pPr>
      <w:r>
        <w:t xml:space="preserve">       +--</w:t>
      </w:r>
      <w:proofErr w:type="spellStart"/>
      <w:r>
        <w:t>rw</w:t>
      </w:r>
      <w:proofErr w:type="spellEnd"/>
      <w:r>
        <w:t xml:space="preserve"> eligible-prefix-policy?  </w:t>
      </w:r>
      <w:proofErr w:type="spellStart"/>
      <w:r>
        <w:t>leafref</w:t>
      </w:r>
      <w:proofErr w:type="spellEnd"/>
    </w:p>
    <w:p w14:paraId="06F48E89" w14:textId="77777777" w:rsidR="00910370" w:rsidRDefault="00910370" w:rsidP="00910370">
      <w:pPr>
        <w:pStyle w:val="RFCFigure"/>
      </w:pPr>
      <w:r>
        <w:t xml:space="preserve">       +--</w:t>
      </w:r>
      <w:proofErr w:type="spellStart"/>
      <w:r>
        <w:t>rw</w:t>
      </w:r>
      <w:proofErr w:type="spellEnd"/>
      <w:r>
        <w:t xml:space="preserve"> redistribution-as?   </w:t>
      </w:r>
      <w:proofErr w:type="spellStart"/>
      <w:r>
        <w:t>inet:as-number</w:t>
      </w:r>
      <w:proofErr w:type="spellEnd"/>
    </w:p>
    <w:p w14:paraId="6F0CD643" w14:textId="77777777" w:rsidR="00910370" w:rsidRDefault="00910370" w:rsidP="00910370">
      <w:pPr>
        <w:pStyle w:val="RFCFigure"/>
      </w:pPr>
      <w:r>
        <w:t xml:space="preserve">   </w:t>
      </w:r>
    </w:p>
    <w:p w14:paraId="5A84C6E4" w14:textId="77777777" w:rsidR="00910370" w:rsidRDefault="00910370" w:rsidP="00910370">
      <w:pPr>
        <w:pStyle w:val="RFCFigure"/>
      </w:pPr>
      <w:r>
        <w:t xml:space="preserve">  augment /</w:t>
      </w:r>
      <w:proofErr w:type="spellStart"/>
      <w:proofErr w:type="gramStart"/>
      <w:r>
        <w:t>rt:routing</w:t>
      </w:r>
      <w:proofErr w:type="spellEnd"/>
      <w:proofErr w:type="gramEnd"/>
      <w:r>
        <w:t>/</w:t>
      </w:r>
      <w:proofErr w:type="spellStart"/>
      <w:r>
        <w:t>rt:control-plane-protocols</w:t>
      </w:r>
      <w:proofErr w:type="spellEnd"/>
    </w:p>
    <w:p w14:paraId="32CF1117" w14:textId="77777777" w:rsidR="00910370" w:rsidRDefault="00910370" w:rsidP="00910370">
      <w:pPr>
        <w:pStyle w:val="RFCFigure"/>
      </w:pPr>
      <w:r>
        <w:t xml:space="preserve">            /</w:t>
      </w:r>
      <w:proofErr w:type="spellStart"/>
      <w:proofErr w:type="gramStart"/>
      <w:r>
        <w:t>rt:control</w:t>
      </w:r>
      <w:proofErr w:type="gramEnd"/>
      <w:r>
        <w:t>-plane-protocol</w:t>
      </w:r>
      <w:proofErr w:type="spellEnd"/>
      <w:r>
        <w:t>/</w:t>
      </w:r>
      <w:proofErr w:type="spellStart"/>
      <w:r>
        <w:t>bgp:bgp</w:t>
      </w:r>
      <w:proofErr w:type="spellEnd"/>
      <w:r>
        <w:t>/</w:t>
      </w:r>
      <w:proofErr w:type="spellStart"/>
      <w:r>
        <w:t>bgp:rib</w:t>
      </w:r>
      <w:proofErr w:type="spellEnd"/>
    </w:p>
    <w:p w14:paraId="4CCF6749" w14:textId="77777777" w:rsidR="00910370" w:rsidRDefault="00910370" w:rsidP="00910370">
      <w:pPr>
        <w:pStyle w:val="RFCFigure"/>
      </w:pPr>
      <w:r>
        <w:t xml:space="preserve">            /</w:t>
      </w:r>
      <w:proofErr w:type="spellStart"/>
      <w:proofErr w:type="gramStart"/>
      <w:r>
        <w:t>bgp:afi</w:t>
      </w:r>
      <w:proofErr w:type="gramEnd"/>
      <w:r>
        <w:t>-safis</w:t>
      </w:r>
      <w:proofErr w:type="spellEnd"/>
      <w:r>
        <w:t>/</w:t>
      </w:r>
      <w:proofErr w:type="spellStart"/>
      <w:r>
        <w:t>bgp:afi-safi</w:t>
      </w:r>
      <w:proofErr w:type="spellEnd"/>
      <w:r>
        <w:t>/bgp:ipv4-unicast</w:t>
      </w:r>
    </w:p>
    <w:p w14:paraId="4BBA43BF" w14:textId="77777777" w:rsidR="00910370" w:rsidRDefault="00910370" w:rsidP="00910370">
      <w:pPr>
        <w:pStyle w:val="RFCFigure"/>
      </w:pPr>
      <w:r>
        <w:t xml:space="preserve">            /</w:t>
      </w:r>
      <w:proofErr w:type="spellStart"/>
      <w:proofErr w:type="gramStart"/>
      <w:r>
        <w:t>bgp:neighbors</w:t>
      </w:r>
      <w:proofErr w:type="spellEnd"/>
      <w:proofErr w:type="gramEnd"/>
      <w:r>
        <w:t>/</w:t>
      </w:r>
      <w:proofErr w:type="spellStart"/>
      <w:r>
        <w:t>bgp:neighbor</w:t>
      </w:r>
      <w:proofErr w:type="spellEnd"/>
      <w:r>
        <w:t>/</w:t>
      </w:r>
      <w:proofErr w:type="spellStart"/>
      <w:r>
        <w:t>bgp:adj-rib-in-pre</w:t>
      </w:r>
      <w:proofErr w:type="spellEnd"/>
      <w:r>
        <w:t>:</w:t>
      </w:r>
    </w:p>
    <w:p w14:paraId="43C5C343" w14:textId="77777777" w:rsidR="00910370" w:rsidRDefault="00910370" w:rsidP="00910370">
      <w:pPr>
        <w:pStyle w:val="RFCFigure"/>
      </w:pPr>
      <w:r>
        <w:t xml:space="preserve">    +--</w:t>
      </w:r>
      <w:proofErr w:type="spellStart"/>
      <w:r>
        <w:t>ro</w:t>
      </w:r>
      <w:proofErr w:type="spellEnd"/>
      <w:r>
        <w:t xml:space="preserve"> statistics</w:t>
      </w:r>
    </w:p>
    <w:p w14:paraId="14E0C91E" w14:textId="77777777" w:rsidR="00910370" w:rsidRDefault="00910370" w:rsidP="00910370">
      <w:pPr>
        <w:pStyle w:val="RFCFigure"/>
      </w:pPr>
      <w:r>
        <w:t xml:space="preserve">       +--</w:t>
      </w:r>
      <w:proofErr w:type="spellStart"/>
      <w:r>
        <w:t>ro</w:t>
      </w:r>
      <w:proofErr w:type="spellEnd"/>
      <w:r>
        <w:t xml:space="preserve"> validation-state-unverified?   </w:t>
      </w:r>
      <w:proofErr w:type="gramStart"/>
      <w:r>
        <w:t>yang:gauge</w:t>
      </w:r>
      <w:proofErr w:type="gramEnd"/>
      <w:r>
        <w:t>32</w:t>
      </w:r>
    </w:p>
    <w:p w14:paraId="0E904D55" w14:textId="77777777" w:rsidR="00910370" w:rsidRDefault="00910370" w:rsidP="00910370">
      <w:pPr>
        <w:pStyle w:val="RFCFigure"/>
      </w:pPr>
      <w:r>
        <w:t xml:space="preserve">       +--</w:t>
      </w:r>
      <w:proofErr w:type="spellStart"/>
      <w:r>
        <w:t>ro</w:t>
      </w:r>
      <w:proofErr w:type="spellEnd"/>
      <w:r>
        <w:t xml:space="preserve"> validation-state-unknown?      </w:t>
      </w:r>
      <w:proofErr w:type="gramStart"/>
      <w:r>
        <w:t>yang:gauge</w:t>
      </w:r>
      <w:proofErr w:type="gramEnd"/>
      <w:r>
        <w:t>32</w:t>
      </w:r>
    </w:p>
    <w:p w14:paraId="50F369A7" w14:textId="77777777" w:rsidR="00910370" w:rsidRDefault="00910370" w:rsidP="00910370">
      <w:pPr>
        <w:pStyle w:val="RFCFigure"/>
      </w:pPr>
      <w:r>
        <w:t xml:space="preserve">       +--</w:t>
      </w:r>
      <w:proofErr w:type="spellStart"/>
      <w:r>
        <w:t>ro</w:t>
      </w:r>
      <w:proofErr w:type="spellEnd"/>
      <w:r>
        <w:t xml:space="preserve"> validation-state-invalid?      </w:t>
      </w:r>
      <w:proofErr w:type="gramStart"/>
      <w:r>
        <w:t>yang:gauge</w:t>
      </w:r>
      <w:proofErr w:type="gramEnd"/>
      <w:r>
        <w:t>32</w:t>
      </w:r>
    </w:p>
    <w:p w14:paraId="25291937" w14:textId="77777777" w:rsidR="00910370" w:rsidRDefault="00910370" w:rsidP="00910370">
      <w:pPr>
        <w:pStyle w:val="RFCFigure"/>
      </w:pPr>
      <w:r>
        <w:t xml:space="preserve">       +--</w:t>
      </w:r>
      <w:proofErr w:type="spellStart"/>
      <w:r>
        <w:t>ro</w:t>
      </w:r>
      <w:proofErr w:type="spellEnd"/>
      <w:r>
        <w:t xml:space="preserve"> validation-state-valid?        </w:t>
      </w:r>
      <w:proofErr w:type="gramStart"/>
      <w:r>
        <w:t>yang:gauge</w:t>
      </w:r>
      <w:proofErr w:type="gramEnd"/>
      <w:r>
        <w:t>32</w:t>
      </w:r>
    </w:p>
    <w:p w14:paraId="34B91BE3" w14:textId="77777777" w:rsidR="00910370" w:rsidRDefault="00910370" w:rsidP="00910370">
      <w:pPr>
        <w:pStyle w:val="RFCFigure"/>
      </w:pPr>
      <w:r>
        <w:t xml:space="preserve">   </w:t>
      </w:r>
    </w:p>
    <w:p w14:paraId="3C6FA330" w14:textId="77777777" w:rsidR="00910370" w:rsidRDefault="00910370" w:rsidP="00910370">
      <w:pPr>
        <w:pStyle w:val="RFCFigure"/>
      </w:pPr>
      <w:r>
        <w:t xml:space="preserve">  augment /</w:t>
      </w:r>
      <w:proofErr w:type="spellStart"/>
      <w:proofErr w:type="gramStart"/>
      <w:r>
        <w:t>rt:routing</w:t>
      </w:r>
      <w:proofErr w:type="spellEnd"/>
      <w:proofErr w:type="gramEnd"/>
      <w:r>
        <w:t>/</w:t>
      </w:r>
      <w:proofErr w:type="spellStart"/>
      <w:r>
        <w:t>rt:control-plane-protocols</w:t>
      </w:r>
      <w:proofErr w:type="spellEnd"/>
    </w:p>
    <w:p w14:paraId="21D44C78" w14:textId="77777777" w:rsidR="00910370" w:rsidRDefault="00910370" w:rsidP="00910370">
      <w:pPr>
        <w:pStyle w:val="RFCFigure"/>
      </w:pPr>
      <w:r>
        <w:t xml:space="preserve">            /</w:t>
      </w:r>
      <w:proofErr w:type="spellStart"/>
      <w:proofErr w:type="gramStart"/>
      <w:r>
        <w:t>rt:control</w:t>
      </w:r>
      <w:proofErr w:type="gramEnd"/>
      <w:r>
        <w:t>-plane-protocol</w:t>
      </w:r>
      <w:proofErr w:type="spellEnd"/>
      <w:r>
        <w:t>/</w:t>
      </w:r>
      <w:proofErr w:type="spellStart"/>
      <w:r>
        <w:t>bgp:bgp</w:t>
      </w:r>
      <w:proofErr w:type="spellEnd"/>
      <w:r>
        <w:t>/</w:t>
      </w:r>
      <w:proofErr w:type="spellStart"/>
      <w:r>
        <w:t>bgp:rib</w:t>
      </w:r>
      <w:proofErr w:type="spellEnd"/>
    </w:p>
    <w:p w14:paraId="68865DE0" w14:textId="77777777" w:rsidR="00910370" w:rsidRDefault="00910370" w:rsidP="00910370">
      <w:pPr>
        <w:pStyle w:val="RFCFigure"/>
      </w:pPr>
      <w:r>
        <w:t xml:space="preserve">            /</w:t>
      </w:r>
      <w:proofErr w:type="spellStart"/>
      <w:proofErr w:type="gramStart"/>
      <w:r>
        <w:t>bgp:afi</w:t>
      </w:r>
      <w:proofErr w:type="gramEnd"/>
      <w:r>
        <w:t>-safis</w:t>
      </w:r>
      <w:proofErr w:type="spellEnd"/>
      <w:r>
        <w:t>/</w:t>
      </w:r>
      <w:proofErr w:type="spellStart"/>
      <w:r>
        <w:t>bgp:afi-safi</w:t>
      </w:r>
      <w:proofErr w:type="spellEnd"/>
      <w:r>
        <w:t>/bgp:ipv6-unicast</w:t>
      </w:r>
    </w:p>
    <w:p w14:paraId="05CC42C1" w14:textId="77777777" w:rsidR="00910370" w:rsidRDefault="00910370" w:rsidP="00910370">
      <w:pPr>
        <w:pStyle w:val="RFCFigure"/>
      </w:pPr>
      <w:r>
        <w:t xml:space="preserve">            /</w:t>
      </w:r>
      <w:proofErr w:type="spellStart"/>
      <w:proofErr w:type="gramStart"/>
      <w:r>
        <w:t>bgp:neighbors</w:t>
      </w:r>
      <w:proofErr w:type="spellEnd"/>
      <w:proofErr w:type="gramEnd"/>
      <w:r>
        <w:t>/</w:t>
      </w:r>
      <w:proofErr w:type="spellStart"/>
      <w:r>
        <w:t>bgp:neighbor</w:t>
      </w:r>
      <w:proofErr w:type="spellEnd"/>
      <w:r>
        <w:t>/</w:t>
      </w:r>
      <w:proofErr w:type="spellStart"/>
      <w:r>
        <w:t>bgp:adj-rib-in-pre</w:t>
      </w:r>
      <w:proofErr w:type="spellEnd"/>
      <w:r>
        <w:t>:</w:t>
      </w:r>
    </w:p>
    <w:p w14:paraId="08299A91" w14:textId="77777777" w:rsidR="00910370" w:rsidRDefault="00910370" w:rsidP="00910370">
      <w:pPr>
        <w:pStyle w:val="RFCFigure"/>
      </w:pPr>
      <w:r>
        <w:t xml:space="preserve">    +--</w:t>
      </w:r>
      <w:proofErr w:type="spellStart"/>
      <w:r>
        <w:t>ro</w:t>
      </w:r>
      <w:proofErr w:type="spellEnd"/>
      <w:r>
        <w:t xml:space="preserve"> statistics</w:t>
      </w:r>
    </w:p>
    <w:p w14:paraId="3F1B65D9" w14:textId="77777777" w:rsidR="00910370" w:rsidRDefault="00910370" w:rsidP="00910370">
      <w:pPr>
        <w:pStyle w:val="RFCFigure"/>
      </w:pPr>
      <w:r>
        <w:t xml:space="preserve">       +--</w:t>
      </w:r>
      <w:proofErr w:type="spellStart"/>
      <w:r>
        <w:t>ro</w:t>
      </w:r>
      <w:proofErr w:type="spellEnd"/>
      <w:r>
        <w:t xml:space="preserve"> validation-state-unverified?   </w:t>
      </w:r>
      <w:proofErr w:type="gramStart"/>
      <w:r>
        <w:t>yang:gauge</w:t>
      </w:r>
      <w:proofErr w:type="gramEnd"/>
      <w:r>
        <w:t>32</w:t>
      </w:r>
    </w:p>
    <w:p w14:paraId="191F0004" w14:textId="77777777" w:rsidR="00910370" w:rsidRDefault="00910370" w:rsidP="00910370">
      <w:pPr>
        <w:pStyle w:val="RFCFigure"/>
      </w:pPr>
      <w:r>
        <w:t xml:space="preserve">       +--</w:t>
      </w:r>
      <w:proofErr w:type="spellStart"/>
      <w:r>
        <w:t>ro</w:t>
      </w:r>
      <w:proofErr w:type="spellEnd"/>
      <w:r>
        <w:t xml:space="preserve"> validation-state-unknown?      </w:t>
      </w:r>
      <w:proofErr w:type="gramStart"/>
      <w:r>
        <w:t>yang:gauge</w:t>
      </w:r>
      <w:proofErr w:type="gramEnd"/>
      <w:r>
        <w:t>32</w:t>
      </w:r>
    </w:p>
    <w:p w14:paraId="5550462F" w14:textId="77777777" w:rsidR="00910370" w:rsidRDefault="00910370" w:rsidP="00910370">
      <w:pPr>
        <w:pStyle w:val="RFCFigure"/>
      </w:pPr>
      <w:r>
        <w:t xml:space="preserve">       +--</w:t>
      </w:r>
      <w:proofErr w:type="spellStart"/>
      <w:r>
        <w:t>ro</w:t>
      </w:r>
      <w:proofErr w:type="spellEnd"/>
      <w:r>
        <w:t xml:space="preserve"> validation-state-invalid?      </w:t>
      </w:r>
      <w:proofErr w:type="gramStart"/>
      <w:r>
        <w:t>yang:gauge</w:t>
      </w:r>
      <w:proofErr w:type="gramEnd"/>
      <w:r>
        <w:t>32</w:t>
      </w:r>
    </w:p>
    <w:p w14:paraId="03A163C7" w14:textId="77777777" w:rsidR="00910370" w:rsidRDefault="00910370" w:rsidP="00910370">
      <w:pPr>
        <w:pStyle w:val="RFCFigure"/>
      </w:pPr>
      <w:r>
        <w:t xml:space="preserve">       +--</w:t>
      </w:r>
      <w:proofErr w:type="spellStart"/>
      <w:r>
        <w:t>ro</w:t>
      </w:r>
      <w:proofErr w:type="spellEnd"/>
      <w:r>
        <w:t xml:space="preserve"> validation-state-valid?        </w:t>
      </w:r>
      <w:proofErr w:type="gramStart"/>
      <w:r>
        <w:t>yang:gauge</w:t>
      </w:r>
      <w:proofErr w:type="gramEnd"/>
      <w:r>
        <w:t>32</w:t>
      </w:r>
    </w:p>
    <w:p w14:paraId="617D6F94" w14:textId="77777777" w:rsidR="00910370" w:rsidRDefault="00910370" w:rsidP="00910370">
      <w:pPr>
        <w:pStyle w:val="RFCFigure"/>
      </w:pPr>
    </w:p>
    <w:p w14:paraId="242E7A00" w14:textId="77777777" w:rsidR="00910370" w:rsidRDefault="00910370" w:rsidP="00910370">
      <w:pPr>
        <w:pStyle w:val="RFCFigure"/>
      </w:pPr>
      <w:r>
        <w:t xml:space="preserve">  augment /</w:t>
      </w:r>
      <w:proofErr w:type="spellStart"/>
      <w:proofErr w:type="gramStart"/>
      <w:r>
        <w:t>rt:routing</w:t>
      </w:r>
      <w:proofErr w:type="spellEnd"/>
      <w:proofErr w:type="gramEnd"/>
      <w:r>
        <w:t>/</w:t>
      </w:r>
      <w:proofErr w:type="spellStart"/>
      <w:r>
        <w:t>rt:control-plane-protocols</w:t>
      </w:r>
      <w:proofErr w:type="spellEnd"/>
    </w:p>
    <w:p w14:paraId="260B27CB" w14:textId="77777777" w:rsidR="00910370" w:rsidRDefault="00910370" w:rsidP="00910370">
      <w:pPr>
        <w:pStyle w:val="RFCFigure"/>
      </w:pPr>
      <w:r>
        <w:t xml:space="preserve">            /</w:t>
      </w:r>
      <w:proofErr w:type="spellStart"/>
      <w:proofErr w:type="gramStart"/>
      <w:r>
        <w:t>rt:control</w:t>
      </w:r>
      <w:proofErr w:type="gramEnd"/>
      <w:r>
        <w:t>-plane-protocol</w:t>
      </w:r>
      <w:proofErr w:type="spellEnd"/>
      <w:r>
        <w:t>/</w:t>
      </w:r>
      <w:proofErr w:type="spellStart"/>
      <w:r>
        <w:t>bgp:bgp</w:t>
      </w:r>
      <w:proofErr w:type="spellEnd"/>
      <w:r>
        <w:t>/</w:t>
      </w:r>
      <w:proofErr w:type="spellStart"/>
      <w:r>
        <w:t>bgp:rib</w:t>
      </w:r>
      <w:proofErr w:type="spellEnd"/>
    </w:p>
    <w:p w14:paraId="15026FC4" w14:textId="77777777" w:rsidR="00910370" w:rsidRDefault="00910370" w:rsidP="00910370">
      <w:pPr>
        <w:pStyle w:val="RFCFigure"/>
      </w:pPr>
      <w:r>
        <w:t xml:space="preserve">            /</w:t>
      </w:r>
      <w:proofErr w:type="spellStart"/>
      <w:proofErr w:type="gramStart"/>
      <w:r>
        <w:t>bgp:afi</w:t>
      </w:r>
      <w:proofErr w:type="gramEnd"/>
      <w:r>
        <w:t>-safis</w:t>
      </w:r>
      <w:proofErr w:type="spellEnd"/>
      <w:r>
        <w:t>/</w:t>
      </w:r>
      <w:proofErr w:type="spellStart"/>
      <w:r>
        <w:t>bgp:afi-safi</w:t>
      </w:r>
      <w:proofErr w:type="spellEnd"/>
      <w:r>
        <w:t>/bgp:ipv4-unicast</w:t>
      </w:r>
    </w:p>
    <w:p w14:paraId="19865D97" w14:textId="77777777" w:rsidR="00910370" w:rsidRDefault="00910370" w:rsidP="00910370">
      <w:pPr>
        <w:pStyle w:val="RFCFigure"/>
      </w:pPr>
      <w:r>
        <w:t xml:space="preserve">            /</w:t>
      </w:r>
      <w:proofErr w:type="spellStart"/>
      <w:proofErr w:type="gramStart"/>
      <w:r>
        <w:t>bgp:neighbors</w:t>
      </w:r>
      <w:proofErr w:type="spellEnd"/>
      <w:proofErr w:type="gramEnd"/>
      <w:r>
        <w:t>/</w:t>
      </w:r>
      <w:proofErr w:type="spellStart"/>
      <w:r>
        <w:t>bgp:neighbor</w:t>
      </w:r>
      <w:proofErr w:type="spellEnd"/>
      <w:r>
        <w:t>/</w:t>
      </w:r>
      <w:proofErr w:type="spellStart"/>
      <w:r>
        <w:t>bgp:adj-rib-in-post</w:t>
      </w:r>
      <w:proofErr w:type="spellEnd"/>
      <w:r>
        <w:t>:</w:t>
      </w:r>
    </w:p>
    <w:p w14:paraId="52C123D9" w14:textId="77777777" w:rsidR="00910370" w:rsidRDefault="00910370" w:rsidP="00910370">
      <w:pPr>
        <w:pStyle w:val="RFCFigure"/>
      </w:pPr>
      <w:r>
        <w:t xml:space="preserve">    +--</w:t>
      </w:r>
      <w:proofErr w:type="spellStart"/>
      <w:r>
        <w:t>ro</w:t>
      </w:r>
      <w:proofErr w:type="spellEnd"/>
      <w:r>
        <w:t xml:space="preserve"> statistics</w:t>
      </w:r>
    </w:p>
    <w:p w14:paraId="56892C4C" w14:textId="77777777" w:rsidR="00910370" w:rsidRDefault="00910370" w:rsidP="00910370">
      <w:pPr>
        <w:pStyle w:val="RFCFigure"/>
      </w:pPr>
      <w:r>
        <w:t xml:space="preserve">       +--</w:t>
      </w:r>
      <w:proofErr w:type="spellStart"/>
      <w:r>
        <w:t>ro</w:t>
      </w:r>
      <w:proofErr w:type="spellEnd"/>
      <w:r>
        <w:t xml:space="preserve"> validation-state-unverified?   </w:t>
      </w:r>
      <w:proofErr w:type="gramStart"/>
      <w:r>
        <w:t>yang:gauge</w:t>
      </w:r>
      <w:proofErr w:type="gramEnd"/>
      <w:r>
        <w:t>32</w:t>
      </w:r>
    </w:p>
    <w:p w14:paraId="67755219" w14:textId="77777777" w:rsidR="00910370" w:rsidRDefault="00910370" w:rsidP="00910370">
      <w:pPr>
        <w:pStyle w:val="RFCFigure"/>
      </w:pPr>
      <w:r>
        <w:t xml:space="preserve">       +--</w:t>
      </w:r>
      <w:proofErr w:type="spellStart"/>
      <w:r>
        <w:t>ro</w:t>
      </w:r>
      <w:proofErr w:type="spellEnd"/>
      <w:r>
        <w:t xml:space="preserve"> validation-state-unknown?      </w:t>
      </w:r>
      <w:proofErr w:type="gramStart"/>
      <w:r>
        <w:t>yang:gauge</w:t>
      </w:r>
      <w:proofErr w:type="gramEnd"/>
      <w:r>
        <w:t>32</w:t>
      </w:r>
    </w:p>
    <w:p w14:paraId="1ADB77E7" w14:textId="77777777" w:rsidR="00910370" w:rsidRDefault="00910370" w:rsidP="00910370">
      <w:pPr>
        <w:pStyle w:val="RFCFigure"/>
      </w:pPr>
      <w:r>
        <w:t xml:space="preserve">       +--</w:t>
      </w:r>
      <w:proofErr w:type="spellStart"/>
      <w:r>
        <w:t>ro</w:t>
      </w:r>
      <w:proofErr w:type="spellEnd"/>
      <w:r>
        <w:t xml:space="preserve"> validation-state-invalid?      </w:t>
      </w:r>
      <w:proofErr w:type="gramStart"/>
      <w:r>
        <w:t>yang:gauge</w:t>
      </w:r>
      <w:proofErr w:type="gramEnd"/>
      <w:r>
        <w:t>32</w:t>
      </w:r>
    </w:p>
    <w:p w14:paraId="7093A531" w14:textId="77777777" w:rsidR="00910370" w:rsidRDefault="00910370" w:rsidP="00910370">
      <w:pPr>
        <w:pStyle w:val="RFCFigure"/>
      </w:pPr>
      <w:r>
        <w:t xml:space="preserve">       +--</w:t>
      </w:r>
      <w:proofErr w:type="spellStart"/>
      <w:r>
        <w:t>ro</w:t>
      </w:r>
      <w:proofErr w:type="spellEnd"/>
      <w:r>
        <w:t xml:space="preserve"> validation-state-valid?        </w:t>
      </w:r>
      <w:proofErr w:type="gramStart"/>
      <w:r>
        <w:t>yang:gauge</w:t>
      </w:r>
      <w:proofErr w:type="gramEnd"/>
      <w:r>
        <w:t>32</w:t>
      </w:r>
    </w:p>
    <w:p w14:paraId="6B35458E" w14:textId="77777777" w:rsidR="00910370" w:rsidRDefault="00910370" w:rsidP="00910370">
      <w:pPr>
        <w:pStyle w:val="RFCFigure"/>
      </w:pPr>
    </w:p>
    <w:p w14:paraId="75BA430E" w14:textId="77777777" w:rsidR="00910370" w:rsidRDefault="00910370" w:rsidP="00910370">
      <w:pPr>
        <w:pStyle w:val="RFCFigure"/>
      </w:pPr>
      <w:r>
        <w:lastRenderedPageBreak/>
        <w:t xml:space="preserve">  augment /</w:t>
      </w:r>
      <w:proofErr w:type="spellStart"/>
      <w:proofErr w:type="gramStart"/>
      <w:r>
        <w:t>rt:routing</w:t>
      </w:r>
      <w:proofErr w:type="spellEnd"/>
      <w:proofErr w:type="gramEnd"/>
      <w:r>
        <w:t>/</w:t>
      </w:r>
      <w:proofErr w:type="spellStart"/>
      <w:r>
        <w:t>rt:control-plane-protocols</w:t>
      </w:r>
      <w:proofErr w:type="spellEnd"/>
    </w:p>
    <w:p w14:paraId="05AB74A3" w14:textId="77777777" w:rsidR="00910370" w:rsidRDefault="00910370" w:rsidP="00910370">
      <w:pPr>
        <w:pStyle w:val="RFCFigure"/>
      </w:pPr>
      <w:r>
        <w:t xml:space="preserve">            /</w:t>
      </w:r>
      <w:proofErr w:type="spellStart"/>
      <w:proofErr w:type="gramStart"/>
      <w:r>
        <w:t>rt:control</w:t>
      </w:r>
      <w:proofErr w:type="gramEnd"/>
      <w:r>
        <w:t>-plane-protocol</w:t>
      </w:r>
      <w:proofErr w:type="spellEnd"/>
      <w:r>
        <w:t>/</w:t>
      </w:r>
      <w:proofErr w:type="spellStart"/>
      <w:r>
        <w:t>bgp:bgp</w:t>
      </w:r>
      <w:proofErr w:type="spellEnd"/>
      <w:r>
        <w:t>/</w:t>
      </w:r>
      <w:proofErr w:type="spellStart"/>
      <w:r>
        <w:t>bgp:rib</w:t>
      </w:r>
      <w:proofErr w:type="spellEnd"/>
    </w:p>
    <w:p w14:paraId="1DA65122" w14:textId="77777777" w:rsidR="00910370" w:rsidRDefault="00910370" w:rsidP="00910370">
      <w:pPr>
        <w:pStyle w:val="RFCFigure"/>
      </w:pPr>
      <w:r>
        <w:t xml:space="preserve">            /</w:t>
      </w:r>
      <w:proofErr w:type="spellStart"/>
      <w:proofErr w:type="gramStart"/>
      <w:r>
        <w:t>bgp:afi</w:t>
      </w:r>
      <w:proofErr w:type="gramEnd"/>
      <w:r>
        <w:t>-safis</w:t>
      </w:r>
      <w:proofErr w:type="spellEnd"/>
      <w:r>
        <w:t>/</w:t>
      </w:r>
      <w:proofErr w:type="spellStart"/>
      <w:r>
        <w:t>bgp:afi-safi</w:t>
      </w:r>
      <w:proofErr w:type="spellEnd"/>
      <w:r>
        <w:t>/bgp:ipv6-unicast</w:t>
      </w:r>
    </w:p>
    <w:p w14:paraId="10833682" w14:textId="77777777" w:rsidR="00910370" w:rsidRDefault="00910370" w:rsidP="00910370">
      <w:pPr>
        <w:pStyle w:val="RFCFigure"/>
      </w:pPr>
      <w:r>
        <w:t xml:space="preserve">            /</w:t>
      </w:r>
      <w:proofErr w:type="spellStart"/>
      <w:proofErr w:type="gramStart"/>
      <w:r>
        <w:t>bgp:neighbors</w:t>
      </w:r>
      <w:proofErr w:type="spellEnd"/>
      <w:proofErr w:type="gramEnd"/>
      <w:r>
        <w:t>/</w:t>
      </w:r>
      <w:proofErr w:type="spellStart"/>
      <w:r>
        <w:t>bgp:neighbor</w:t>
      </w:r>
      <w:proofErr w:type="spellEnd"/>
      <w:r>
        <w:t>/</w:t>
      </w:r>
      <w:proofErr w:type="spellStart"/>
      <w:r>
        <w:t>bgp:adj-rib-in-post</w:t>
      </w:r>
      <w:proofErr w:type="spellEnd"/>
      <w:r>
        <w:t>:</w:t>
      </w:r>
    </w:p>
    <w:p w14:paraId="14CED2B3" w14:textId="77777777" w:rsidR="00910370" w:rsidRDefault="00910370" w:rsidP="00910370">
      <w:pPr>
        <w:pStyle w:val="RFCFigure"/>
      </w:pPr>
      <w:r>
        <w:t xml:space="preserve">    +--</w:t>
      </w:r>
      <w:proofErr w:type="spellStart"/>
      <w:r>
        <w:t>ro</w:t>
      </w:r>
      <w:proofErr w:type="spellEnd"/>
      <w:r>
        <w:t xml:space="preserve"> statistics</w:t>
      </w:r>
    </w:p>
    <w:p w14:paraId="5D75DCB7" w14:textId="77777777" w:rsidR="00910370" w:rsidRDefault="00910370" w:rsidP="00910370">
      <w:pPr>
        <w:pStyle w:val="RFCFigure"/>
      </w:pPr>
      <w:r>
        <w:t xml:space="preserve">       +--</w:t>
      </w:r>
      <w:proofErr w:type="spellStart"/>
      <w:r>
        <w:t>ro</w:t>
      </w:r>
      <w:proofErr w:type="spellEnd"/>
      <w:r>
        <w:t xml:space="preserve"> validation-state-unverified?   </w:t>
      </w:r>
      <w:proofErr w:type="gramStart"/>
      <w:r>
        <w:t>yang:gauge</w:t>
      </w:r>
      <w:proofErr w:type="gramEnd"/>
      <w:r>
        <w:t>32</w:t>
      </w:r>
    </w:p>
    <w:p w14:paraId="0DA14175" w14:textId="77777777" w:rsidR="00910370" w:rsidRDefault="00910370" w:rsidP="00910370">
      <w:pPr>
        <w:pStyle w:val="RFCFigure"/>
      </w:pPr>
      <w:r>
        <w:t xml:space="preserve">       +--</w:t>
      </w:r>
      <w:proofErr w:type="spellStart"/>
      <w:r>
        <w:t>ro</w:t>
      </w:r>
      <w:proofErr w:type="spellEnd"/>
      <w:r>
        <w:t xml:space="preserve"> validation-state-unknown?      </w:t>
      </w:r>
      <w:proofErr w:type="gramStart"/>
      <w:r>
        <w:t>yang:gauge</w:t>
      </w:r>
      <w:proofErr w:type="gramEnd"/>
      <w:r>
        <w:t>32</w:t>
      </w:r>
    </w:p>
    <w:p w14:paraId="7E58EB55" w14:textId="77777777" w:rsidR="00910370" w:rsidRDefault="00910370" w:rsidP="00910370">
      <w:pPr>
        <w:pStyle w:val="RFCFigure"/>
      </w:pPr>
      <w:r>
        <w:t xml:space="preserve">       +--</w:t>
      </w:r>
      <w:proofErr w:type="spellStart"/>
      <w:r>
        <w:t>ro</w:t>
      </w:r>
      <w:proofErr w:type="spellEnd"/>
      <w:r>
        <w:t xml:space="preserve"> validation-state-invalid?      </w:t>
      </w:r>
      <w:proofErr w:type="gramStart"/>
      <w:r>
        <w:t>yang:gauge</w:t>
      </w:r>
      <w:proofErr w:type="gramEnd"/>
      <w:r>
        <w:t>32</w:t>
      </w:r>
    </w:p>
    <w:p w14:paraId="3449272C" w14:textId="77777777" w:rsidR="00910370" w:rsidRDefault="00910370" w:rsidP="00910370">
      <w:pPr>
        <w:pStyle w:val="RFCFigure"/>
      </w:pPr>
      <w:r>
        <w:t xml:space="preserve">       +--</w:t>
      </w:r>
      <w:proofErr w:type="spellStart"/>
      <w:r>
        <w:t>ro</w:t>
      </w:r>
      <w:proofErr w:type="spellEnd"/>
      <w:r>
        <w:t xml:space="preserve"> validation-state-valid?        </w:t>
      </w:r>
      <w:proofErr w:type="gramStart"/>
      <w:r>
        <w:t>yang:gauge</w:t>
      </w:r>
      <w:proofErr w:type="gramEnd"/>
      <w:r>
        <w:t>32</w:t>
      </w:r>
    </w:p>
    <w:p w14:paraId="7570903C" w14:textId="77777777" w:rsidR="00910370" w:rsidRDefault="00910370" w:rsidP="00910370">
      <w:pPr>
        <w:pStyle w:val="RFCFigure"/>
      </w:pPr>
    </w:p>
    <w:p w14:paraId="7A5A320C" w14:textId="77777777" w:rsidR="00910370" w:rsidRDefault="00910370" w:rsidP="00910370">
      <w:pPr>
        <w:pStyle w:val="RFCFigure"/>
      </w:pPr>
      <w:r>
        <w:t xml:space="preserve">  augment /</w:t>
      </w:r>
      <w:proofErr w:type="spellStart"/>
      <w:proofErr w:type="gramStart"/>
      <w:r>
        <w:t>rt:routing</w:t>
      </w:r>
      <w:proofErr w:type="spellEnd"/>
      <w:proofErr w:type="gramEnd"/>
      <w:r>
        <w:t>/</w:t>
      </w:r>
      <w:proofErr w:type="spellStart"/>
      <w:r>
        <w:t>rt:control-plane-protocols</w:t>
      </w:r>
      <w:proofErr w:type="spellEnd"/>
    </w:p>
    <w:p w14:paraId="713EF80F" w14:textId="77777777" w:rsidR="00910370" w:rsidRDefault="00910370" w:rsidP="00910370">
      <w:pPr>
        <w:pStyle w:val="RFCFigure"/>
      </w:pPr>
      <w:r>
        <w:t xml:space="preserve">            /</w:t>
      </w:r>
      <w:proofErr w:type="spellStart"/>
      <w:proofErr w:type="gramStart"/>
      <w:r>
        <w:t>rt:control</w:t>
      </w:r>
      <w:proofErr w:type="gramEnd"/>
      <w:r>
        <w:t>-plane-protocol</w:t>
      </w:r>
      <w:proofErr w:type="spellEnd"/>
      <w:r>
        <w:t>/</w:t>
      </w:r>
      <w:proofErr w:type="spellStart"/>
      <w:r>
        <w:t>bgp:bgp</w:t>
      </w:r>
      <w:proofErr w:type="spellEnd"/>
      <w:r>
        <w:t>/</w:t>
      </w:r>
      <w:proofErr w:type="spellStart"/>
      <w:r>
        <w:t>bgp:rib</w:t>
      </w:r>
      <w:proofErr w:type="spellEnd"/>
    </w:p>
    <w:p w14:paraId="17BF417A" w14:textId="77777777" w:rsidR="00910370" w:rsidRDefault="00910370" w:rsidP="00910370">
      <w:pPr>
        <w:pStyle w:val="RFCFigure"/>
      </w:pPr>
      <w:r>
        <w:t xml:space="preserve">            /</w:t>
      </w:r>
      <w:proofErr w:type="spellStart"/>
      <w:proofErr w:type="gramStart"/>
      <w:r>
        <w:t>bgp:afi</w:t>
      </w:r>
      <w:proofErr w:type="gramEnd"/>
      <w:r>
        <w:t>-safis</w:t>
      </w:r>
      <w:proofErr w:type="spellEnd"/>
      <w:r>
        <w:t>/</w:t>
      </w:r>
      <w:proofErr w:type="spellStart"/>
      <w:r>
        <w:t>bgp:afi-safi</w:t>
      </w:r>
      <w:proofErr w:type="spellEnd"/>
      <w:r>
        <w:t>/bgp:ipv4-unicast/</w:t>
      </w:r>
      <w:proofErr w:type="spellStart"/>
      <w:r>
        <w:t>bgp:loc-rib</w:t>
      </w:r>
      <w:proofErr w:type="spellEnd"/>
      <w:r>
        <w:t>:</w:t>
      </w:r>
    </w:p>
    <w:p w14:paraId="1F3F99B3" w14:textId="77777777" w:rsidR="00910370" w:rsidRDefault="00910370" w:rsidP="00910370">
      <w:pPr>
        <w:pStyle w:val="RFCFigure"/>
      </w:pPr>
      <w:r>
        <w:t xml:space="preserve">    +--</w:t>
      </w:r>
      <w:proofErr w:type="spellStart"/>
      <w:r>
        <w:t>ro</w:t>
      </w:r>
      <w:proofErr w:type="spellEnd"/>
      <w:r>
        <w:t xml:space="preserve"> statistics</w:t>
      </w:r>
    </w:p>
    <w:p w14:paraId="65F81A3A" w14:textId="77777777" w:rsidR="00910370" w:rsidRDefault="00910370" w:rsidP="00910370">
      <w:pPr>
        <w:pStyle w:val="RFCFigure"/>
      </w:pPr>
      <w:r>
        <w:t xml:space="preserve">       +--</w:t>
      </w:r>
      <w:proofErr w:type="spellStart"/>
      <w:r>
        <w:t>ro</w:t>
      </w:r>
      <w:proofErr w:type="spellEnd"/>
      <w:r>
        <w:t xml:space="preserve"> validation-state-unverified?   </w:t>
      </w:r>
      <w:proofErr w:type="gramStart"/>
      <w:r>
        <w:t>yang:gauge</w:t>
      </w:r>
      <w:proofErr w:type="gramEnd"/>
      <w:r>
        <w:t>32</w:t>
      </w:r>
    </w:p>
    <w:p w14:paraId="7A1317BB" w14:textId="77777777" w:rsidR="00910370" w:rsidRDefault="00910370" w:rsidP="00910370">
      <w:pPr>
        <w:pStyle w:val="RFCFigure"/>
      </w:pPr>
      <w:r>
        <w:t xml:space="preserve">       +--</w:t>
      </w:r>
      <w:proofErr w:type="spellStart"/>
      <w:r>
        <w:t>ro</w:t>
      </w:r>
      <w:proofErr w:type="spellEnd"/>
      <w:r>
        <w:t xml:space="preserve"> validation-state-unknown?      </w:t>
      </w:r>
      <w:proofErr w:type="gramStart"/>
      <w:r>
        <w:t>yang:gauge</w:t>
      </w:r>
      <w:proofErr w:type="gramEnd"/>
      <w:r>
        <w:t>32</w:t>
      </w:r>
    </w:p>
    <w:p w14:paraId="49825A04" w14:textId="77777777" w:rsidR="00910370" w:rsidRDefault="00910370" w:rsidP="00910370">
      <w:pPr>
        <w:pStyle w:val="RFCFigure"/>
      </w:pPr>
      <w:r>
        <w:t xml:space="preserve">       +--</w:t>
      </w:r>
      <w:proofErr w:type="spellStart"/>
      <w:r>
        <w:t>ro</w:t>
      </w:r>
      <w:proofErr w:type="spellEnd"/>
      <w:r>
        <w:t xml:space="preserve"> validation-state-invalid?      </w:t>
      </w:r>
      <w:proofErr w:type="gramStart"/>
      <w:r>
        <w:t>yang:gauge</w:t>
      </w:r>
      <w:proofErr w:type="gramEnd"/>
      <w:r>
        <w:t>32</w:t>
      </w:r>
    </w:p>
    <w:p w14:paraId="28C439AD" w14:textId="77777777" w:rsidR="00910370" w:rsidRDefault="00910370" w:rsidP="00910370">
      <w:pPr>
        <w:pStyle w:val="RFCFigure"/>
      </w:pPr>
      <w:r>
        <w:t xml:space="preserve">       +--</w:t>
      </w:r>
      <w:proofErr w:type="spellStart"/>
      <w:r>
        <w:t>ro</w:t>
      </w:r>
      <w:proofErr w:type="spellEnd"/>
      <w:r>
        <w:t xml:space="preserve"> validation-state-valid?        </w:t>
      </w:r>
      <w:proofErr w:type="gramStart"/>
      <w:r>
        <w:t>yang:gauge</w:t>
      </w:r>
      <w:proofErr w:type="gramEnd"/>
      <w:r>
        <w:t>32</w:t>
      </w:r>
    </w:p>
    <w:p w14:paraId="0AE55CBF" w14:textId="77777777" w:rsidR="00910370" w:rsidRDefault="00910370" w:rsidP="00910370">
      <w:pPr>
        <w:pStyle w:val="RFCFigure"/>
      </w:pPr>
      <w:r>
        <w:t xml:space="preserve">   </w:t>
      </w:r>
    </w:p>
    <w:p w14:paraId="1C23B606" w14:textId="77777777" w:rsidR="00910370" w:rsidRDefault="00910370" w:rsidP="00910370">
      <w:pPr>
        <w:pStyle w:val="RFCFigure"/>
      </w:pPr>
      <w:r>
        <w:t xml:space="preserve">  augment /</w:t>
      </w:r>
      <w:proofErr w:type="spellStart"/>
      <w:proofErr w:type="gramStart"/>
      <w:r>
        <w:t>rt:routing</w:t>
      </w:r>
      <w:proofErr w:type="spellEnd"/>
      <w:proofErr w:type="gramEnd"/>
      <w:r>
        <w:t>/</w:t>
      </w:r>
      <w:proofErr w:type="spellStart"/>
      <w:r>
        <w:t>rt:control-plane-protocols</w:t>
      </w:r>
      <w:proofErr w:type="spellEnd"/>
    </w:p>
    <w:p w14:paraId="210AC538" w14:textId="77777777" w:rsidR="00910370" w:rsidRDefault="00910370" w:rsidP="00910370">
      <w:pPr>
        <w:pStyle w:val="RFCFigure"/>
      </w:pPr>
      <w:r>
        <w:t xml:space="preserve">            /</w:t>
      </w:r>
      <w:proofErr w:type="spellStart"/>
      <w:proofErr w:type="gramStart"/>
      <w:r>
        <w:t>rt:control</w:t>
      </w:r>
      <w:proofErr w:type="gramEnd"/>
      <w:r>
        <w:t>-plane-protocol</w:t>
      </w:r>
      <w:proofErr w:type="spellEnd"/>
      <w:r>
        <w:t>/</w:t>
      </w:r>
      <w:proofErr w:type="spellStart"/>
      <w:r>
        <w:t>bgp:bgp</w:t>
      </w:r>
      <w:proofErr w:type="spellEnd"/>
      <w:r>
        <w:t>/</w:t>
      </w:r>
      <w:proofErr w:type="spellStart"/>
      <w:r>
        <w:t>bgp:rib</w:t>
      </w:r>
      <w:proofErr w:type="spellEnd"/>
    </w:p>
    <w:p w14:paraId="353CC24C" w14:textId="77777777" w:rsidR="00910370" w:rsidRDefault="00910370" w:rsidP="00910370">
      <w:pPr>
        <w:pStyle w:val="RFCFigure"/>
      </w:pPr>
      <w:r>
        <w:t xml:space="preserve">            /</w:t>
      </w:r>
      <w:proofErr w:type="spellStart"/>
      <w:proofErr w:type="gramStart"/>
      <w:r>
        <w:t>bgp:afi</w:t>
      </w:r>
      <w:proofErr w:type="gramEnd"/>
      <w:r>
        <w:t>-safis</w:t>
      </w:r>
      <w:proofErr w:type="spellEnd"/>
      <w:r>
        <w:t>/</w:t>
      </w:r>
      <w:proofErr w:type="spellStart"/>
      <w:r>
        <w:t>bgp:afi-safi</w:t>
      </w:r>
      <w:proofErr w:type="spellEnd"/>
      <w:r>
        <w:t>/bgp:ipv6-unicast/</w:t>
      </w:r>
      <w:proofErr w:type="spellStart"/>
      <w:r>
        <w:t>bgp:loc-rib</w:t>
      </w:r>
      <w:proofErr w:type="spellEnd"/>
      <w:r>
        <w:t>:</w:t>
      </w:r>
    </w:p>
    <w:p w14:paraId="76F6A5FD" w14:textId="77777777" w:rsidR="00910370" w:rsidRDefault="00910370" w:rsidP="00910370">
      <w:pPr>
        <w:pStyle w:val="RFCFigure"/>
      </w:pPr>
      <w:r>
        <w:t xml:space="preserve">    +--</w:t>
      </w:r>
      <w:proofErr w:type="spellStart"/>
      <w:r>
        <w:t>ro</w:t>
      </w:r>
      <w:proofErr w:type="spellEnd"/>
      <w:r>
        <w:t xml:space="preserve"> statistics</w:t>
      </w:r>
    </w:p>
    <w:p w14:paraId="6F4AC694" w14:textId="77777777" w:rsidR="00910370" w:rsidRDefault="00910370" w:rsidP="00910370">
      <w:pPr>
        <w:pStyle w:val="RFCFigure"/>
      </w:pPr>
      <w:r>
        <w:t xml:space="preserve">       +--</w:t>
      </w:r>
      <w:proofErr w:type="spellStart"/>
      <w:r>
        <w:t>ro</w:t>
      </w:r>
      <w:proofErr w:type="spellEnd"/>
      <w:r>
        <w:t xml:space="preserve"> validation-state-unverified?   </w:t>
      </w:r>
      <w:proofErr w:type="gramStart"/>
      <w:r>
        <w:t>yang:gauge</w:t>
      </w:r>
      <w:proofErr w:type="gramEnd"/>
      <w:r>
        <w:t>32</w:t>
      </w:r>
    </w:p>
    <w:p w14:paraId="22B11CB8" w14:textId="77777777" w:rsidR="00910370" w:rsidRDefault="00910370" w:rsidP="00910370">
      <w:pPr>
        <w:pStyle w:val="RFCFigure"/>
      </w:pPr>
      <w:r>
        <w:t xml:space="preserve">       +--</w:t>
      </w:r>
      <w:proofErr w:type="spellStart"/>
      <w:r>
        <w:t>ro</w:t>
      </w:r>
      <w:proofErr w:type="spellEnd"/>
      <w:r>
        <w:t xml:space="preserve"> validation-state-unknown?      </w:t>
      </w:r>
      <w:proofErr w:type="gramStart"/>
      <w:r>
        <w:t>yang:gauge</w:t>
      </w:r>
      <w:proofErr w:type="gramEnd"/>
      <w:r>
        <w:t>32</w:t>
      </w:r>
    </w:p>
    <w:p w14:paraId="7FA7898B" w14:textId="77777777" w:rsidR="00910370" w:rsidRDefault="00910370" w:rsidP="00910370">
      <w:pPr>
        <w:pStyle w:val="RFCFigure"/>
      </w:pPr>
      <w:r>
        <w:t xml:space="preserve">       +--</w:t>
      </w:r>
      <w:proofErr w:type="spellStart"/>
      <w:r>
        <w:t>ro</w:t>
      </w:r>
      <w:proofErr w:type="spellEnd"/>
      <w:r>
        <w:t xml:space="preserve"> validation-state-invalid?      </w:t>
      </w:r>
      <w:proofErr w:type="gramStart"/>
      <w:r>
        <w:t>yang:gauge</w:t>
      </w:r>
      <w:proofErr w:type="gramEnd"/>
      <w:r>
        <w:t>32</w:t>
      </w:r>
    </w:p>
    <w:p w14:paraId="59549D5E" w14:textId="77777777" w:rsidR="00910370" w:rsidRDefault="00910370" w:rsidP="00910370">
      <w:pPr>
        <w:pStyle w:val="RFCFigure"/>
      </w:pPr>
      <w:r>
        <w:t xml:space="preserve">       +--</w:t>
      </w:r>
      <w:proofErr w:type="spellStart"/>
      <w:r>
        <w:t>ro</w:t>
      </w:r>
      <w:proofErr w:type="spellEnd"/>
      <w:r>
        <w:t xml:space="preserve"> validation-state-valid?        </w:t>
      </w:r>
      <w:proofErr w:type="gramStart"/>
      <w:r>
        <w:t>yang:gauge</w:t>
      </w:r>
      <w:proofErr w:type="gramEnd"/>
      <w:r>
        <w:t>32</w:t>
      </w:r>
    </w:p>
    <w:p w14:paraId="1E26135D" w14:textId="77777777" w:rsidR="00910370" w:rsidRDefault="00910370" w:rsidP="00910370">
      <w:pPr>
        <w:pStyle w:val="RFCFigure"/>
      </w:pPr>
      <w:r>
        <w:t xml:space="preserve">   </w:t>
      </w:r>
    </w:p>
    <w:p w14:paraId="35C1A60F" w14:textId="77777777" w:rsidR="00910370" w:rsidRDefault="00910370" w:rsidP="00910370">
      <w:pPr>
        <w:pStyle w:val="RFCFigure"/>
      </w:pPr>
      <w:r>
        <w:t xml:space="preserve">  augment /</w:t>
      </w:r>
      <w:proofErr w:type="spellStart"/>
      <w:proofErr w:type="gramStart"/>
      <w:r>
        <w:t>rt:routing</w:t>
      </w:r>
      <w:proofErr w:type="spellEnd"/>
      <w:proofErr w:type="gramEnd"/>
      <w:r>
        <w:t>/</w:t>
      </w:r>
      <w:proofErr w:type="spellStart"/>
      <w:r>
        <w:t>rt:control-plane-protocols</w:t>
      </w:r>
      <w:proofErr w:type="spellEnd"/>
    </w:p>
    <w:p w14:paraId="610C6E08" w14:textId="77777777" w:rsidR="00910370" w:rsidRDefault="00910370" w:rsidP="00910370">
      <w:pPr>
        <w:pStyle w:val="RFCFigure"/>
      </w:pPr>
      <w:r>
        <w:t xml:space="preserve">            /</w:t>
      </w:r>
      <w:proofErr w:type="spellStart"/>
      <w:proofErr w:type="gramStart"/>
      <w:r>
        <w:t>rt:control</w:t>
      </w:r>
      <w:proofErr w:type="gramEnd"/>
      <w:r>
        <w:t>-plane-protocol</w:t>
      </w:r>
      <w:proofErr w:type="spellEnd"/>
      <w:r>
        <w:t>/</w:t>
      </w:r>
      <w:proofErr w:type="spellStart"/>
      <w:r>
        <w:t>bgp:bgp</w:t>
      </w:r>
      <w:proofErr w:type="spellEnd"/>
      <w:r>
        <w:t>/</w:t>
      </w:r>
      <w:proofErr w:type="spellStart"/>
      <w:r>
        <w:t>bgp:rib</w:t>
      </w:r>
      <w:proofErr w:type="spellEnd"/>
    </w:p>
    <w:p w14:paraId="34E607EB" w14:textId="77777777" w:rsidR="00910370" w:rsidRDefault="00910370" w:rsidP="00910370">
      <w:pPr>
        <w:pStyle w:val="RFCFigure"/>
      </w:pPr>
      <w:r>
        <w:t xml:space="preserve">            /</w:t>
      </w:r>
      <w:proofErr w:type="spellStart"/>
      <w:proofErr w:type="gramStart"/>
      <w:r>
        <w:t>bgp:afi</w:t>
      </w:r>
      <w:proofErr w:type="gramEnd"/>
      <w:r>
        <w:t>-safis</w:t>
      </w:r>
      <w:proofErr w:type="spellEnd"/>
      <w:r>
        <w:t>/</w:t>
      </w:r>
      <w:proofErr w:type="spellStart"/>
      <w:r>
        <w:t>bgp:afi-safi</w:t>
      </w:r>
      <w:proofErr w:type="spellEnd"/>
      <w:r>
        <w:t>/bgp:ipv4-unicast</w:t>
      </w:r>
    </w:p>
    <w:p w14:paraId="77CA8222" w14:textId="77777777" w:rsidR="00910370" w:rsidRDefault="00910370" w:rsidP="00910370">
      <w:pPr>
        <w:pStyle w:val="RFCFigure"/>
      </w:pPr>
      <w:r>
        <w:t xml:space="preserve">            /</w:t>
      </w:r>
      <w:proofErr w:type="spellStart"/>
      <w:proofErr w:type="gramStart"/>
      <w:r>
        <w:t>bgp:neighbors</w:t>
      </w:r>
      <w:proofErr w:type="spellEnd"/>
      <w:proofErr w:type="gramEnd"/>
      <w:r>
        <w:t>/</w:t>
      </w:r>
      <w:proofErr w:type="spellStart"/>
      <w:r>
        <w:t>bgp:neighbor</w:t>
      </w:r>
      <w:proofErr w:type="spellEnd"/>
      <w:r>
        <w:t>/</w:t>
      </w:r>
      <w:proofErr w:type="spellStart"/>
      <w:r>
        <w:t>bgp:adj-rib-out-pre</w:t>
      </w:r>
      <w:proofErr w:type="spellEnd"/>
      <w:r>
        <w:t>:</w:t>
      </w:r>
    </w:p>
    <w:p w14:paraId="2EEF424C" w14:textId="77777777" w:rsidR="00910370" w:rsidRDefault="00910370" w:rsidP="00910370">
      <w:pPr>
        <w:pStyle w:val="RFCFigure"/>
      </w:pPr>
      <w:r>
        <w:t xml:space="preserve">    +--</w:t>
      </w:r>
      <w:proofErr w:type="spellStart"/>
      <w:r>
        <w:t>ro</w:t>
      </w:r>
      <w:proofErr w:type="spellEnd"/>
      <w:r>
        <w:t xml:space="preserve"> statistics</w:t>
      </w:r>
    </w:p>
    <w:p w14:paraId="2BCF1F79" w14:textId="77777777" w:rsidR="00910370" w:rsidRDefault="00910370" w:rsidP="00910370">
      <w:pPr>
        <w:pStyle w:val="RFCFigure"/>
      </w:pPr>
      <w:r>
        <w:t xml:space="preserve">       +--</w:t>
      </w:r>
      <w:proofErr w:type="spellStart"/>
      <w:r>
        <w:t>ro</w:t>
      </w:r>
      <w:proofErr w:type="spellEnd"/>
      <w:r>
        <w:t xml:space="preserve"> validation-state-unverified?   </w:t>
      </w:r>
      <w:proofErr w:type="gramStart"/>
      <w:r>
        <w:t>yang:gauge</w:t>
      </w:r>
      <w:proofErr w:type="gramEnd"/>
      <w:r>
        <w:t>32</w:t>
      </w:r>
    </w:p>
    <w:p w14:paraId="43F731D5" w14:textId="77777777" w:rsidR="00910370" w:rsidRDefault="00910370" w:rsidP="00910370">
      <w:pPr>
        <w:pStyle w:val="RFCFigure"/>
      </w:pPr>
      <w:r>
        <w:t xml:space="preserve">       +--</w:t>
      </w:r>
      <w:proofErr w:type="spellStart"/>
      <w:r>
        <w:t>ro</w:t>
      </w:r>
      <w:proofErr w:type="spellEnd"/>
      <w:r>
        <w:t xml:space="preserve"> validation-state-unknown?      </w:t>
      </w:r>
      <w:proofErr w:type="gramStart"/>
      <w:r>
        <w:t>yang:gauge</w:t>
      </w:r>
      <w:proofErr w:type="gramEnd"/>
      <w:r>
        <w:t>32</w:t>
      </w:r>
    </w:p>
    <w:p w14:paraId="7D3FA027" w14:textId="77777777" w:rsidR="00910370" w:rsidRDefault="00910370" w:rsidP="00910370">
      <w:pPr>
        <w:pStyle w:val="RFCFigure"/>
      </w:pPr>
      <w:r>
        <w:t xml:space="preserve">       +--</w:t>
      </w:r>
      <w:proofErr w:type="spellStart"/>
      <w:r>
        <w:t>ro</w:t>
      </w:r>
      <w:proofErr w:type="spellEnd"/>
      <w:r>
        <w:t xml:space="preserve"> validation-state-invalid?      </w:t>
      </w:r>
      <w:proofErr w:type="gramStart"/>
      <w:r>
        <w:t>yang:gauge</w:t>
      </w:r>
      <w:proofErr w:type="gramEnd"/>
      <w:r>
        <w:t>32</w:t>
      </w:r>
    </w:p>
    <w:p w14:paraId="0CEFE7F7" w14:textId="77777777" w:rsidR="00910370" w:rsidRDefault="00910370" w:rsidP="00910370">
      <w:pPr>
        <w:pStyle w:val="RFCFigure"/>
      </w:pPr>
      <w:r>
        <w:t xml:space="preserve">       +--</w:t>
      </w:r>
      <w:proofErr w:type="spellStart"/>
      <w:r>
        <w:t>ro</w:t>
      </w:r>
      <w:proofErr w:type="spellEnd"/>
      <w:r>
        <w:t xml:space="preserve"> validation-state-valid?        </w:t>
      </w:r>
      <w:proofErr w:type="gramStart"/>
      <w:r>
        <w:t>yang:gauge</w:t>
      </w:r>
      <w:proofErr w:type="gramEnd"/>
      <w:r>
        <w:t>32</w:t>
      </w:r>
    </w:p>
    <w:p w14:paraId="6AA2A281" w14:textId="77777777" w:rsidR="00910370" w:rsidRDefault="00910370" w:rsidP="00910370">
      <w:pPr>
        <w:pStyle w:val="RFCFigure"/>
      </w:pPr>
      <w:r>
        <w:t xml:space="preserve">   </w:t>
      </w:r>
    </w:p>
    <w:p w14:paraId="7C411C68" w14:textId="77777777" w:rsidR="00910370" w:rsidRDefault="00910370" w:rsidP="00910370">
      <w:pPr>
        <w:pStyle w:val="RFCFigure"/>
      </w:pPr>
      <w:r>
        <w:t xml:space="preserve">  augment /</w:t>
      </w:r>
      <w:proofErr w:type="spellStart"/>
      <w:proofErr w:type="gramStart"/>
      <w:r>
        <w:t>rt:routing</w:t>
      </w:r>
      <w:proofErr w:type="spellEnd"/>
      <w:proofErr w:type="gramEnd"/>
      <w:r>
        <w:t>/</w:t>
      </w:r>
      <w:proofErr w:type="spellStart"/>
      <w:r>
        <w:t>rt:control-plane-protocols</w:t>
      </w:r>
      <w:proofErr w:type="spellEnd"/>
    </w:p>
    <w:p w14:paraId="68EBB10C" w14:textId="77777777" w:rsidR="00910370" w:rsidRDefault="00910370" w:rsidP="00910370">
      <w:pPr>
        <w:pStyle w:val="RFCFigure"/>
      </w:pPr>
      <w:r>
        <w:t xml:space="preserve">            /</w:t>
      </w:r>
      <w:proofErr w:type="spellStart"/>
      <w:proofErr w:type="gramStart"/>
      <w:r>
        <w:t>rt:control</w:t>
      </w:r>
      <w:proofErr w:type="gramEnd"/>
      <w:r>
        <w:t>-plane-protocol</w:t>
      </w:r>
      <w:proofErr w:type="spellEnd"/>
      <w:r>
        <w:t>/</w:t>
      </w:r>
      <w:proofErr w:type="spellStart"/>
      <w:r>
        <w:t>bgp:bgp</w:t>
      </w:r>
      <w:proofErr w:type="spellEnd"/>
      <w:r>
        <w:t>/</w:t>
      </w:r>
      <w:proofErr w:type="spellStart"/>
      <w:r>
        <w:t>bgp:rib</w:t>
      </w:r>
      <w:proofErr w:type="spellEnd"/>
    </w:p>
    <w:p w14:paraId="34F40F86" w14:textId="77777777" w:rsidR="00910370" w:rsidRDefault="00910370" w:rsidP="00910370">
      <w:pPr>
        <w:pStyle w:val="RFCFigure"/>
      </w:pPr>
      <w:r>
        <w:t xml:space="preserve">            /</w:t>
      </w:r>
      <w:proofErr w:type="spellStart"/>
      <w:proofErr w:type="gramStart"/>
      <w:r>
        <w:t>bgp:afi</w:t>
      </w:r>
      <w:proofErr w:type="gramEnd"/>
      <w:r>
        <w:t>-safis</w:t>
      </w:r>
      <w:proofErr w:type="spellEnd"/>
      <w:r>
        <w:t>/</w:t>
      </w:r>
      <w:proofErr w:type="spellStart"/>
      <w:r>
        <w:t>bgp:afi-safi</w:t>
      </w:r>
      <w:proofErr w:type="spellEnd"/>
      <w:r>
        <w:t>/bgp:ipv6-unicast</w:t>
      </w:r>
    </w:p>
    <w:p w14:paraId="12044C51" w14:textId="77777777" w:rsidR="00910370" w:rsidRDefault="00910370" w:rsidP="00910370">
      <w:pPr>
        <w:pStyle w:val="RFCFigure"/>
      </w:pPr>
      <w:r>
        <w:t xml:space="preserve">            /</w:t>
      </w:r>
      <w:proofErr w:type="spellStart"/>
      <w:proofErr w:type="gramStart"/>
      <w:r>
        <w:t>bgp:neighbors</w:t>
      </w:r>
      <w:proofErr w:type="spellEnd"/>
      <w:proofErr w:type="gramEnd"/>
      <w:r>
        <w:t>/</w:t>
      </w:r>
      <w:proofErr w:type="spellStart"/>
      <w:r>
        <w:t>bgp:neighbor</w:t>
      </w:r>
      <w:proofErr w:type="spellEnd"/>
      <w:r>
        <w:t>/</w:t>
      </w:r>
      <w:proofErr w:type="spellStart"/>
      <w:r>
        <w:t>bgp:adj-rib-out-pre</w:t>
      </w:r>
      <w:proofErr w:type="spellEnd"/>
      <w:r>
        <w:t>:</w:t>
      </w:r>
    </w:p>
    <w:p w14:paraId="49F08196" w14:textId="77777777" w:rsidR="00910370" w:rsidRDefault="00910370" w:rsidP="00910370">
      <w:pPr>
        <w:pStyle w:val="RFCFigure"/>
      </w:pPr>
      <w:r>
        <w:t xml:space="preserve">    +--</w:t>
      </w:r>
      <w:proofErr w:type="spellStart"/>
      <w:r>
        <w:t>ro</w:t>
      </w:r>
      <w:proofErr w:type="spellEnd"/>
      <w:r>
        <w:t xml:space="preserve"> statistics</w:t>
      </w:r>
    </w:p>
    <w:p w14:paraId="2AA8403E" w14:textId="77777777" w:rsidR="00910370" w:rsidRDefault="00910370" w:rsidP="00910370">
      <w:pPr>
        <w:pStyle w:val="RFCFigure"/>
      </w:pPr>
      <w:r>
        <w:t xml:space="preserve">       +--</w:t>
      </w:r>
      <w:proofErr w:type="spellStart"/>
      <w:r>
        <w:t>ro</w:t>
      </w:r>
      <w:proofErr w:type="spellEnd"/>
      <w:r>
        <w:t xml:space="preserve"> validation-state-unverified?   </w:t>
      </w:r>
      <w:proofErr w:type="gramStart"/>
      <w:r>
        <w:t>yang:gauge</w:t>
      </w:r>
      <w:proofErr w:type="gramEnd"/>
      <w:r>
        <w:t>32</w:t>
      </w:r>
    </w:p>
    <w:p w14:paraId="13B561D1" w14:textId="77777777" w:rsidR="00910370" w:rsidRDefault="00910370" w:rsidP="00910370">
      <w:pPr>
        <w:pStyle w:val="RFCFigure"/>
      </w:pPr>
      <w:r>
        <w:t xml:space="preserve">       +--</w:t>
      </w:r>
      <w:proofErr w:type="spellStart"/>
      <w:r>
        <w:t>ro</w:t>
      </w:r>
      <w:proofErr w:type="spellEnd"/>
      <w:r>
        <w:t xml:space="preserve"> validation-state-unknown?      </w:t>
      </w:r>
      <w:proofErr w:type="gramStart"/>
      <w:r>
        <w:t>yang:gauge</w:t>
      </w:r>
      <w:proofErr w:type="gramEnd"/>
      <w:r>
        <w:t>32</w:t>
      </w:r>
    </w:p>
    <w:p w14:paraId="307659DB" w14:textId="77777777" w:rsidR="00910370" w:rsidRDefault="00910370" w:rsidP="00910370">
      <w:pPr>
        <w:pStyle w:val="RFCFigure"/>
      </w:pPr>
      <w:r>
        <w:t xml:space="preserve">       +--</w:t>
      </w:r>
      <w:proofErr w:type="spellStart"/>
      <w:r>
        <w:t>ro</w:t>
      </w:r>
      <w:proofErr w:type="spellEnd"/>
      <w:r>
        <w:t xml:space="preserve"> validation-state-invalid?      </w:t>
      </w:r>
      <w:proofErr w:type="gramStart"/>
      <w:r>
        <w:t>yang:gauge</w:t>
      </w:r>
      <w:proofErr w:type="gramEnd"/>
      <w:r>
        <w:t>32</w:t>
      </w:r>
    </w:p>
    <w:p w14:paraId="4761F29C" w14:textId="77777777" w:rsidR="00910370" w:rsidRDefault="00910370" w:rsidP="00910370">
      <w:pPr>
        <w:pStyle w:val="RFCFigure"/>
      </w:pPr>
      <w:r>
        <w:lastRenderedPageBreak/>
        <w:t xml:space="preserve">       +--</w:t>
      </w:r>
      <w:proofErr w:type="spellStart"/>
      <w:r>
        <w:t>ro</w:t>
      </w:r>
      <w:proofErr w:type="spellEnd"/>
      <w:r>
        <w:t xml:space="preserve"> validation-state-valid?        </w:t>
      </w:r>
      <w:proofErr w:type="gramStart"/>
      <w:r>
        <w:t>yang:gauge</w:t>
      </w:r>
      <w:proofErr w:type="gramEnd"/>
      <w:r>
        <w:t>32</w:t>
      </w:r>
    </w:p>
    <w:p w14:paraId="13A53287" w14:textId="77777777" w:rsidR="00910370" w:rsidRDefault="00910370" w:rsidP="00910370">
      <w:pPr>
        <w:pStyle w:val="RFCFigure"/>
      </w:pPr>
      <w:r>
        <w:t xml:space="preserve">   </w:t>
      </w:r>
    </w:p>
    <w:p w14:paraId="43900F14" w14:textId="77777777" w:rsidR="00910370" w:rsidRDefault="00910370" w:rsidP="00910370">
      <w:pPr>
        <w:pStyle w:val="RFCFigure"/>
      </w:pPr>
      <w:r>
        <w:t xml:space="preserve">  augment /</w:t>
      </w:r>
      <w:proofErr w:type="spellStart"/>
      <w:proofErr w:type="gramStart"/>
      <w:r>
        <w:t>rt:routing</w:t>
      </w:r>
      <w:proofErr w:type="spellEnd"/>
      <w:proofErr w:type="gramEnd"/>
      <w:r>
        <w:t>/</w:t>
      </w:r>
      <w:proofErr w:type="spellStart"/>
      <w:r>
        <w:t>rt:control-plane-protocols</w:t>
      </w:r>
      <w:proofErr w:type="spellEnd"/>
    </w:p>
    <w:p w14:paraId="089F4849" w14:textId="77777777" w:rsidR="00910370" w:rsidRDefault="00910370" w:rsidP="00910370">
      <w:pPr>
        <w:pStyle w:val="RFCFigure"/>
      </w:pPr>
      <w:r>
        <w:t xml:space="preserve">            /</w:t>
      </w:r>
      <w:proofErr w:type="spellStart"/>
      <w:proofErr w:type="gramStart"/>
      <w:r>
        <w:t>rt:control</w:t>
      </w:r>
      <w:proofErr w:type="gramEnd"/>
      <w:r>
        <w:t>-plane-protocol</w:t>
      </w:r>
      <w:proofErr w:type="spellEnd"/>
      <w:r>
        <w:t>/</w:t>
      </w:r>
      <w:proofErr w:type="spellStart"/>
      <w:r>
        <w:t>bgp:bgp</w:t>
      </w:r>
      <w:proofErr w:type="spellEnd"/>
      <w:r>
        <w:t>/</w:t>
      </w:r>
      <w:proofErr w:type="spellStart"/>
      <w:r>
        <w:t>bgp:rib</w:t>
      </w:r>
      <w:proofErr w:type="spellEnd"/>
    </w:p>
    <w:p w14:paraId="61A4E013" w14:textId="77777777" w:rsidR="00910370" w:rsidRDefault="00910370" w:rsidP="00910370">
      <w:pPr>
        <w:pStyle w:val="RFCFigure"/>
      </w:pPr>
      <w:r>
        <w:t xml:space="preserve">            /</w:t>
      </w:r>
      <w:proofErr w:type="spellStart"/>
      <w:proofErr w:type="gramStart"/>
      <w:r>
        <w:t>bgp:afi</w:t>
      </w:r>
      <w:proofErr w:type="gramEnd"/>
      <w:r>
        <w:t>-safis</w:t>
      </w:r>
      <w:proofErr w:type="spellEnd"/>
      <w:r>
        <w:t>/</w:t>
      </w:r>
      <w:proofErr w:type="spellStart"/>
      <w:r>
        <w:t>bgp:afi-safi</w:t>
      </w:r>
      <w:proofErr w:type="spellEnd"/>
      <w:r>
        <w:t>/bgp:ipv4-unicast</w:t>
      </w:r>
    </w:p>
    <w:p w14:paraId="0D3524A7" w14:textId="77777777" w:rsidR="00910370" w:rsidRDefault="00910370" w:rsidP="00910370">
      <w:pPr>
        <w:pStyle w:val="RFCFigure"/>
      </w:pPr>
      <w:r>
        <w:t xml:space="preserve">            /</w:t>
      </w:r>
      <w:proofErr w:type="spellStart"/>
      <w:proofErr w:type="gramStart"/>
      <w:r>
        <w:t>bgp:neighbors</w:t>
      </w:r>
      <w:proofErr w:type="spellEnd"/>
      <w:proofErr w:type="gramEnd"/>
      <w:r>
        <w:t>/</w:t>
      </w:r>
      <w:proofErr w:type="spellStart"/>
      <w:r>
        <w:t>bgp:neighbor</w:t>
      </w:r>
      <w:proofErr w:type="spellEnd"/>
      <w:r>
        <w:t>/</w:t>
      </w:r>
      <w:proofErr w:type="spellStart"/>
      <w:r>
        <w:t>bgp:adj-rib-out-post</w:t>
      </w:r>
      <w:proofErr w:type="spellEnd"/>
      <w:r>
        <w:t>:</w:t>
      </w:r>
    </w:p>
    <w:p w14:paraId="4ACBD5C9" w14:textId="77777777" w:rsidR="00910370" w:rsidRDefault="00910370" w:rsidP="00910370">
      <w:pPr>
        <w:pStyle w:val="RFCFigure"/>
      </w:pPr>
      <w:r>
        <w:t xml:space="preserve">    +--</w:t>
      </w:r>
      <w:proofErr w:type="spellStart"/>
      <w:r>
        <w:t>ro</w:t>
      </w:r>
      <w:proofErr w:type="spellEnd"/>
      <w:r>
        <w:t xml:space="preserve"> statistics</w:t>
      </w:r>
    </w:p>
    <w:p w14:paraId="08D565ED" w14:textId="77777777" w:rsidR="00910370" w:rsidRDefault="00910370" w:rsidP="00910370">
      <w:pPr>
        <w:pStyle w:val="RFCFigure"/>
      </w:pPr>
      <w:r>
        <w:t xml:space="preserve">       +--</w:t>
      </w:r>
      <w:proofErr w:type="spellStart"/>
      <w:r>
        <w:t>ro</w:t>
      </w:r>
      <w:proofErr w:type="spellEnd"/>
      <w:r>
        <w:t xml:space="preserve"> validation-state-unverified?   </w:t>
      </w:r>
      <w:proofErr w:type="gramStart"/>
      <w:r>
        <w:t>yang:gauge</w:t>
      </w:r>
      <w:proofErr w:type="gramEnd"/>
      <w:r>
        <w:t>32</w:t>
      </w:r>
    </w:p>
    <w:p w14:paraId="7DB3E9C5" w14:textId="77777777" w:rsidR="00910370" w:rsidRDefault="00910370" w:rsidP="00910370">
      <w:pPr>
        <w:pStyle w:val="RFCFigure"/>
      </w:pPr>
      <w:r>
        <w:t xml:space="preserve">       +--</w:t>
      </w:r>
      <w:proofErr w:type="spellStart"/>
      <w:r>
        <w:t>ro</w:t>
      </w:r>
      <w:proofErr w:type="spellEnd"/>
      <w:r>
        <w:t xml:space="preserve"> validation-state-unknown?      </w:t>
      </w:r>
      <w:proofErr w:type="gramStart"/>
      <w:r>
        <w:t>yang:gauge</w:t>
      </w:r>
      <w:proofErr w:type="gramEnd"/>
      <w:r>
        <w:t>32</w:t>
      </w:r>
    </w:p>
    <w:p w14:paraId="7A1C1F00" w14:textId="77777777" w:rsidR="00910370" w:rsidRDefault="00910370" w:rsidP="00910370">
      <w:pPr>
        <w:pStyle w:val="RFCFigure"/>
      </w:pPr>
      <w:r>
        <w:t xml:space="preserve">       +--</w:t>
      </w:r>
      <w:proofErr w:type="spellStart"/>
      <w:r>
        <w:t>ro</w:t>
      </w:r>
      <w:proofErr w:type="spellEnd"/>
      <w:r>
        <w:t xml:space="preserve"> validation-state-invalid?      </w:t>
      </w:r>
      <w:proofErr w:type="gramStart"/>
      <w:r>
        <w:t>yang:gauge</w:t>
      </w:r>
      <w:proofErr w:type="gramEnd"/>
      <w:r>
        <w:t>32</w:t>
      </w:r>
    </w:p>
    <w:p w14:paraId="23DE4DB2" w14:textId="77777777" w:rsidR="00910370" w:rsidRDefault="00910370" w:rsidP="00910370">
      <w:pPr>
        <w:pStyle w:val="RFCFigure"/>
      </w:pPr>
      <w:r>
        <w:t xml:space="preserve">       +--</w:t>
      </w:r>
      <w:proofErr w:type="spellStart"/>
      <w:r>
        <w:t>ro</w:t>
      </w:r>
      <w:proofErr w:type="spellEnd"/>
      <w:r>
        <w:t xml:space="preserve"> validation-state-valid?        </w:t>
      </w:r>
      <w:proofErr w:type="gramStart"/>
      <w:r>
        <w:t>yang:gauge</w:t>
      </w:r>
      <w:proofErr w:type="gramEnd"/>
      <w:r>
        <w:t>32</w:t>
      </w:r>
    </w:p>
    <w:p w14:paraId="22576189" w14:textId="77777777" w:rsidR="00910370" w:rsidRDefault="00910370" w:rsidP="00910370">
      <w:pPr>
        <w:pStyle w:val="RFCFigure"/>
      </w:pPr>
      <w:r>
        <w:t xml:space="preserve">   </w:t>
      </w:r>
    </w:p>
    <w:p w14:paraId="0D457D45" w14:textId="77777777" w:rsidR="00910370" w:rsidRDefault="00910370" w:rsidP="00910370">
      <w:pPr>
        <w:pStyle w:val="RFCFigure"/>
      </w:pPr>
      <w:r>
        <w:t xml:space="preserve">  augment /</w:t>
      </w:r>
      <w:proofErr w:type="spellStart"/>
      <w:proofErr w:type="gramStart"/>
      <w:r>
        <w:t>rt:routing</w:t>
      </w:r>
      <w:proofErr w:type="spellEnd"/>
      <w:proofErr w:type="gramEnd"/>
      <w:r>
        <w:t>/</w:t>
      </w:r>
      <w:proofErr w:type="spellStart"/>
      <w:r>
        <w:t>rt:control-plane-protocols</w:t>
      </w:r>
      <w:proofErr w:type="spellEnd"/>
    </w:p>
    <w:p w14:paraId="3DE371E5" w14:textId="77777777" w:rsidR="00910370" w:rsidRDefault="00910370" w:rsidP="00910370">
      <w:pPr>
        <w:pStyle w:val="RFCFigure"/>
      </w:pPr>
      <w:r>
        <w:t xml:space="preserve">            /</w:t>
      </w:r>
      <w:proofErr w:type="spellStart"/>
      <w:proofErr w:type="gramStart"/>
      <w:r>
        <w:t>rt:control</w:t>
      </w:r>
      <w:proofErr w:type="gramEnd"/>
      <w:r>
        <w:t>-plane-protocol</w:t>
      </w:r>
      <w:proofErr w:type="spellEnd"/>
      <w:r>
        <w:t>/</w:t>
      </w:r>
      <w:proofErr w:type="spellStart"/>
      <w:r>
        <w:t>bgp:bgp</w:t>
      </w:r>
      <w:proofErr w:type="spellEnd"/>
      <w:r>
        <w:t>/</w:t>
      </w:r>
      <w:proofErr w:type="spellStart"/>
      <w:r>
        <w:t>bgp:rib</w:t>
      </w:r>
      <w:proofErr w:type="spellEnd"/>
    </w:p>
    <w:p w14:paraId="59953003" w14:textId="77777777" w:rsidR="00910370" w:rsidRDefault="00910370" w:rsidP="00910370">
      <w:pPr>
        <w:pStyle w:val="RFCFigure"/>
      </w:pPr>
      <w:r>
        <w:t xml:space="preserve">            /</w:t>
      </w:r>
      <w:proofErr w:type="spellStart"/>
      <w:proofErr w:type="gramStart"/>
      <w:r>
        <w:t>bgp:afi</w:t>
      </w:r>
      <w:proofErr w:type="gramEnd"/>
      <w:r>
        <w:t>-safis</w:t>
      </w:r>
      <w:proofErr w:type="spellEnd"/>
      <w:r>
        <w:t>/</w:t>
      </w:r>
      <w:proofErr w:type="spellStart"/>
      <w:r>
        <w:t>bgp:afi-safi</w:t>
      </w:r>
      <w:proofErr w:type="spellEnd"/>
      <w:r>
        <w:t>/bgp:ipv6-unicast</w:t>
      </w:r>
    </w:p>
    <w:p w14:paraId="4B5FCA6A" w14:textId="77777777" w:rsidR="00910370" w:rsidRDefault="00910370" w:rsidP="00910370">
      <w:pPr>
        <w:pStyle w:val="RFCFigure"/>
      </w:pPr>
      <w:r>
        <w:t xml:space="preserve">            /</w:t>
      </w:r>
      <w:proofErr w:type="spellStart"/>
      <w:proofErr w:type="gramStart"/>
      <w:r>
        <w:t>bgp:neighbors</w:t>
      </w:r>
      <w:proofErr w:type="spellEnd"/>
      <w:proofErr w:type="gramEnd"/>
      <w:r>
        <w:t>/</w:t>
      </w:r>
      <w:proofErr w:type="spellStart"/>
      <w:r>
        <w:t>bgp:neighbor</w:t>
      </w:r>
      <w:proofErr w:type="spellEnd"/>
      <w:r>
        <w:t>/</w:t>
      </w:r>
      <w:proofErr w:type="spellStart"/>
      <w:r>
        <w:t>bgp:adj-rib-out-post</w:t>
      </w:r>
      <w:proofErr w:type="spellEnd"/>
      <w:r>
        <w:t>:</w:t>
      </w:r>
    </w:p>
    <w:p w14:paraId="34E530DB" w14:textId="77777777" w:rsidR="00910370" w:rsidRDefault="00910370" w:rsidP="00910370">
      <w:pPr>
        <w:pStyle w:val="RFCFigure"/>
      </w:pPr>
      <w:r>
        <w:t xml:space="preserve">    +--</w:t>
      </w:r>
      <w:proofErr w:type="spellStart"/>
      <w:r>
        <w:t>ro</w:t>
      </w:r>
      <w:proofErr w:type="spellEnd"/>
      <w:r>
        <w:t xml:space="preserve"> statistics</w:t>
      </w:r>
    </w:p>
    <w:p w14:paraId="57900E0F" w14:textId="77777777" w:rsidR="00910370" w:rsidRDefault="00910370" w:rsidP="00910370">
      <w:pPr>
        <w:pStyle w:val="RFCFigure"/>
      </w:pPr>
      <w:r>
        <w:t xml:space="preserve">       +--</w:t>
      </w:r>
      <w:proofErr w:type="spellStart"/>
      <w:r>
        <w:t>ro</w:t>
      </w:r>
      <w:proofErr w:type="spellEnd"/>
      <w:r>
        <w:t xml:space="preserve"> validation-state-unverified?   </w:t>
      </w:r>
      <w:proofErr w:type="gramStart"/>
      <w:r>
        <w:t>yang:gauge</w:t>
      </w:r>
      <w:proofErr w:type="gramEnd"/>
      <w:r>
        <w:t>32</w:t>
      </w:r>
    </w:p>
    <w:p w14:paraId="4C7840BF" w14:textId="77777777" w:rsidR="00910370" w:rsidRDefault="00910370" w:rsidP="00910370">
      <w:pPr>
        <w:pStyle w:val="RFCFigure"/>
      </w:pPr>
      <w:r>
        <w:t xml:space="preserve">       +--</w:t>
      </w:r>
      <w:proofErr w:type="spellStart"/>
      <w:r>
        <w:t>ro</w:t>
      </w:r>
      <w:proofErr w:type="spellEnd"/>
      <w:r>
        <w:t xml:space="preserve"> validation-state-unknown?      </w:t>
      </w:r>
      <w:proofErr w:type="gramStart"/>
      <w:r>
        <w:t>yang:gauge</w:t>
      </w:r>
      <w:proofErr w:type="gramEnd"/>
      <w:r>
        <w:t>32</w:t>
      </w:r>
    </w:p>
    <w:p w14:paraId="3C58BD6C" w14:textId="77777777" w:rsidR="00910370" w:rsidRDefault="00910370" w:rsidP="00910370">
      <w:pPr>
        <w:pStyle w:val="RFCFigure"/>
      </w:pPr>
      <w:r>
        <w:t xml:space="preserve">       +--</w:t>
      </w:r>
      <w:proofErr w:type="spellStart"/>
      <w:r>
        <w:t>ro</w:t>
      </w:r>
      <w:proofErr w:type="spellEnd"/>
      <w:r>
        <w:t xml:space="preserve"> validation-state-invalid?      </w:t>
      </w:r>
      <w:proofErr w:type="gramStart"/>
      <w:r>
        <w:t>yang:gauge</w:t>
      </w:r>
      <w:proofErr w:type="gramEnd"/>
      <w:r>
        <w:t>32</w:t>
      </w:r>
    </w:p>
    <w:p w14:paraId="3367B080" w14:textId="77777777" w:rsidR="00910370" w:rsidRDefault="00910370" w:rsidP="00910370">
      <w:pPr>
        <w:pStyle w:val="RFCFigure"/>
      </w:pPr>
      <w:r>
        <w:t xml:space="preserve">       +--</w:t>
      </w:r>
      <w:proofErr w:type="spellStart"/>
      <w:r>
        <w:t>ro</w:t>
      </w:r>
      <w:proofErr w:type="spellEnd"/>
      <w:r>
        <w:t xml:space="preserve"> validation-state-valid?        </w:t>
      </w:r>
      <w:proofErr w:type="gramStart"/>
      <w:r>
        <w:t>yang:gauge</w:t>
      </w:r>
      <w:proofErr w:type="gramEnd"/>
      <w:r>
        <w:t>32</w:t>
      </w:r>
    </w:p>
    <w:p w14:paraId="2BEAF74B" w14:textId="77777777" w:rsidR="00910370" w:rsidRDefault="00910370" w:rsidP="00910370">
      <w:pPr>
        <w:pStyle w:val="RFCFigure"/>
      </w:pPr>
      <w:r>
        <w:t xml:space="preserve">  </w:t>
      </w:r>
    </w:p>
    <w:p w14:paraId="701DB516" w14:textId="77777777" w:rsidR="00910370" w:rsidRDefault="00910370" w:rsidP="00910370">
      <w:pPr>
        <w:pStyle w:val="RFCFigure"/>
      </w:pPr>
      <w:r>
        <w:t xml:space="preserve">  augment /</w:t>
      </w:r>
      <w:proofErr w:type="spellStart"/>
      <w:proofErr w:type="gramStart"/>
      <w:r>
        <w:t>rt:routing</w:t>
      </w:r>
      <w:proofErr w:type="spellEnd"/>
      <w:proofErr w:type="gramEnd"/>
      <w:r>
        <w:t>/</w:t>
      </w:r>
      <w:proofErr w:type="spellStart"/>
      <w:r>
        <w:t>rt:control-plane-protocols</w:t>
      </w:r>
      <w:proofErr w:type="spellEnd"/>
    </w:p>
    <w:p w14:paraId="3EB8F9B7" w14:textId="77777777" w:rsidR="00910370" w:rsidRDefault="00910370" w:rsidP="00910370">
      <w:pPr>
        <w:pStyle w:val="RFCFigure"/>
      </w:pPr>
      <w:r>
        <w:t xml:space="preserve">            /</w:t>
      </w:r>
      <w:proofErr w:type="spellStart"/>
      <w:proofErr w:type="gramStart"/>
      <w:r>
        <w:t>rt:control</w:t>
      </w:r>
      <w:proofErr w:type="gramEnd"/>
      <w:r>
        <w:t>-plane-protocol</w:t>
      </w:r>
      <w:proofErr w:type="spellEnd"/>
      <w:r>
        <w:t>/</w:t>
      </w:r>
      <w:proofErr w:type="spellStart"/>
      <w:r>
        <w:t>bgp:bgp</w:t>
      </w:r>
      <w:proofErr w:type="spellEnd"/>
      <w:r>
        <w:t>/</w:t>
      </w:r>
      <w:proofErr w:type="spellStart"/>
      <w:r>
        <w:t>bgp:rib</w:t>
      </w:r>
      <w:proofErr w:type="spellEnd"/>
    </w:p>
    <w:p w14:paraId="5950AA89" w14:textId="77777777" w:rsidR="00910370" w:rsidRDefault="00910370" w:rsidP="00910370">
      <w:pPr>
        <w:pStyle w:val="RFCFigure"/>
      </w:pPr>
      <w:r>
        <w:t xml:space="preserve">            /</w:t>
      </w:r>
      <w:proofErr w:type="spellStart"/>
      <w:proofErr w:type="gramStart"/>
      <w:r>
        <w:t>bgp:afi</w:t>
      </w:r>
      <w:proofErr w:type="gramEnd"/>
      <w:r>
        <w:t>-safis</w:t>
      </w:r>
      <w:proofErr w:type="spellEnd"/>
      <w:r>
        <w:t>/</w:t>
      </w:r>
      <w:proofErr w:type="spellStart"/>
      <w:r>
        <w:t>bgp:afi-safi</w:t>
      </w:r>
      <w:proofErr w:type="spellEnd"/>
      <w:r>
        <w:t>/bgp:ipv4-unicast</w:t>
      </w:r>
    </w:p>
    <w:p w14:paraId="06AB276F" w14:textId="77777777" w:rsidR="00910370" w:rsidRDefault="00910370" w:rsidP="00910370">
      <w:pPr>
        <w:pStyle w:val="RFCFigure"/>
      </w:pPr>
      <w:r>
        <w:t xml:space="preserve">            /</w:t>
      </w:r>
      <w:proofErr w:type="spellStart"/>
      <w:proofErr w:type="gramStart"/>
      <w:r>
        <w:t>bgp:loc</w:t>
      </w:r>
      <w:proofErr w:type="gramEnd"/>
      <w:r>
        <w:t>-rib</w:t>
      </w:r>
      <w:proofErr w:type="spellEnd"/>
      <w:r>
        <w:t>/</w:t>
      </w:r>
      <w:proofErr w:type="spellStart"/>
      <w:r>
        <w:t>bgp:routes</w:t>
      </w:r>
      <w:proofErr w:type="spellEnd"/>
      <w:r>
        <w:t>/</w:t>
      </w:r>
      <w:proofErr w:type="spellStart"/>
      <w:r>
        <w:t>bgp:route</w:t>
      </w:r>
      <w:proofErr w:type="spellEnd"/>
      <w:r>
        <w:t>:</w:t>
      </w:r>
    </w:p>
    <w:p w14:paraId="6F1482BF" w14:textId="77777777" w:rsidR="00910370" w:rsidRDefault="00910370" w:rsidP="00910370">
      <w:pPr>
        <w:pStyle w:val="RFCFigure"/>
      </w:pPr>
      <w:r>
        <w:t xml:space="preserve">    +--</w:t>
      </w:r>
      <w:proofErr w:type="spellStart"/>
      <w:r>
        <w:t>ro</w:t>
      </w:r>
      <w:proofErr w:type="spellEnd"/>
      <w:r>
        <w:t xml:space="preserve"> origin-as-validity?        origin-as-validity-state</w:t>
      </w:r>
    </w:p>
    <w:p w14:paraId="00E8C6C9" w14:textId="77777777" w:rsidR="00910370" w:rsidRDefault="00910370" w:rsidP="00910370">
      <w:pPr>
        <w:pStyle w:val="RFCFigure"/>
      </w:pPr>
      <w:r>
        <w:t xml:space="preserve">    +--</w:t>
      </w:r>
      <w:proofErr w:type="spellStart"/>
      <w:r>
        <w:t>ro</w:t>
      </w:r>
      <w:proofErr w:type="spellEnd"/>
      <w:r>
        <w:t xml:space="preserve"> validity-invalid-reason?   route-validity-invalid-reason</w:t>
      </w:r>
    </w:p>
    <w:p w14:paraId="7D1EC7FC" w14:textId="77777777" w:rsidR="00910370" w:rsidRDefault="00910370" w:rsidP="00910370">
      <w:pPr>
        <w:pStyle w:val="RFCFigure"/>
      </w:pPr>
    </w:p>
    <w:p w14:paraId="20EB0CE1" w14:textId="77777777" w:rsidR="00910370" w:rsidRDefault="00910370" w:rsidP="00910370">
      <w:pPr>
        <w:pStyle w:val="RFCFigure"/>
      </w:pPr>
      <w:r>
        <w:t xml:space="preserve">  augment /</w:t>
      </w:r>
      <w:proofErr w:type="spellStart"/>
      <w:proofErr w:type="gramStart"/>
      <w:r>
        <w:t>rt:routing</w:t>
      </w:r>
      <w:proofErr w:type="spellEnd"/>
      <w:proofErr w:type="gramEnd"/>
      <w:r>
        <w:t>/</w:t>
      </w:r>
      <w:proofErr w:type="spellStart"/>
      <w:r>
        <w:t>rt:control-plane-protocols</w:t>
      </w:r>
      <w:proofErr w:type="spellEnd"/>
    </w:p>
    <w:p w14:paraId="7459DC31" w14:textId="77777777" w:rsidR="00910370" w:rsidRDefault="00910370" w:rsidP="00910370">
      <w:pPr>
        <w:pStyle w:val="RFCFigure"/>
      </w:pPr>
      <w:r>
        <w:t xml:space="preserve">            /</w:t>
      </w:r>
      <w:proofErr w:type="spellStart"/>
      <w:proofErr w:type="gramStart"/>
      <w:r>
        <w:t>rt:control</w:t>
      </w:r>
      <w:proofErr w:type="gramEnd"/>
      <w:r>
        <w:t>-plane-protocol</w:t>
      </w:r>
      <w:proofErr w:type="spellEnd"/>
      <w:r>
        <w:t>/</w:t>
      </w:r>
      <w:proofErr w:type="spellStart"/>
      <w:r>
        <w:t>bgp:bgp</w:t>
      </w:r>
      <w:proofErr w:type="spellEnd"/>
      <w:r>
        <w:t>/</w:t>
      </w:r>
      <w:proofErr w:type="spellStart"/>
      <w:r>
        <w:t>bgp:rib</w:t>
      </w:r>
      <w:proofErr w:type="spellEnd"/>
    </w:p>
    <w:p w14:paraId="36613671" w14:textId="77777777" w:rsidR="00910370" w:rsidRDefault="00910370" w:rsidP="00910370">
      <w:pPr>
        <w:pStyle w:val="RFCFigure"/>
      </w:pPr>
      <w:r>
        <w:t xml:space="preserve">            /</w:t>
      </w:r>
      <w:proofErr w:type="spellStart"/>
      <w:proofErr w:type="gramStart"/>
      <w:r>
        <w:t>bgp:afi</w:t>
      </w:r>
      <w:proofErr w:type="gramEnd"/>
      <w:r>
        <w:t>-safis</w:t>
      </w:r>
      <w:proofErr w:type="spellEnd"/>
      <w:r>
        <w:t>/</w:t>
      </w:r>
      <w:proofErr w:type="spellStart"/>
      <w:r>
        <w:t>bgp:afi-safi</w:t>
      </w:r>
      <w:proofErr w:type="spellEnd"/>
      <w:r>
        <w:t>/bgp:ipv6-unicast</w:t>
      </w:r>
    </w:p>
    <w:p w14:paraId="4A726398" w14:textId="77777777" w:rsidR="00910370" w:rsidRDefault="00910370" w:rsidP="00910370">
      <w:pPr>
        <w:pStyle w:val="RFCFigure"/>
      </w:pPr>
      <w:r>
        <w:t xml:space="preserve">            /</w:t>
      </w:r>
      <w:proofErr w:type="spellStart"/>
      <w:proofErr w:type="gramStart"/>
      <w:r>
        <w:t>bgp:loc</w:t>
      </w:r>
      <w:proofErr w:type="gramEnd"/>
      <w:r>
        <w:t>-rib</w:t>
      </w:r>
      <w:proofErr w:type="spellEnd"/>
      <w:r>
        <w:t>/</w:t>
      </w:r>
      <w:proofErr w:type="spellStart"/>
      <w:r>
        <w:t>bgp:routes</w:t>
      </w:r>
      <w:proofErr w:type="spellEnd"/>
      <w:r>
        <w:t>/</w:t>
      </w:r>
      <w:proofErr w:type="spellStart"/>
      <w:r>
        <w:t>bgp:route</w:t>
      </w:r>
      <w:proofErr w:type="spellEnd"/>
      <w:r>
        <w:t>:</w:t>
      </w:r>
    </w:p>
    <w:p w14:paraId="21639031" w14:textId="77777777" w:rsidR="00910370" w:rsidRDefault="00910370" w:rsidP="00910370">
      <w:pPr>
        <w:pStyle w:val="RFCFigure"/>
      </w:pPr>
      <w:r>
        <w:t xml:space="preserve">    +--</w:t>
      </w:r>
      <w:proofErr w:type="spellStart"/>
      <w:r>
        <w:t>ro</w:t>
      </w:r>
      <w:proofErr w:type="spellEnd"/>
      <w:r>
        <w:t xml:space="preserve"> origin-as-validity?        origin-as-validity-state</w:t>
      </w:r>
    </w:p>
    <w:p w14:paraId="039F76B4" w14:textId="77777777" w:rsidR="00910370" w:rsidRDefault="00910370" w:rsidP="00910370">
      <w:pPr>
        <w:pStyle w:val="RFCFigure"/>
      </w:pPr>
      <w:r>
        <w:t xml:space="preserve">    +--</w:t>
      </w:r>
      <w:proofErr w:type="spellStart"/>
      <w:r>
        <w:t>ro</w:t>
      </w:r>
      <w:proofErr w:type="spellEnd"/>
      <w:r>
        <w:t xml:space="preserve"> validity-invalid-reason?   route-validity-invalid-reason</w:t>
      </w:r>
    </w:p>
    <w:p w14:paraId="17999522" w14:textId="77777777" w:rsidR="00910370" w:rsidRDefault="00910370" w:rsidP="00910370">
      <w:pPr>
        <w:pStyle w:val="RFCFigure"/>
      </w:pPr>
    </w:p>
    <w:p w14:paraId="79FB0699" w14:textId="77777777" w:rsidR="00910370" w:rsidRDefault="00910370" w:rsidP="00910370">
      <w:pPr>
        <w:pStyle w:val="RFCFigure"/>
      </w:pPr>
      <w:r>
        <w:t xml:space="preserve">  augment /</w:t>
      </w:r>
      <w:proofErr w:type="spellStart"/>
      <w:proofErr w:type="gramStart"/>
      <w:r>
        <w:t>rt:routing</w:t>
      </w:r>
      <w:proofErr w:type="spellEnd"/>
      <w:proofErr w:type="gramEnd"/>
      <w:r>
        <w:t>/</w:t>
      </w:r>
      <w:proofErr w:type="spellStart"/>
      <w:r>
        <w:t>rt:control-plane-protocols</w:t>
      </w:r>
      <w:proofErr w:type="spellEnd"/>
    </w:p>
    <w:p w14:paraId="2E392633" w14:textId="77777777" w:rsidR="00910370" w:rsidRDefault="00910370" w:rsidP="00910370">
      <w:pPr>
        <w:pStyle w:val="RFCFigure"/>
      </w:pPr>
      <w:r>
        <w:t xml:space="preserve">            /</w:t>
      </w:r>
      <w:proofErr w:type="spellStart"/>
      <w:proofErr w:type="gramStart"/>
      <w:r>
        <w:t>rt:control</w:t>
      </w:r>
      <w:proofErr w:type="gramEnd"/>
      <w:r>
        <w:t>-plane-protocol</w:t>
      </w:r>
      <w:proofErr w:type="spellEnd"/>
      <w:r>
        <w:t>/</w:t>
      </w:r>
      <w:proofErr w:type="spellStart"/>
      <w:r>
        <w:t>bgp:bgp</w:t>
      </w:r>
      <w:proofErr w:type="spellEnd"/>
      <w:r>
        <w:t>/</w:t>
      </w:r>
      <w:proofErr w:type="spellStart"/>
      <w:r>
        <w:t>bgp:global</w:t>
      </w:r>
      <w:proofErr w:type="spellEnd"/>
    </w:p>
    <w:p w14:paraId="617B4DDD" w14:textId="77777777" w:rsidR="00910370" w:rsidRDefault="00910370" w:rsidP="00910370">
      <w:pPr>
        <w:pStyle w:val="RFCFigure"/>
      </w:pPr>
      <w:r>
        <w:t xml:space="preserve">            /</w:t>
      </w:r>
      <w:proofErr w:type="spellStart"/>
      <w:proofErr w:type="gramStart"/>
      <w:r>
        <w:t>bgp:afi</w:t>
      </w:r>
      <w:proofErr w:type="gramEnd"/>
      <w:r>
        <w:t>-safis</w:t>
      </w:r>
      <w:proofErr w:type="spellEnd"/>
      <w:r>
        <w:t>/</w:t>
      </w:r>
      <w:proofErr w:type="spellStart"/>
      <w:r>
        <w:t>bgp:afi-safi</w:t>
      </w:r>
      <w:proofErr w:type="spellEnd"/>
      <w:r>
        <w:t>/</w:t>
      </w:r>
      <w:proofErr w:type="spellStart"/>
      <w:r>
        <w:t>bgp:route-selection-options</w:t>
      </w:r>
      <w:proofErr w:type="spellEnd"/>
      <w:r>
        <w:t>:</w:t>
      </w:r>
    </w:p>
    <w:p w14:paraId="5267013C" w14:textId="77777777" w:rsidR="00910370" w:rsidRDefault="00910370" w:rsidP="00910370">
      <w:pPr>
        <w:pStyle w:val="RFCFigure"/>
      </w:pPr>
      <w:r>
        <w:t xml:space="preserve">    +--</w:t>
      </w:r>
      <w:proofErr w:type="spellStart"/>
      <w:r>
        <w:t>rw</w:t>
      </w:r>
      <w:proofErr w:type="spellEnd"/>
      <w:r>
        <w:t xml:space="preserve"> origin-as</w:t>
      </w:r>
    </w:p>
    <w:p w14:paraId="54A72E7E" w14:textId="77777777" w:rsidR="00910370" w:rsidRDefault="00910370" w:rsidP="00910370">
      <w:pPr>
        <w:pStyle w:val="RFCFigure"/>
      </w:pPr>
      <w:r>
        <w:t xml:space="preserve">       +--</w:t>
      </w:r>
      <w:proofErr w:type="spellStart"/>
      <w:r>
        <w:t>rw</w:t>
      </w:r>
      <w:proofErr w:type="spellEnd"/>
      <w:r>
        <w:t xml:space="preserve"> enabled?           </w:t>
      </w:r>
      <w:proofErr w:type="spellStart"/>
      <w:r>
        <w:t>boolean</w:t>
      </w:r>
      <w:proofErr w:type="spellEnd"/>
    </w:p>
    <w:p w14:paraId="2CAF6D7E" w14:textId="77777777" w:rsidR="00910370" w:rsidRDefault="00910370" w:rsidP="00910370">
      <w:pPr>
        <w:pStyle w:val="RFCFigure"/>
      </w:pPr>
      <w:r>
        <w:t xml:space="preserve">       +--</w:t>
      </w:r>
      <w:proofErr w:type="spellStart"/>
      <w:r>
        <w:t>rw</w:t>
      </w:r>
      <w:proofErr w:type="spellEnd"/>
      <w:r>
        <w:t xml:space="preserve"> allow-invalid?     </w:t>
      </w:r>
      <w:proofErr w:type="spellStart"/>
      <w:r>
        <w:t>boolean</w:t>
      </w:r>
      <w:proofErr w:type="spellEnd"/>
    </w:p>
    <w:p w14:paraId="61084CD1" w14:textId="77777777" w:rsidR="00910370" w:rsidRDefault="00910370" w:rsidP="00910370">
      <w:pPr>
        <w:pStyle w:val="RFCFigure"/>
      </w:pPr>
      <w:r>
        <w:t xml:space="preserve">       +--</w:t>
      </w:r>
      <w:proofErr w:type="spellStart"/>
      <w:r>
        <w:t>rw</w:t>
      </w:r>
      <w:proofErr w:type="spellEnd"/>
      <w:r>
        <w:t xml:space="preserve"> allow-not-found?   </w:t>
      </w:r>
      <w:proofErr w:type="spellStart"/>
      <w:r>
        <w:t>boolean</w:t>
      </w:r>
      <w:proofErr w:type="spellEnd"/>
    </w:p>
    <w:p w14:paraId="1677EA29" w14:textId="77777777" w:rsidR="00910370" w:rsidRDefault="00910370" w:rsidP="00910370">
      <w:pPr>
        <w:pStyle w:val="RFCFigure"/>
      </w:pPr>
      <w:r>
        <w:t xml:space="preserve">       +--</w:t>
      </w:r>
      <w:proofErr w:type="spellStart"/>
      <w:r>
        <w:t>rw</w:t>
      </w:r>
      <w:proofErr w:type="spellEnd"/>
      <w:r>
        <w:t xml:space="preserve"> eligible-prefix-policy?  </w:t>
      </w:r>
      <w:proofErr w:type="spellStart"/>
      <w:r>
        <w:t>leafref</w:t>
      </w:r>
      <w:proofErr w:type="spellEnd"/>
    </w:p>
    <w:p w14:paraId="115EE084" w14:textId="77777777" w:rsidR="00910370" w:rsidRDefault="00910370" w:rsidP="00910370">
      <w:pPr>
        <w:pStyle w:val="RFCFigure"/>
      </w:pPr>
      <w:r>
        <w:t xml:space="preserve">   </w:t>
      </w:r>
    </w:p>
    <w:p w14:paraId="7FD7F593" w14:textId="77777777" w:rsidR="00910370" w:rsidRDefault="00910370" w:rsidP="00910370">
      <w:pPr>
        <w:pStyle w:val="RFCFigure"/>
      </w:pPr>
      <w:r>
        <w:t xml:space="preserve">  augment /</w:t>
      </w:r>
      <w:proofErr w:type="spellStart"/>
      <w:proofErr w:type="gramStart"/>
      <w:r>
        <w:t>rt:routing</w:t>
      </w:r>
      <w:proofErr w:type="spellEnd"/>
      <w:proofErr w:type="gramEnd"/>
      <w:r>
        <w:t>/</w:t>
      </w:r>
      <w:proofErr w:type="spellStart"/>
      <w:r>
        <w:t>rt:control-plane-protocols</w:t>
      </w:r>
      <w:proofErr w:type="spellEnd"/>
    </w:p>
    <w:p w14:paraId="1AF50F80" w14:textId="77777777" w:rsidR="00910370" w:rsidRDefault="00910370" w:rsidP="00910370">
      <w:pPr>
        <w:pStyle w:val="RFCFigure"/>
      </w:pPr>
      <w:r>
        <w:t xml:space="preserve">            /</w:t>
      </w:r>
      <w:proofErr w:type="spellStart"/>
      <w:proofErr w:type="gramStart"/>
      <w:r>
        <w:t>rt:control</w:t>
      </w:r>
      <w:proofErr w:type="gramEnd"/>
      <w:r>
        <w:t>-plane-protocol</w:t>
      </w:r>
      <w:proofErr w:type="spellEnd"/>
      <w:r>
        <w:t>/</w:t>
      </w:r>
      <w:proofErr w:type="spellStart"/>
      <w:r>
        <w:t>bgp:bgp</w:t>
      </w:r>
      <w:proofErr w:type="spellEnd"/>
      <w:r>
        <w:t>/</w:t>
      </w:r>
      <w:proofErr w:type="spellStart"/>
      <w:r>
        <w:t>bgp:neighbors</w:t>
      </w:r>
      <w:proofErr w:type="spellEnd"/>
    </w:p>
    <w:p w14:paraId="46606828" w14:textId="77777777" w:rsidR="00910370" w:rsidRDefault="00910370" w:rsidP="00910370">
      <w:pPr>
        <w:pStyle w:val="RFCFigure"/>
      </w:pPr>
      <w:r>
        <w:t xml:space="preserve">            /</w:t>
      </w:r>
      <w:proofErr w:type="spellStart"/>
      <w:proofErr w:type="gramStart"/>
      <w:r>
        <w:t>bgp:neighbor</w:t>
      </w:r>
      <w:proofErr w:type="spellEnd"/>
      <w:proofErr w:type="gramEnd"/>
      <w:r>
        <w:t>/</w:t>
      </w:r>
      <w:proofErr w:type="spellStart"/>
      <w:r>
        <w:t>bgp:afi-safis</w:t>
      </w:r>
      <w:proofErr w:type="spellEnd"/>
      <w:r>
        <w:t>/</w:t>
      </w:r>
      <w:proofErr w:type="spellStart"/>
      <w:r>
        <w:t>bgp:afi-safi</w:t>
      </w:r>
      <w:proofErr w:type="spellEnd"/>
    </w:p>
    <w:p w14:paraId="7B88AB62" w14:textId="77777777" w:rsidR="00910370" w:rsidRDefault="00910370" w:rsidP="00910370">
      <w:pPr>
        <w:pStyle w:val="RFCFigure"/>
      </w:pPr>
      <w:r>
        <w:lastRenderedPageBreak/>
        <w:t xml:space="preserve">            /</w:t>
      </w:r>
      <w:proofErr w:type="gramStart"/>
      <w:r>
        <w:t>bgp:ipv</w:t>
      </w:r>
      <w:proofErr w:type="gramEnd"/>
      <w:r>
        <w:t>4-unicast:</w:t>
      </w:r>
    </w:p>
    <w:p w14:paraId="4523BB2C" w14:textId="77777777" w:rsidR="00910370" w:rsidRDefault="00910370" w:rsidP="00910370">
      <w:pPr>
        <w:pStyle w:val="RFCFigure"/>
      </w:pPr>
      <w:r>
        <w:t xml:space="preserve">    +--</w:t>
      </w:r>
      <w:proofErr w:type="spellStart"/>
      <w:r>
        <w:t>rw</w:t>
      </w:r>
      <w:proofErr w:type="spellEnd"/>
      <w:r>
        <w:t xml:space="preserve"> send-origin-as-validity?       </w:t>
      </w:r>
      <w:proofErr w:type="spellStart"/>
      <w:r>
        <w:t>boolean</w:t>
      </w:r>
      <w:proofErr w:type="spellEnd"/>
    </w:p>
    <w:p w14:paraId="06D06878" w14:textId="77777777" w:rsidR="00910370" w:rsidRDefault="00910370" w:rsidP="00910370">
      <w:pPr>
        <w:pStyle w:val="RFCFigure"/>
      </w:pPr>
      <w:r>
        <w:t xml:space="preserve">    +--</w:t>
      </w:r>
      <w:proofErr w:type="spellStart"/>
      <w:r>
        <w:t>rw</w:t>
      </w:r>
      <w:proofErr w:type="spellEnd"/>
      <w:r>
        <w:t xml:space="preserve"> export-origin-as-validation</w:t>
      </w:r>
    </w:p>
    <w:p w14:paraId="04448323" w14:textId="77777777" w:rsidR="00910370" w:rsidRDefault="00910370" w:rsidP="00910370">
      <w:pPr>
        <w:pStyle w:val="RFCFigure"/>
      </w:pPr>
      <w:r>
        <w:t xml:space="preserve">    </w:t>
      </w:r>
      <w:proofErr w:type="gramStart"/>
      <w:r>
        <w:t>|  +</w:t>
      </w:r>
      <w:proofErr w:type="gramEnd"/>
      <w:r>
        <w:t>--</w:t>
      </w:r>
      <w:proofErr w:type="spellStart"/>
      <w:r>
        <w:t>rw</w:t>
      </w:r>
      <w:proofErr w:type="spellEnd"/>
      <w:r>
        <w:t xml:space="preserve"> enabled?           </w:t>
      </w:r>
      <w:proofErr w:type="spellStart"/>
      <w:r>
        <w:t>boolean</w:t>
      </w:r>
      <w:proofErr w:type="spellEnd"/>
    </w:p>
    <w:p w14:paraId="53678A63" w14:textId="77777777" w:rsidR="00910370" w:rsidRDefault="00910370" w:rsidP="00910370">
      <w:pPr>
        <w:pStyle w:val="RFCFigure"/>
      </w:pPr>
      <w:r>
        <w:t xml:space="preserve">    </w:t>
      </w:r>
      <w:proofErr w:type="gramStart"/>
      <w:r>
        <w:t>|  +</w:t>
      </w:r>
      <w:proofErr w:type="gramEnd"/>
      <w:r>
        <w:t>--</w:t>
      </w:r>
      <w:proofErr w:type="spellStart"/>
      <w:r>
        <w:t>rw</w:t>
      </w:r>
      <w:proofErr w:type="spellEnd"/>
      <w:r>
        <w:t xml:space="preserve"> allow-not-found?   </w:t>
      </w:r>
      <w:proofErr w:type="spellStart"/>
      <w:r>
        <w:t>boolean</w:t>
      </w:r>
      <w:proofErr w:type="spellEnd"/>
    </w:p>
    <w:p w14:paraId="4634EC67" w14:textId="77777777" w:rsidR="00910370" w:rsidRDefault="00910370" w:rsidP="00910370">
      <w:pPr>
        <w:pStyle w:val="RFCFigure"/>
      </w:pPr>
      <w:r>
        <w:t xml:space="preserve">    </w:t>
      </w:r>
      <w:proofErr w:type="gramStart"/>
      <w:r>
        <w:t>|  +</w:t>
      </w:r>
      <w:proofErr w:type="gramEnd"/>
      <w:r>
        <w:t>--</w:t>
      </w:r>
      <w:proofErr w:type="spellStart"/>
      <w:r>
        <w:t>rw</w:t>
      </w:r>
      <w:proofErr w:type="spellEnd"/>
      <w:r>
        <w:t xml:space="preserve"> eligible-prefix-policy?  </w:t>
      </w:r>
      <w:proofErr w:type="spellStart"/>
      <w:r>
        <w:t>leafref</w:t>
      </w:r>
      <w:proofErr w:type="spellEnd"/>
    </w:p>
    <w:p w14:paraId="775E0F98" w14:textId="77777777" w:rsidR="00910370" w:rsidRDefault="00910370" w:rsidP="00910370">
      <w:pPr>
        <w:pStyle w:val="RFCFigure"/>
      </w:pPr>
      <w:r>
        <w:t xml:space="preserve">    +--</w:t>
      </w:r>
      <w:proofErr w:type="spellStart"/>
      <w:r>
        <w:t>rw</w:t>
      </w:r>
      <w:proofErr w:type="spellEnd"/>
      <w:r>
        <w:t xml:space="preserve"> statistics</w:t>
      </w:r>
    </w:p>
    <w:p w14:paraId="6E8934CD" w14:textId="77777777" w:rsidR="00910370" w:rsidRDefault="00910370" w:rsidP="00910370">
      <w:pPr>
        <w:pStyle w:val="RFCFigure"/>
      </w:pPr>
      <w:r>
        <w:t xml:space="preserve">       +--</w:t>
      </w:r>
      <w:proofErr w:type="spellStart"/>
      <w:r>
        <w:t>rw</w:t>
      </w:r>
      <w:proofErr w:type="spellEnd"/>
      <w:r>
        <w:t xml:space="preserve"> validation-state-unverified?   </w:t>
      </w:r>
      <w:proofErr w:type="gramStart"/>
      <w:r>
        <w:t>yang:gauge</w:t>
      </w:r>
      <w:proofErr w:type="gramEnd"/>
      <w:r>
        <w:t>32</w:t>
      </w:r>
    </w:p>
    <w:p w14:paraId="20BB7C9C" w14:textId="77777777" w:rsidR="00910370" w:rsidRDefault="00910370" w:rsidP="00910370">
      <w:pPr>
        <w:pStyle w:val="RFCFigure"/>
      </w:pPr>
      <w:r>
        <w:t xml:space="preserve">       +--</w:t>
      </w:r>
      <w:proofErr w:type="spellStart"/>
      <w:r>
        <w:t>rw</w:t>
      </w:r>
      <w:proofErr w:type="spellEnd"/>
      <w:r>
        <w:t xml:space="preserve"> validation-state-unknown?      </w:t>
      </w:r>
      <w:proofErr w:type="gramStart"/>
      <w:r>
        <w:t>yang:gauge</w:t>
      </w:r>
      <w:proofErr w:type="gramEnd"/>
      <w:r>
        <w:t>32</w:t>
      </w:r>
    </w:p>
    <w:p w14:paraId="53A821F2" w14:textId="77777777" w:rsidR="00910370" w:rsidRDefault="00910370" w:rsidP="00910370">
      <w:pPr>
        <w:pStyle w:val="RFCFigure"/>
      </w:pPr>
      <w:r>
        <w:t xml:space="preserve">       +--</w:t>
      </w:r>
      <w:proofErr w:type="spellStart"/>
      <w:r>
        <w:t>rw</w:t>
      </w:r>
      <w:proofErr w:type="spellEnd"/>
      <w:r>
        <w:t xml:space="preserve"> validation-state-invalid?      </w:t>
      </w:r>
      <w:proofErr w:type="gramStart"/>
      <w:r>
        <w:t>yang:gauge</w:t>
      </w:r>
      <w:proofErr w:type="gramEnd"/>
      <w:r>
        <w:t>32</w:t>
      </w:r>
    </w:p>
    <w:p w14:paraId="742B205F" w14:textId="77777777" w:rsidR="00910370" w:rsidRDefault="00910370" w:rsidP="00910370">
      <w:pPr>
        <w:pStyle w:val="RFCFigure"/>
      </w:pPr>
      <w:r>
        <w:t xml:space="preserve">       +--</w:t>
      </w:r>
      <w:proofErr w:type="spellStart"/>
      <w:r>
        <w:t>rw</w:t>
      </w:r>
      <w:proofErr w:type="spellEnd"/>
      <w:r>
        <w:t xml:space="preserve"> validation-state-valid?        </w:t>
      </w:r>
      <w:proofErr w:type="gramStart"/>
      <w:r>
        <w:t>yang:gauge</w:t>
      </w:r>
      <w:proofErr w:type="gramEnd"/>
      <w:r>
        <w:t>32</w:t>
      </w:r>
    </w:p>
    <w:p w14:paraId="3585C616" w14:textId="77777777" w:rsidR="00910370" w:rsidRDefault="00910370" w:rsidP="00910370">
      <w:pPr>
        <w:pStyle w:val="RFCFigure"/>
      </w:pPr>
      <w:r>
        <w:t xml:space="preserve">   </w:t>
      </w:r>
    </w:p>
    <w:p w14:paraId="680D1148" w14:textId="77777777" w:rsidR="00910370" w:rsidRDefault="00910370" w:rsidP="00910370">
      <w:pPr>
        <w:pStyle w:val="RFCFigure"/>
      </w:pPr>
      <w:r>
        <w:t xml:space="preserve">   augment /</w:t>
      </w:r>
      <w:proofErr w:type="spellStart"/>
      <w:proofErr w:type="gramStart"/>
      <w:r>
        <w:t>rt:routing</w:t>
      </w:r>
      <w:proofErr w:type="spellEnd"/>
      <w:proofErr w:type="gramEnd"/>
      <w:r>
        <w:t>/</w:t>
      </w:r>
      <w:proofErr w:type="spellStart"/>
      <w:r>
        <w:t>rt:control-plane-protocols</w:t>
      </w:r>
      <w:proofErr w:type="spellEnd"/>
    </w:p>
    <w:p w14:paraId="585CE872" w14:textId="77777777" w:rsidR="00910370" w:rsidRDefault="00910370" w:rsidP="00910370">
      <w:pPr>
        <w:pStyle w:val="RFCFigure"/>
      </w:pPr>
      <w:r>
        <w:t xml:space="preserve">            /</w:t>
      </w:r>
      <w:proofErr w:type="spellStart"/>
      <w:proofErr w:type="gramStart"/>
      <w:r>
        <w:t>rt:control</w:t>
      </w:r>
      <w:proofErr w:type="gramEnd"/>
      <w:r>
        <w:t>-plane-protocol</w:t>
      </w:r>
      <w:proofErr w:type="spellEnd"/>
      <w:r>
        <w:t>/</w:t>
      </w:r>
      <w:proofErr w:type="spellStart"/>
      <w:r>
        <w:t>bgp:bgp</w:t>
      </w:r>
      <w:proofErr w:type="spellEnd"/>
      <w:r>
        <w:t>/</w:t>
      </w:r>
      <w:proofErr w:type="spellStart"/>
      <w:r>
        <w:t>bgp:neighbors</w:t>
      </w:r>
      <w:proofErr w:type="spellEnd"/>
    </w:p>
    <w:p w14:paraId="7F4E4FD3" w14:textId="77777777" w:rsidR="00910370" w:rsidRDefault="00910370" w:rsidP="00910370">
      <w:pPr>
        <w:pStyle w:val="RFCFigure"/>
      </w:pPr>
      <w:r>
        <w:t xml:space="preserve">            /</w:t>
      </w:r>
      <w:proofErr w:type="spellStart"/>
      <w:proofErr w:type="gramStart"/>
      <w:r>
        <w:t>bgp:neighbor</w:t>
      </w:r>
      <w:proofErr w:type="spellEnd"/>
      <w:proofErr w:type="gramEnd"/>
      <w:r>
        <w:t>/</w:t>
      </w:r>
      <w:proofErr w:type="spellStart"/>
      <w:r>
        <w:t>bgp:afi-safis</w:t>
      </w:r>
      <w:proofErr w:type="spellEnd"/>
      <w:r>
        <w:t>/</w:t>
      </w:r>
      <w:proofErr w:type="spellStart"/>
      <w:r>
        <w:t>bgp:afi-safi</w:t>
      </w:r>
      <w:proofErr w:type="spellEnd"/>
    </w:p>
    <w:p w14:paraId="7A595FDD" w14:textId="77777777" w:rsidR="00910370" w:rsidRDefault="00910370" w:rsidP="00910370">
      <w:pPr>
        <w:pStyle w:val="RFCFigure"/>
      </w:pPr>
      <w:r>
        <w:t xml:space="preserve">            /</w:t>
      </w:r>
      <w:proofErr w:type="gramStart"/>
      <w:r>
        <w:t>bgp:ipv</w:t>
      </w:r>
      <w:proofErr w:type="gramEnd"/>
      <w:r>
        <w:t>6-unicast:</w:t>
      </w:r>
    </w:p>
    <w:p w14:paraId="51BF9832" w14:textId="77777777" w:rsidR="00910370" w:rsidRDefault="00910370" w:rsidP="00910370">
      <w:pPr>
        <w:pStyle w:val="RFCFigure"/>
      </w:pPr>
      <w:r>
        <w:t xml:space="preserve">    +--</w:t>
      </w:r>
      <w:proofErr w:type="spellStart"/>
      <w:r>
        <w:t>rw</w:t>
      </w:r>
      <w:proofErr w:type="spellEnd"/>
      <w:r>
        <w:t xml:space="preserve"> send-origin-as-validity?       </w:t>
      </w:r>
      <w:proofErr w:type="spellStart"/>
      <w:r>
        <w:t>boolean</w:t>
      </w:r>
      <w:proofErr w:type="spellEnd"/>
    </w:p>
    <w:p w14:paraId="3E3E9A32" w14:textId="77777777" w:rsidR="00910370" w:rsidRDefault="00910370" w:rsidP="00910370">
      <w:pPr>
        <w:pStyle w:val="RFCFigure"/>
      </w:pPr>
      <w:r>
        <w:t xml:space="preserve">    +--</w:t>
      </w:r>
      <w:proofErr w:type="spellStart"/>
      <w:r>
        <w:t>rw</w:t>
      </w:r>
      <w:proofErr w:type="spellEnd"/>
      <w:r>
        <w:t xml:space="preserve"> export-origin-as-validation</w:t>
      </w:r>
    </w:p>
    <w:p w14:paraId="02AE3673" w14:textId="77777777" w:rsidR="00910370" w:rsidRDefault="00910370" w:rsidP="00910370">
      <w:pPr>
        <w:pStyle w:val="RFCFigure"/>
      </w:pPr>
      <w:r>
        <w:t xml:space="preserve">    </w:t>
      </w:r>
      <w:proofErr w:type="gramStart"/>
      <w:r>
        <w:t>|  +</w:t>
      </w:r>
      <w:proofErr w:type="gramEnd"/>
      <w:r>
        <w:t>--</w:t>
      </w:r>
      <w:proofErr w:type="spellStart"/>
      <w:r>
        <w:t>rw</w:t>
      </w:r>
      <w:proofErr w:type="spellEnd"/>
      <w:r>
        <w:t xml:space="preserve"> enabled?           </w:t>
      </w:r>
      <w:proofErr w:type="spellStart"/>
      <w:r>
        <w:t>boolean</w:t>
      </w:r>
      <w:proofErr w:type="spellEnd"/>
    </w:p>
    <w:p w14:paraId="706B9BC9" w14:textId="77777777" w:rsidR="00910370" w:rsidRDefault="00910370" w:rsidP="00910370">
      <w:pPr>
        <w:pStyle w:val="RFCFigure"/>
      </w:pPr>
      <w:r>
        <w:t xml:space="preserve">    </w:t>
      </w:r>
      <w:proofErr w:type="gramStart"/>
      <w:r>
        <w:t>|  +</w:t>
      </w:r>
      <w:proofErr w:type="gramEnd"/>
      <w:r>
        <w:t>--</w:t>
      </w:r>
      <w:proofErr w:type="spellStart"/>
      <w:r>
        <w:t>rw</w:t>
      </w:r>
      <w:proofErr w:type="spellEnd"/>
      <w:r>
        <w:t xml:space="preserve"> allow-not-found?   </w:t>
      </w:r>
      <w:proofErr w:type="spellStart"/>
      <w:r>
        <w:t>boolean</w:t>
      </w:r>
      <w:proofErr w:type="spellEnd"/>
    </w:p>
    <w:p w14:paraId="6B446F32" w14:textId="77777777" w:rsidR="00910370" w:rsidRDefault="00910370" w:rsidP="00910370">
      <w:pPr>
        <w:pStyle w:val="RFCFigure"/>
      </w:pPr>
      <w:r>
        <w:t xml:space="preserve">    </w:t>
      </w:r>
      <w:proofErr w:type="gramStart"/>
      <w:r>
        <w:t>|  +</w:t>
      </w:r>
      <w:proofErr w:type="gramEnd"/>
      <w:r>
        <w:t>--</w:t>
      </w:r>
      <w:proofErr w:type="spellStart"/>
      <w:r>
        <w:t>rw</w:t>
      </w:r>
      <w:proofErr w:type="spellEnd"/>
      <w:r>
        <w:t xml:space="preserve"> eligible-prefix-policy?  </w:t>
      </w:r>
      <w:proofErr w:type="spellStart"/>
      <w:r>
        <w:t>leafref</w:t>
      </w:r>
      <w:proofErr w:type="spellEnd"/>
    </w:p>
    <w:p w14:paraId="3B6AC7C7" w14:textId="77777777" w:rsidR="00910370" w:rsidRDefault="00910370" w:rsidP="00910370">
      <w:pPr>
        <w:pStyle w:val="RFCFigure"/>
      </w:pPr>
      <w:r>
        <w:t xml:space="preserve">    +--</w:t>
      </w:r>
      <w:proofErr w:type="spellStart"/>
      <w:r>
        <w:t>rw</w:t>
      </w:r>
      <w:proofErr w:type="spellEnd"/>
      <w:r>
        <w:t xml:space="preserve"> statistics</w:t>
      </w:r>
    </w:p>
    <w:p w14:paraId="0A7EE574" w14:textId="77777777" w:rsidR="00910370" w:rsidRDefault="00910370" w:rsidP="00910370">
      <w:pPr>
        <w:pStyle w:val="RFCFigure"/>
      </w:pPr>
      <w:r>
        <w:t xml:space="preserve">       +--</w:t>
      </w:r>
      <w:proofErr w:type="spellStart"/>
      <w:r>
        <w:t>rw</w:t>
      </w:r>
      <w:proofErr w:type="spellEnd"/>
      <w:r>
        <w:t xml:space="preserve"> validation-state-unverified?   </w:t>
      </w:r>
      <w:proofErr w:type="gramStart"/>
      <w:r>
        <w:t>yang:gauge</w:t>
      </w:r>
      <w:proofErr w:type="gramEnd"/>
      <w:r>
        <w:t>32</w:t>
      </w:r>
    </w:p>
    <w:p w14:paraId="4135438B" w14:textId="77777777" w:rsidR="00910370" w:rsidRDefault="00910370" w:rsidP="00910370">
      <w:pPr>
        <w:pStyle w:val="RFCFigure"/>
      </w:pPr>
      <w:r>
        <w:t xml:space="preserve">       +--</w:t>
      </w:r>
      <w:proofErr w:type="spellStart"/>
      <w:r>
        <w:t>rw</w:t>
      </w:r>
      <w:proofErr w:type="spellEnd"/>
      <w:r>
        <w:t xml:space="preserve"> validation-state-unknown?      </w:t>
      </w:r>
      <w:proofErr w:type="gramStart"/>
      <w:r>
        <w:t>yang:gauge</w:t>
      </w:r>
      <w:proofErr w:type="gramEnd"/>
      <w:r>
        <w:t>32</w:t>
      </w:r>
    </w:p>
    <w:p w14:paraId="336D1260" w14:textId="77777777" w:rsidR="00910370" w:rsidRDefault="00910370" w:rsidP="00910370">
      <w:pPr>
        <w:pStyle w:val="RFCFigure"/>
      </w:pPr>
      <w:r>
        <w:t xml:space="preserve">       +--</w:t>
      </w:r>
      <w:proofErr w:type="spellStart"/>
      <w:r>
        <w:t>rw</w:t>
      </w:r>
      <w:proofErr w:type="spellEnd"/>
      <w:r>
        <w:t xml:space="preserve"> validation-state-invalid?      </w:t>
      </w:r>
      <w:proofErr w:type="gramStart"/>
      <w:r>
        <w:t>yang:gauge</w:t>
      </w:r>
      <w:proofErr w:type="gramEnd"/>
      <w:r>
        <w:t>32</w:t>
      </w:r>
    </w:p>
    <w:p w14:paraId="7A66AF68" w14:textId="77777777" w:rsidR="00910370" w:rsidRDefault="00910370" w:rsidP="00910370">
      <w:pPr>
        <w:pStyle w:val="RFCFigure"/>
      </w:pPr>
      <w:r>
        <w:t xml:space="preserve">       +--</w:t>
      </w:r>
      <w:proofErr w:type="spellStart"/>
      <w:r>
        <w:t>rw</w:t>
      </w:r>
      <w:proofErr w:type="spellEnd"/>
      <w:r>
        <w:t xml:space="preserve"> validation-state-valid?        </w:t>
      </w:r>
      <w:proofErr w:type="gramStart"/>
      <w:r>
        <w:t>yang:gauge</w:t>
      </w:r>
      <w:proofErr w:type="gramEnd"/>
      <w:r>
        <w:t>32</w:t>
      </w:r>
    </w:p>
    <w:p w14:paraId="5064345F" w14:textId="77777777" w:rsidR="00910370" w:rsidRDefault="00910370" w:rsidP="00910370">
      <w:pPr>
        <w:pStyle w:val="RFCFigure"/>
      </w:pPr>
    </w:p>
    <w:p w14:paraId="2F3A09A3" w14:textId="77777777" w:rsidR="00910370" w:rsidRDefault="00910370" w:rsidP="00910370">
      <w:pPr>
        <w:pStyle w:val="RFCFigure"/>
      </w:pPr>
      <w:r>
        <w:t xml:space="preserve">  augment /</w:t>
      </w:r>
      <w:proofErr w:type="spellStart"/>
      <w:proofErr w:type="gramStart"/>
      <w:r>
        <w:t>rt:routing</w:t>
      </w:r>
      <w:proofErr w:type="spellEnd"/>
      <w:proofErr w:type="gramEnd"/>
      <w:r>
        <w:t>/</w:t>
      </w:r>
      <w:proofErr w:type="spellStart"/>
      <w:r>
        <w:t>rt:control-plane-protocols</w:t>
      </w:r>
      <w:proofErr w:type="spellEnd"/>
    </w:p>
    <w:p w14:paraId="609085FC" w14:textId="77777777" w:rsidR="00910370" w:rsidRDefault="00910370" w:rsidP="00910370">
      <w:pPr>
        <w:pStyle w:val="RFCFigure"/>
      </w:pPr>
      <w:r>
        <w:t xml:space="preserve">            /</w:t>
      </w:r>
      <w:proofErr w:type="spellStart"/>
      <w:proofErr w:type="gramStart"/>
      <w:r>
        <w:t>rt:control</w:t>
      </w:r>
      <w:proofErr w:type="gramEnd"/>
      <w:r>
        <w:t>-plane-protocol</w:t>
      </w:r>
      <w:proofErr w:type="spellEnd"/>
      <w:r>
        <w:t>/</w:t>
      </w:r>
      <w:proofErr w:type="spellStart"/>
      <w:r>
        <w:t>bgp:bgp</w:t>
      </w:r>
      <w:proofErr w:type="spellEnd"/>
      <w:r>
        <w:t>/</w:t>
      </w:r>
      <w:proofErr w:type="spellStart"/>
      <w:r>
        <w:t>bgp:peer-groups</w:t>
      </w:r>
      <w:proofErr w:type="spellEnd"/>
    </w:p>
    <w:p w14:paraId="2370F13C" w14:textId="77777777" w:rsidR="00910370" w:rsidRDefault="00910370" w:rsidP="00910370">
      <w:pPr>
        <w:pStyle w:val="RFCFigure"/>
      </w:pPr>
      <w:r>
        <w:t xml:space="preserve">            /</w:t>
      </w:r>
      <w:proofErr w:type="spellStart"/>
      <w:proofErr w:type="gramStart"/>
      <w:r>
        <w:t>bgp:peer</w:t>
      </w:r>
      <w:proofErr w:type="gramEnd"/>
      <w:r>
        <w:t>-group</w:t>
      </w:r>
      <w:proofErr w:type="spellEnd"/>
      <w:r>
        <w:t>/</w:t>
      </w:r>
      <w:proofErr w:type="spellStart"/>
      <w:r>
        <w:t>bgp:afi-safis</w:t>
      </w:r>
      <w:proofErr w:type="spellEnd"/>
      <w:r>
        <w:t>/</w:t>
      </w:r>
      <w:proofErr w:type="spellStart"/>
      <w:r>
        <w:t>bgp:afi-safi</w:t>
      </w:r>
      <w:proofErr w:type="spellEnd"/>
    </w:p>
    <w:p w14:paraId="3EE358B9" w14:textId="77777777" w:rsidR="00910370" w:rsidRDefault="00910370" w:rsidP="00910370">
      <w:pPr>
        <w:pStyle w:val="RFCFigure"/>
      </w:pPr>
      <w:r>
        <w:t xml:space="preserve">            /</w:t>
      </w:r>
      <w:proofErr w:type="gramStart"/>
      <w:r>
        <w:t>bgp:ipv</w:t>
      </w:r>
      <w:proofErr w:type="gramEnd"/>
      <w:r>
        <w:t>4-unicast:</w:t>
      </w:r>
    </w:p>
    <w:p w14:paraId="32CF8773" w14:textId="77777777" w:rsidR="00910370" w:rsidRDefault="00910370" w:rsidP="00910370">
      <w:pPr>
        <w:pStyle w:val="RFCFigure"/>
      </w:pPr>
      <w:r>
        <w:t xml:space="preserve">    +--</w:t>
      </w:r>
      <w:proofErr w:type="spellStart"/>
      <w:r>
        <w:t>rw</w:t>
      </w:r>
      <w:proofErr w:type="spellEnd"/>
      <w:r>
        <w:t xml:space="preserve"> send-origin-as-validity?       </w:t>
      </w:r>
      <w:proofErr w:type="spellStart"/>
      <w:r>
        <w:t>boolean</w:t>
      </w:r>
      <w:proofErr w:type="spellEnd"/>
    </w:p>
    <w:p w14:paraId="5E8C233D" w14:textId="77777777" w:rsidR="00910370" w:rsidRDefault="00910370" w:rsidP="00910370">
      <w:pPr>
        <w:pStyle w:val="RFCFigure"/>
      </w:pPr>
      <w:r>
        <w:t xml:space="preserve">    +--</w:t>
      </w:r>
      <w:proofErr w:type="spellStart"/>
      <w:r>
        <w:t>rw</w:t>
      </w:r>
      <w:proofErr w:type="spellEnd"/>
      <w:r>
        <w:t xml:space="preserve"> export-origin-as-validation</w:t>
      </w:r>
    </w:p>
    <w:p w14:paraId="4130BA8B" w14:textId="77777777" w:rsidR="00910370" w:rsidRDefault="00910370" w:rsidP="00910370">
      <w:pPr>
        <w:pStyle w:val="RFCFigure"/>
      </w:pPr>
      <w:r>
        <w:t xml:space="preserve">       +--</w:t>
      </w:r>
      <w:proofErr w:type="spellStart"/>
      <w:r>
        <w:t>rw</w:t>
      </w:r>
      <w:proofErr w:type="spellEnd"/>
      <w:r>
        <w:t xml:space="preserve"> enabled?           </w:t>
      </w:r>
      <w:proofErr w:type="spellStart"/>
      <w:r>
        <w:t>boolean</w:t>
      </w:r>
      <w:proofErr w:type="spellEnd"/>
    </w:p>
    <w:p w14:paraId="0571491B" w14:textId="77777777" w:rsidR="00910370" w:rsidRDefault="00910370" w:rsidP="00910370">
      <w:pPr>
        <w:pStyle w:val="RFCFigure"/>
      </w:pPr>
      <w:r>
        <w:t xml:space="preserve">       +--</w:t>
      </w:r>
      <w:proofErr w:type="spellStart"/>
      <w:r>
        <w:t>rw</w:t>
      </w:r>
      <w:proofErr w:type="spellEnd"/>
      <w:r>
        <w:t xml:space="preserve"> allow-not-found?   </w:t>
      </w:r>
      <w:proofErr w:type="spellStart"/>
      <w:r>
        <w:t>boolean</w:t>
      </w:r>
      <w:proofErr w:type="spellEnd"/>
    </w:p>
    <w:p w14:paraId="660E45C8" w14:textId="77777777" w:rsidR="00910370" w:rsidRDefault="00910370" w:rsidP="00910370">
      <w:pPr>
        <w:pStyle w:val="RFCFigure"/>
      </w:pPr>
      <w:r>
        <w:t xml:space="preserve">       +--</w:t>
      </w:r>
      <w:proofErr w:type="spellStart"/>
      <w:r>
        <w:t>rw</w:t>
      </w:r>
      <w:proofErr w:type="spellEnd"/>
      <w:r>
        <w:t xml:space="preserve"> eligible-prefix-policy?  </w:t>
      </w:r>
      <w:proofErr w:type="spellStart"/>
      <w:r>
        <w:t>leafref</w:t>
      </w:r>
      <w:proofErr w:type="spellEnd"/>
    </w:p>
    <w:p w14:paraId="4C97F39B" w14:textId="77777777" w:rsidR="00910370" w:rsidRDefault="00910370" w:rsidP="00910370">
      <w:pPr>
        <w:pStyle w:val="RFCFigure"/>
      </w:pPr>
    </w:p>
    <w:p w14:paraId="7C695500" w14:textId="77777777" w:rsidR="00910370" w:rsidRDefault="00910370" w:rsidP="00910370">
      <w:pPr>
        <w:pStyle w:val="RFCFigure"/>
      </w:pPr>
      <w:r>
        <w:t xml:space="preserve">  augment /</w:t>
      </w:r>
      <w:proofErr w:type="spellStart"/>
      <w:proofErr w:type="gramStart"/>
      <w:r>
        <w:t>rt:routing</w:t>
      </w:r>
      <w:proofErr w:type="spellEnd"/>
      <w:proofErr w:type="gramEnd"/>
      <w:r>
        <w:t>/</w:t>
      </w:r>
      <w:proofErr w:type="spellStart"/>
      <w:r>
        <w:t>rt:control-plane-protocols</w:t>
      </w:r>
      <w:proofErr w:type="spellEnd"/>
    </w:p>
    <w:p w14:paraId="6FEEDD14" w14:textId="77777777" w:rsidR="00910370" w:rsidRDefault="00910370" w:rsidP="00910370">
      <w:pPr>
        <w:pStyle w:val="RFCFigure"/>
      </w:pPr>
      <w:r>
        <w:t xml:space="preserve">            /</w:t>
      </w:r>
      <w:proofErr w:type="spellStart"/>
      <w:proofErr w:type="gramStart"/>
      <w:r>
        <w:t>rt:control</w:t>
      </w:r>
      <w:proofErr w:type="gramEnd"/>
      <w:r>
        <w:t>-plane-protocol</w:t>
      </w:r>
      <w:proofErr w:type="spellEnd"/>
      <w:r>
        <w:t>/</w:t>
      </w:r>
      <w:proofErr w:type="spellStart"/>
      <w:r>
        <w:t>bgp:bgp</w:t>
      </w:r>
      <w:proofErr w:type="spellEnd"/>
      <w:r>
        <w:t>/</w:t>
      </w:r>
      <w:proofErr w:type="spellStart"/>
      <w:r>
        <w:t>bgp:peer-groups</w:t>
      </w:r>
      <w:proofErr w:type="spellEnd"/>
    </w:p>
    <w:p w14:paraId="39A440AD" w14:textId="77777777" w:rsidR="00910370" w:rsidRDefault="00910370" w:rsidP="00910370">
      <w:pPr>
        <w:pStyle w:val="RFCFigure"/>
      </w:pPr>
      <w:r>
        <w:t xml:space="preserve">            /</w:t>
      </w:r>
      <w:proofErr w:type="spellStart"/>
      <w:proofErr w:type="gramStart"/>
      <w:r>
        <w:t>bgp:peer</w:t>
      </w:r>
      <w:proofErr w:type="gramEnd"/>
      <w:r>
        <w:t>-group</w:t>
      </w:r>
      <w:proofErr w:type="spellEnd"/>
      <w:r>
        <w:t>/</w:t>
      </w:r>
      <w:proofErr w:type="spellStart"/>
      <w:r>
        <w:t>bgp:afi-safis</w:t>
      </w:r>
      <w:proofErr w:type="spellEnd"/>
      <w:r>
        <w:t>/</w:t>
      </w:r>
      <w:proofErr w:type="spellStart"/>
      <w:r>
        <w:t>bgp:afi-safi</w:t>
      </w:r>
      <w:proofErr w:type="spellEnd"/>
    </w:p>
    <w:p w14:paraId="6D5202CA" w14:textId="77777777" w:rsidR="00910370" w:rsidRDefault="00910370" w:rsidP="00910370">
      <w:pPr>
        <w:pStyle w:val="RFCFigure"/>
      </w:pPr>
      <w:r>
        <w:t xml:space="preserve">            /</w:t>
      </w:r>
      <w:proofErr w:type="gramStart"/>
      <w:r>
        <w:t>bgp:ipv</w:t>
      </w:r>
      <w:proofErr w:type="gramEnd"/>
      <w:r>
        <w:t>6-unicast:</w:t>
      </w:r>
    </w:p>
    <w:p w14:paraId="7E41E655" w14:textId="77777777" w:rsidR="00910370" w:rsidRDefault="00910370" w:rsidP="00910370">
      <w:pPr>
        <w:pStyle w:val="RFCFigure"/>
      </w:pPr>
      <w:r>
        <w:t xml:space="preserve">    +--</w:t>
      </w:r>
      <w:proofErr w:type="spellStart"/>
      <w:r>
        <w:t>rw</w:t>
      </w:r>
      <w:proofErr w:type="spellEnd"/>
      <w:r>
        <w:t xml:space="preserve"> send-origin-as-validity?       </w:t>
      </w:r>
      <w:proofErr w:type="spellStart"/>
      <w:r>
        <w:t>boolean</w:t>
      </w:r>
      <w:proofErr w:type="spellEnd"/>
    </w:p>
    <w:p w14:paraId="412E3AE6" w14:textId="77777777" w:rsidR="00910370" w:rsidRDefault="00910370" w:rsidP="00910370">
      <w:pPr>
        <w:pStyle w:val="RFCFigure"/>
      </w:pPr>
      <w:r>
        <w:t xml:space="preserve">    +--</w:t>
      </w:r>
      <w:proofErr w:type="spellStart"/>
      <w:r>
        <w:t>rw</w:t>
      </w:r>
      <w:proofErr w:type="spellEnd"/>
      <w:r>
        <w:t xml:space="preserve"> export-origin-as-validation</w:t>
      </w:r>
    </w:p>
    <w:p w14:paraId="25965250" w14:textId="77777777" w:rsidR="00910370" w:rsidRDefault="00910370" w:rsidP="00910370">
      <w:pPr>
        <w:pStyle w:val="RFCFigure"/>
      </w:pPr>
      <w:r>
        <w:t xml:space="preserve">       +--</w:t>
      </w:r>
      <w:proofErr w:type="spellStart"/>
      <w:r>
        <w:t>rw</w:t>
      </w:r>
      <w:proofErr w:type="spellEnd"/>
      <w:r>
        <w:t xml:space="preserve"> enabled?           </w:t>
      </w:r>
      <w:proofErr w:type="spellStart"/>
      <w:r>
        <w:t>boolean</w:t>
      </w:r>
      <w:proofErr w:type="spellEnd"/>
    </w:p>
    <w:p w14:paraId="12E088DA" w14:textId="77777777" w:rsidR="00910370" w:rsidRDefault="00910370" w:rsidP="00910370">
      <w:pPr>
        <w:pStyle w:val="RFCFigure"/>
      </w:pPr>
      <w:r>
        <w:t xml:space="preserve">       +--</w:t>
      </w:r>
      <w:proofErr w:type="spellStart"/>
      <w:r>
        <w:t>rw</w:t>
      </w:r>
      <w:proofErr w:type="spellEnd"/>
      <w:r>
        <w:t xml:space="preserve"> allow-not-found?   </w:t>
      </w:r>
      <w:proofErr w:type="spellStart"/>
      <w:r>
        <w:t>boolean</w:t>
      </w:r>
      <w:proofErr w:type="spellEnd"/>
    </w:p>
    <w:p w14:paraId="06A54DAD" w14:textId="59E7E173" w:rsidR="003E7D69" w:rsidRDefault="00910370" w:rsidP="00910370">
      <w:pPr>
        <w:pStyle w:val="RFCFigure"/>
      </w:pPr>
      <w:r>
        <w:t xml:space="preserve">       +--</w:t>
      </w:r>
      <w:proofErr w:type="spellStart"/>
      <w:r>
        <w:t>rw</w:t>
      </w:r>
      <w:proofErr w:type="spellEnd"/>
      <w:r>
        <w:t xml:space="preserve"> eligible-prefix-policy?  </w:t>
      </w:r>
      <w:proofErr w:type="spellStart"/>
      <w:r>
        <w:t>L</w:t>
      </w:r>
      <w:r>
        <w:t>eafref</w:t>
      </w:r>
      <w:proofErr w:type="spellEnd"/>
    </w:p>
    <w:p w14:paraId="27A704ED" w14:textId="320A761C" w:rsidR="00910370" w:rsidRDefault="00910370" w:rsidP="00910370">
      <w:pPr>
        <w:pStyle w:val="RFCFigure"/>
      </w:pPr>
    </w:p>
    <w:p w14:paraId="04DCCC75" w14:textId="77777777" w:rsidR="00910370" w:rsidRDefault="00910370" w:rsidP="00910370"/>
    <w:p w14:paraId="5661E6B7" w14:textId="77777777" w:rsidR="00910370" w:rsidRDefault="00910370" w:rsidP="00910370">
      <w:pPr>
        <w:pStyle w:val="RFCFigure"/>
      </w:pPr>
    </w:p>
    <w:p w14:paraId="0221C9E8" w14:textId="77777777" w:rsidR="00366E77" w:rsidRDefault="00AE459E">
      <w:pPr>
        <w:pStyle w:val="21"/>
        <w:rPr>
          <w:highlight w:val="yellow"/>
        </w:rPr>
      </w:pPr>
      <w:bookmarkStart w:id="6" w:name="_Toc188514541"/>
      <w:r>
        <w:rPr>
          <w:highlight w:val="yellow"/>
        </w:rPr>
        <w:t>Yang Module</w:t>
      </w:r>
      <w:bookmarkEnd w:id="6"/>
    </w:p>
    <w:p w14:paraId="654B811A" w14:textId="77777777" w:rsidR="00366E77" w:rsidRDefault="00AE459E">
      <w:pPr>
        <w:pStyle w:val="RFCFigure"/>
      </w:pPr>
      <w:r>
        <w:t>&lt;CODE BEGINS&gt; file "ietf-bgp-origin-as-validation@2022-10-18.yang"</w:t>
      </w:r>
    </w:p>
    <w:p w14:paraId="792F2995" w14:textId="77777777" w:rsidR="00910370" w:rsidRDefault="00910370" w:rsidP="00910370">
      <w:pPr>
        <w:pStyle w:val="RFCFigure"/>
      </w:pPr>
    </w:p>
    <w:p w14:paraId="7BCD0DDA" w14:textId="32802599" w:rsidR="00910370" w:rsidRDefault="00910370" w:rsidP="00910370">
      <w:pPr>
        <w:pStyle w:val="RFCFigure"/>
      </w:pPr>
      <w:r>
        <w:t xml:space="preserve">module </w:t>
      </w:r>
      <w:proofErr w:type="spellStart"/>
      <w:r>
        <w:t>ietf</w:t>
      </w:r>
      <w:proofErr w:type="spellEnd"/>
      <w:r>
        <w:t>-</w:t>
      </w:r>
      <w:proofErr w:type="spellStart"/>
      <w:r>
        <w:t>bgp</w:t>
      </w:r>
      <w:proofErr w:type="spellEnd"/>
      <w:r>
        <w:t>-origin-as-validation {</w:t>
      </w:r>
    </w:p>
    <w:p w14:paraId="049962E7" w14:textId="77777777" w:rsidR="00910370" w:rsidRDefault="00910370" w:rsidP="00910370">
      <w:pPr>
        <w:pStyle w:val="RFCFigure"/>
      </w:pPr>
      <w:r>
        <w:t xml:space="preserve">  yang-version "1.1";</w:t>
      </w:r>
    </w:p>
    <w:p w14:paraId="0B73F164" w14:textId="77777777" w:rsidR="00910370" w:rsidRDefault="00910370" w:rsidP="00910370">
      <w:pPr>
        <w:pStyle w:val="RFCFigure"/>
      </w:pPr>
      <w:r>
        <w:t xml:space="preserve">  namespace "</w:t>
      </w:r>
      <w:proofErr w:type="spellStart"/>
      <w:proofErr w:type="gramStart"/>
      <w:r>
        <w:t>urn:ietf</w:t>
      </w:r>
      <w:proofErr w:type="gramEnd"/>
      <w:r>
        <w:t>:params:xml:ns:yang</w:t>
      </w:r>
      <w:proofErr w:type="spellEnd"/>
      <w:r>
        <w:t>:"</w:t>
      </w:r>
    </w:p>
    <w:p w14:paraId="7A004904" w14:textId="77777777" w:rsidR="00910370" w:rsidRDefault="00910370" w:rsidP="00910370">
      <w:pPr>
        <w:pStyle w:val="RFCFigure"/>
      </w:pPr>
      <w:r>
        <w:t xml:space="preserve">          + "</w:t>
      </w:r>
      <w:proofErr w:type="spellStart"/>
      <w:r>
        <w:t>ietf</w:t>
      </w:r>
      <w:proofErr w:type="spellEnd"/>
      <w:r>
        <w:t>-</w:t>
      </w:r>
      <w:proofErr w:type="spellStart"/>
      <w:r>
        <w:t>bgp</w:t>
      </w:r>
      <w:proofErr w:type="spellEnd"/>
      <w:r>
        <w:t>-origin-as-validation";</w:t>
      </w:r>
    </w:p>
    <w:p w14:paraId="77FE076D" w14:textId="77777777" w:rsidR="00910370" w:rsidRDefault="00910370" w:rsidP="00910370">
      <w:pPr>
        <w:pStyle w:val="RFCFigure"/>
      </w:pPr>
      <w:r>
        <w:t xml:space="preserve">  prefix "</w:t>
      </w:r>
      <w:proofErr w:type="spellStart"/>
      <w:r>
        <w:t>oav</w:t>
      </w:r>
      <w:proofErr w:type="spellEnd"/>
      <w:r>
        <w:t>";</w:t>
      </w:r>
    </w:p>
    <w:p w14:paraId="676FCCDE" w14:textId="77777777" w:rsidR="00910370" w:rsidRDefault="00910370" w:rsidP="00910370">
      <w:pPr>
        <w:pStyle w:val="RFCFigure"/>
      </w:pPr>
    </w:p>
    <w:p w14:paraId="47134C9F" w14:textId="77777777" w:rsidR="00910370" w:rsidRDefault="00910370" w:rsidP="00910370">
      <w:pPr>
        <w:pStyle w:val="RFCFigure"/>
      </w:pPr>
      <w:r>
        <w:t xml:space="preserve">  import </w:t>
      </w:r>
      <w:proofErr w:type="spellStart"/>
      <w:r>
        <w:t>ietf</w:t>
      </w:r>
      <w:proofErr w:type="spellEnd"/>
      <w:r>
        <w:t>-yang-types {</w:t>
      </w:r>
    </w:p>
    <w:p w14:paraId="4A6F3FC9" w14:textId="77777777" w:rsidR="00910370" w:rsidRDefault="00910370" w:rsidP="00910370">
      <w:pPr>
        <w:pStyle w:val="RFCFigure"/>
      </w:pPr>
      <w:r>
        <w:t xml:space="preserve">       prefix "yang";</w:t>
      </w:r>
    </w:p>
    <w:p w14:paraId="28EEDB90" w14:textId="77777777" w:rsidR="00910370" w:rsidRDefault="00910370" w:rsidP="00910370">
      <w:pPr>
        <w:pStyle w:val="RFCFigure"/>
      </w:pPr>
      <w:r>
        <w:t xml:space="preserve">       reference</w:t>
      </w:r>
    </w:p>
    <w:p w14:paraId="6E69D91C" w14:textId="77777777" w:rsidR="00910370" w:rsidRDefault="00910370" w:rsidP="00910370">
      <w:pPr>
        <w:pStyle w:val="RFCFigure"/>
      </w:pPr>
      <w:r>
        <w:t xml:space="preserve">         "RFC 6991: Common YANG Data Types.";</w:t>
      </w:r>
    </w:p>
    <w:p w14:paraId="6DBAF10B" w14:textId="77777777" w:rsidR="00910370" w:rsidRDefault="00910370" w:rsidP="00910370">
      <w:pPr>
        <w:pStyle w:val="RFCFigure"/>
      </w:pPr>
      <w:r>
        <w:t xml:space="preserve">  }</w:t>
      </w:r>
    </w:p>
    <w:p w14:paraId="37BE2629" w14:textId="77777777" w:rsidR="00910370" w:rsidRDefault="00910370" w:rsidP="00910370">
      <w:pPr>
        <w:pStyle w:val="RFCFigure"/>
      </w:pPr>
    </w:p>
    <w:p w14:paraId="14CAD3C8" w14:textId="77777777" w:rsidR="00910370" w:rsidRDefault="00910370" w:rsidP="00910370">
      <w:pPr>
        <w:pStyle w:val="RFCFigure"/>
      </w:pPr>
      <w:r>
        <w:t xml:space="preserve">  import </w:t>
      </w:r>
      <w:proofErr w:type="spellStart"/>
      <w:r>
        <w:t>ietf</w:t>
      </w:r>
      <w:proofErr w:type="spellEnd"/>
      <w:r>
        <w:t>-</w:t>
      </w:r>
      <w:proofErr w:type="spellStart"/>
      <w:r>
        <w:t>inet</w:t>
      </w:r>
      <w:proofErr w:type="spellEnd"/>
      <w:r>
        <w:t>-types {</w:t>
      </w:r>
    </w:p>
    <w:p w14:paraId="442B4DD0" w14:textId="77777777" w:rsidR="00910370" w:rsidRDefault="00910370" w:rsidP="00910370">
      <w:pPr>
        <w:pStyle w:val="RFCFigure"/>
      </w:pPr>
      <w:r>
        <w:t xml:space="preserve">    prefix "</w:t>
      </w:r>
      <w:proofErr w:type="spellStart"/>
      <w:r>
        <w:t>inet</w:t>
      </w:r>
      <w:proofErr w:type="spellEnd"/>
      <w:r>
        <w:t>";</w:t>
      </w:r>
    </w:p>
    <w:p w14:paraId="4C54FA35" w14:textId="77777777" w:rsidR="00910370" w:rsidRDefault="00910370" w:rsidP="00910370">
      <w:pPr>
        <w:pStyle w:val="RFCFigure"/>
      </w:pPr>
      <w:r>
        <w:t xml:space="preserve">    reference</w:t>
      </w:r>
    </w:p>
    <w:p w14:paraId="730F8E54" w14:textId="77777777" w:rsidR="00910370" w:rsidRDefault="00910370" w:rsidP="00910370">
      <w:pPr>
        <w:pStyle w:val="RFCFigure"/>
      </w:pPr>
      <w:r>
        <w:t xml:space="preserve">      "RFC 6991: Common YANG Data Types";</w:t>
      </w:r>
    </w:p>
    <w:p w14:paraId="36D42CDE" w14:textId="77777777" w:rsidR="00910370" w:rsidRDefault="00910370" w:rsidP="00910370">
      <w:pPr>
        <w:pStyle w:val="RFCFigure"/>
      </w:pPr>
      <w:r>
        <w:t xml:space="preserve">  }</w:t>
      </w:r>
    </w:p>
    <w:p w14:paraId="04CA2056" w14:textId="77777777" w:rsidR="00910370" w:rsidRDefault="00910370" w:rsidP="00910370">
      <w:pPr>
        <w:pStyle w:val="RFCFigure"/>
      </w:pPr>
    </w:p>
    <w:p w14:paraId="594734FE" w14:textId="77777777" w:rsidR="00910370" w:rsidRDefault="00910370" w:rsidP="00910370">
      <w:pPr>
        <w:pStyle w:val="RFCFigure"/>
      </w:pPr>
      <w:r>
        <w:t xml:space="preserve">  import </w:t>
      </w:r>
      <w:proofErr w:type="spellStart"/>
      <w:r>
        <w:t>ietf</w:t>
      </w:r>
      <w:proofErr w:type="spellEnd"/>
      <w:r>
        <w:t>-routing {</w:t>
      </w:r>
    </w:p>
    <w:p w14:paraId="1BC8E57E" w14:textId="77777777" w:rsidR="00910370" w:rsidRDefault="00910370" w:rsidP="00910370">
      <w:pPr>
        <w:pStyle w:val="RFCFigure"/>
      </w:pPr>
      <w:r>
        <w:t xml:space="preserve">    prefix "rt";</w:t>
      </w:r>
    </w:p>
    <w:p w14:paraId="0518D7DC" w14:textId="77777777" w:rsidR="00910370" w:rsidRDefault="00910370" w:rsidP="00910370">
      <w:pPr>
        <w:pStyle w:val="RFCFigure"/>
      </w:pPr>
      <w:r>
        <w:t xml:space="preserve">    reference</w:t>
      </w:r>
    </w:p>
    <w:p w14:paraId="251DD888" w14:textId="77777777" w:rsidR="00910370" w:rsidRDefault="00910370" w:rsidP="00910370">
      <w:pPr>
        <w:pStyle w:val="RFCFigure"/>
      </w:pPr>
      <w:r>
        <w:t xml:space="preserve">      "RFC 8349, A YANG Data Model for Routing Management</w:t>
      </w:r>
    </w:p>
    <w:p w14:paraId="0508A96F" w14:textId="77777777" w:rsidR="00910370" w:rsidRDefault="00910370" w:rsidP="00910370">
      <w:pPr>
        <w:pStyle w:val="RFCFigure"/>
      </w:pPr>
      <w:r>
        <w:t xml:space="preserve">       (NMDA Version).";</w:t>
      </w:r>
    </w:p>
    <w:p w14:paraId="3858BA80" w14:textId="77777777" w:rsidR="00910370" w:rsidRDefault="00910370" w:rsidP="00910370">
      <w:pPr>
        <w:pStyle w:val="RFCFigure"/>
      </w:pPr>
      <w:r>
        <w:t xml:space="preserve">  }</w:t>
      </w:r>
    </w:p>
    <w:p w14:paraId="3EF79CAA" w14:textId="77777777" w:rsidR="00910370" w:rsidRDefault="00910370" w:rsidP="00910370">
      <w:pPr>
        <w:pStyle w:val="RFCFigure"/>
      </w:pPr>
    </w:p>
    <w:p w14:paraId="3C41E945" w14:textId="77777777" w:rsidR="00910370" w:rsidRDefault="00910370" w:rsidP="00910370">
      <w:pPr>
        <w:pStyle w:val="RFCFigure"/>
      </w:pPr>
      <w:r>
        <w:t xml:space="preserve">  import </w:t>
      </w:r>
      <w:proofErr w:type="spellStart"/>
      <w:r>
        <w:t>ietf-bgp</w:t>
      </w:r>
      <w:proofErr w:type="spellEnd"/>
      <w:r>
        <w:t xml:space="preserve"> {</w:t>
      </w:r>
    </w:p>
    <w:p w14:paraId="479EC8CB" w14:textId="77777777" w:rsidR="00910370" w:rsidRDefault="00910370" w:rsidP="00910370">
      <w:pPr>
        <w:pStyle w:val="RFCFigure"/>
      </w:pPr>
      <w:r>
        <w:t xml:space="preserve">    prefix "</w:t>
      </w:r>
      <w:proofErr w:type="spellStart"/>
      <w:r>
        <w:t>bgp</w:t>
      </w:r>
      <w:proofErr w:type="spellEnd"/>
      <w:r>
        <w:t>";</w:t>
      </w:r>
    </w:p>
    <w:p w14:paraId="3189ED96" w14:textId="77777777" w:rsidR="00910370" w:rsidRDefault="00910370" w:rsidP="00910370">
      <w:pPr>
        <w:pStyle w:val="RFCFigure"/>
      </w:pPr>
      <w:r>
        <w:t xml:space="preserve">    reference</w:t>
      </w:r>
    </w:p>
    <w:p w14:paraId="136C652B" w14:textId="77777777" w:rsidR="00910370" w:rsidRDefault="00910370" w:rsidP="00910370">
      <w:pPr>
        <w:pStyle w:val="RFCFigure"/>
      </w:pPr>
      <w:r>
        <w:t xml:space="preserve">      "RFC XXXX: YANG Model for Border Gateway Protocol (BGP-4)";</w:t>
      </w:r>
    </w:p>
    <w:p w14:paraId="4071D5A6" w14:textId="77777777" w:rsidR="00910370" w:rsidRDefault="00910370" w:rsidP="00910370">
      <w:pPr>
        <w:pStyle w:val="RFCFigure"/>
      </w:pPr>
      <w:r>
        <w:t xml:space="preserve">  }</w:t>
      </w:r>
    </w:p>
    <w:p w14:paraId="6A1E0F87" w14:textId="77777777" w:rsidR="00910370" w:rsidRDefault="00910370" w:rsidP="00910370">
      <w:pPr>
        <w:pStyle w:val="RFCFigure"/>
      </w:pPr>
    </w:p>
    <w:p w14:paraId="1E46A029" w14:textId="77777777" w:rsidR="00910370" w:rsidRDefault="00910370" w:rsidP="00910370">
      <w:pPr>
        <w:pStyle w:val="RFCFigure"/>
      </w:pPr>
      <w:r>
        <w:t xml:space="preserve">  import </w:t>
      </w:r>
      <w:proofErr w:type="spellStart"/>
      <w:r>
        <w:t>iana</w:t>
      </w:r>
      <w:proofErr w:type="spellEnd"/>
      <w:r>
        <w:t>-</w:t>
      </w:r>
      <w:proofErr w:type="spellStart"/>
      <w:r>
        <w:t>bgp</w:t>
      </w:r>
      <w:proofErr w:type="spellEnd"/>
      <w:r>
        <w:t>-types {</w:t>
      </w:r>
    </w:p>
    <w:p w14:paraId="167B10E0" w14:textId="77777777" w:rsidR="00910370" w:rsidRDefault="00910370" w:rsidP="00910370">
      <w:pPr>
        <w:pStyle w:val="RFCFigure"/>
      </w:pPr>
      <w:r>
        <w:t xml:space="preserve">    prefix "</w:t>
      </w:r>
      <w:proofErr w:type="spellStart"/>
      <w:r>
        <w:t>bt</w:t>
      </w:r>
      <w:proofErr w:type="spellEnd"/>
      <w:r>
        <w:t>";</w:t>
      </w:r>
    </w:p>
    <w:p w14:paraId="0A431BE6" w14:textId="77777777" w:rsidR="00910370" w:rsidRDefault="00910370" w:rsidP="00910370">
      <w:pPr>
        <w:pStyle w:val="RFCFigure"/>
      </w:pPr>
      <w:r>
        <w:t xml:space="preserve">    reference</w:t>
      </w:r>
    </w:p>
    <w:p w14:paraId="4B91F4B6" w14:textId="77777777" w:rsidR="00910370" w:rsidRDefault="00910370" w:rsidP="00910370">
      <w:pPr>
        <w:pStyle w:val="RFCFigure"/>
      </w:pPr>
      <w:r>
        <w:t xml:space="preserve">      "RFC XXXX: YANG Model for Border Gateway Protocol (BGP-4)";</w:t>
      </w:r>
    </w:p>
    <w:p w14:paraId="3965BFC3" w14:textId="77777777" w:rsidR="00910370" w:rsidRDefault="00910370" w:rsidP="00910370">
      <w:pPr>
        <w:pStyle w:val="RFCFigure"/>
      </w:pPr>
      <w:r>
        <w:t xml:space="preserve">  }</w:t>
      </w:r>
    </w:p>
    <w:p w14:paraId="0F7A66EC" w14:textId="77777777" w:rsidR="00910370" w:rsidRDefault="00910370" w:rsidP="00910370">
      <w:pPr>
        <w:pStyle w:val="RFCFigure"/>
      </w:pPr>
    </w:p>
    <w:p w14:paraId="65CB1F5C" w14:textId="77777777" w:rsidR="00910370" w:rsidRDefault="00910370" w:rsidP="00910370">
      <w:pPr>
        <w:pStyle w:val="RFCFigure"/>
      </w:pPr>
      <w:r>
        <w:t xml:space="preserve">  import </w:t>
      </w:r>
      <w:proofErr w:type="spellStart"/>
      <w:r>
        <w:t>iana</w:t>
      </w:r>
      <w:proofErr w:type="spellEnd"/>
      <w:r>
        <w:t>-</w:t>
      </w:r>
      <w:proofErr w:type="spellStart"/>
      <w:r>
        <w:t>bgp</w:t>
      </w:r>
      <w:proofErr w:type="spellEnd"/>
      <w:r>
        <w:t>-rib-types {</w:t>
      </w:r>
    </w:p>
    <w:p w14:paraId="3C7EEC08" w14:textId="77777777" w:rsidR="00910370" w:rsidRDefault="00910370" w:rsidP="00910370">
      <w:pPr>
        <w:pStyle w:val="RFCFigure"/>
      </w:pPr>
      <w:r>
        <w:t xml:space="preserve">    prefix "</w:t>
      </w:r>
      <w:proofErr w:type="spellStart"/>
      <w:r>
        <w:t>brt</w:t>
      </w:r>
      <w:proofErr w:type="spellEnd"/>
      <w:r>
        <w:t>";</w:t>
      </w:r>
    </w:p>
    <w:p w14:paraId="6C31C00D" w14:textId="77777777" w:rsidR="00910370" w:rsidRDefault="00910370" w:rsidP="00910370">
      <w:pPr>
        <w:pStyle w:val="RFCFigure"/>
      </w:pPr>
      <w:r>
        <w:t xml:space="preserve">    reference</w:t>
      </w:r>
    </w:p>
    <w:p w14:paraId="4BA1A80F" w14:textId="77777777" w:rsidR="00910370" w:rsidRDefault="00910370" w:rsidP="00910370">
      <w:pPr>
        <w:pStyle w:val="RFCFigure"/>
      </w:pPr>
      <w:r>
        <w:t xml:space="preserve">      "RFC XXXX: YANG Model for Border Gateway Protocol (BGP-4)";</w:t>
      </w:r>
    </w:p>
    <w:p w14:paraId="13B932AD" w14:textId="77777777" w:rsidR="00910370" w:rsidRDefault="00910370" w:rsidP="00910370">
      <w:pPr>
        <w:pStyle w:val="RFCFigure"/>
      </w:pPr>
      <w:r>
        <w:t xml:space="preserve">  }</w:t>
      </w:r>
    </w:p>
    <w:p w14:paraId="42D9C78D" w14:textId="77777777" w:rsidR="00910370" w:rsidRDefault="00910370" w:rsidP="00910370">
      <w:pPr>
        <w:pStyle w:val="RFCFigure"/>
      </w:pPr>
    </w:p>
    <w:p w14:paraId="37C9489C" w14:textId="77777777" w:rsidR="00910370" w:rsidRDefault="00910370" w:rsidP="00910370">
      <w:pPr>
        <w:pStyle w:val="RFCFigure"/>
      </w:pPr>
      <w:r>
        <w:lastRenderedPageBreak/>
        <w:t xml:space="preserve">  import </w:t>
      </w:r>
      <w:proofErr w:type="spellStart"/>
      <w:r>
        <w:t>ietf</w:t>
      </w:r>
      <w:proofErr w:type="spellEnd"/>
      <w:r>
        <w:t>-routing-policy {</w:t>
      </w:r>
    </w:p>
    <w:p w14:paraId="3FF36116" w14:textId="77777777" w:rsidR="00910370" w:rsidRDefault="00910370" w:rsidP="00910370">
      <w:pPr>
        <w:pStyle w:val="RFCFigure"/>
      </w:pPr>
      <w:r>
        <w:t xml:space="preserve">    prefix rt-pol;</w:t>
      </w:r>
    </w:p>
    <w:p w14:paraId="76E06FB7" w14:textId="77777777" w:rsidR="00910370" w:rsidRDefault="00910370" w:rsidP="00910370">
      <w:pPr>
        <w:pStyle w:val="RFCFigure"/>
      </w:pPr>
      <w:r>
        <w:t xml:space="preserve">    reference</w:t>
      </w:r>
    </w:p>
    <w:p w14:paraId="1B2AC0CF" w14:textId="77777777" w:rsidR="00910370" w:rsidRDefault="00910370" w:rsidP="00910370">
      <w:pPr>
        <w:pStyle w:val="RFCFigure"/>
      </w:pPr>
      <w:r>
        <w:t xml:space="preserve">      "RFC 9067: A YANG Data Model for Routing Policy Management.";</w:t>
      </w:r>
    </w:p>
    <w:p w14:paraId="52338C75" w14:textId="77777777" w:rsidR="00910370" w:rsidRDefault="00910370" w:rsidP="00910370">
      <w:pPr>
        <w:pStyle w:val="RFCFigure"/>
      </w:pPr>
      <w:r>
        <w:t xml:space="preserve">  }</w:t>
      </w:r>
    </w:p>
    <w:p w14:paraId="1EA03461" w14:textId="77777777" w:rsidR="00910370" w:rsidRDefault="00910370" w:rsidP="00910370">
      <w:pPr>
        <w:pStyle w:val="RFCFigure"/>
      </w:pPr>
    </w:p>
    <w:p w14:paraId="030638D8" w14:textId="77777777" w:rsidR="00910370" w:rsidRDefault="00910370" w:rsidP="00910370">
      <w:pPr>
        <w:pStyle w:val="RFCFigure"/>
      </w:pPr>
      <w:r>
        <w:t xml:space="preserve">  organization</w:t>
      </w:r>
    </w:p>
    <w:p w14:paraId="20BF7483" w14:textId="77777777" w:rsidR="00910370" w:rsidRDefault="00910370" w:rsidP="00910370">
      <w:pPr>
        <w:pStyle w:val="RFCFigure"/>
      </w:pPr>
      <w:r>
        <w:t xml:space="preserve">    "IETF SIDROPS Working Group";</w:t>
      </w:r>
    </w:p>
    <w:p w14:paraId="6BE5885A" w14:textId="77777777" w:rsidR="00910370" w:rsidRDefault="00910370" w:rsidP="00910370">
      <w:pPr>
        <w:pStyle w:val="RFCFigure"/>
      </w:pPr>
    </w:p>
    <w:p w14:paraId="5FACCF77" w14:textId="77777777" w:rsidR="00910370" w:rsidRDefault="00910370" w:rsidP="00910370">
      <w:pPr>
        <w:pStyle w:val="RFCFigure"/>
      </w:pPr>
      <w:r>
        <w:t xml:space="preserve">  contact</w:t>
      </w:r>
    </w:p>
    <w:p w14:paraId="03A0024B" w14:textId="77777777" w:rsidR="00910370" w:rsidRDefault="00910370" w:rsidP="00910370">
      <w:pPr>
        <w:pStyle w:val="RFCFigure"/>
      </w:pPr>
      <w:r>
        <w:t xml:space="preserve">    "TBD";</w:t>
      </w:r>
    </w:p>
    <w:p w14:paraId="2C84A69A" w14:textId="77777777" w:rsidR="00910370" w:rsidRDefault="00910370" w:rsidP="00910370">
      <w:pPr>
        <w:pStyle w:val="RFCFigure"/>
      </w:pPr>
    </w:p>
    <w:p w14:paraId="77F833FD" w14:textId="77777777" w:rsidR="00910370" w:rsidRDefault="00910370" w:rsidP="00910370">
      <w:pPr>
        <w:pStyle w:val="RFCFigure"/>
      </w:pPr>
      <w:r>
        <w:t xml:space="preserve">  description</w:t>
      </w:r>
    </w:p>
    <w:p w14:paraId="07EF6D25" w14:textId="77777777" w:rsidR="00910370" w:rsidRDefault="00910370" w:rsidP="00910370">
      <w:pPr>
        <w:pStyle w:val="RFCFigure"/>
      </w:pPr>
      <w:r>
        <w:t xml:space="preserve">    "This module describes configuration of the BGP origin AS</w:t>
      </w:r>
    </w:p>
    <w:p w14:paraId="073ADE37" w14:textId="77777777" w:rsidR="00910370" w:rsidRDefault="00910370" w:rsidP="00910370">
      <w:pPr>
        <w:pStyle w:val="RFCFigure"/>
      </w:pPr>
      <w:r>
        <w:t xml:space="preserve">     validation.</w:t>
      </w:r>
    </w:p>
    <w:p w14:paraId="786B992D" w14:textId="77777777" w:rsidR="00910370" w:rsidRDefault="00910370" w:rsidP="00910370">
      <w:pPr>
        <w:pStyle w:val="RFCFigure"/>
      </w:pPr>
    </w:p>
    <w:p w14:paraId="52E05233" w14:textId="77777777" w:rsidR="00910370" w:rsidRDefault="00910370" w:rsidP="00910370">
      <w:pPr>
        <w:pStyle w:val="RFCFigure"/>
      </w:pPr>
      <w:r>
        <w:t xml:space="preserve">     This YANG model conforms to the Network Management</w:t>
      </w:r>
    </w:p>
    <w:p w14:paraId="02BE5C4D" w14:textId="77777777" w:rsidR="00910370" w:rsidRDefault="00910370" w:rsidP="00910370">
      <w:pPr>
        <w:pStyle w:val="RFCFigure"/>
      </w:pPr>
      <w:r>
        <w:t xml:space="preserve">     Datastore Architecture (NMDA) as described in RFC 8342.</w:t>
      </w:r>
    </w:p>
    <w:p w14:paraId="5BE7AD6B" w14:textId="77777777" w:rsidR="00910370" w:rsidRDefault="00910370" w:rsidP="00910370">
      <w:pPr>
        <w:pStyle w:val="RFCFigure"/>
      </w:pPr>
    </w:p>
    <w:p w14:paraId="61F4CB98" w14:textId="77777777" w:rsidR="00910370" w:rsidRDefault="00910370" w:rsidP="00910370">
      <w:pPr>
        <w:pStyle w:val="RFCFigure"/>
      </w:pPr>
      <w:r>
        <w:t xml:space="preserve">     Copyright (c) 2022 IETF Trust and the persons identified as</w:t>
      </w:r>
    </w:p>
    <w:p w14:paraId="07338261" w14:textId="77777777" w:rsidR="00910370" w:rsidRDefault="00910370" w:rsidP="00910370">
      <w:pPr>
        <w:pStyle w:val="RFCFigure"/>
      </w:pPr>
      <w:r>
        <w:t xml:space="preserve">     authors of the code.  All rights reserved.</w:t>
      </w:r>
    </w:p>
    <w:p w14:paraId="5E1D75E3" w14:textId="77777777" w:rsidR="00910370" w:rsidRDefault="00910370" w:rsidP="00910370">
      <w:pPr>
        <w:pStyle w:val="RFCFigure"/>
      </w:pPr>
    </w:p>
    <w:p w14:paraId="2B407D94" w14:textId="77777777" w:rsidR="00910370" w:rsidRDefault="00910370" w:rsidP="00910370">
      <w:pPr>
        <w:pStyle w:val="RFCFigure"/>
      </w:pPr>
      <w:r>
        <w:t xml:space="preserve">     Redistribution and use in source and binary forms, with or</w:t>
      </w:r>
    </w:p>
    <w:p w14:paraId="641E50C2" w14:textId="77777777" w:rsidR="00910370" w:rsidRDefault="00910370" w:rsidP="00910370">
      <w:pPr>
        <w:pStyle w:val="RFCFigure"/>
      </w:pPr>
      <w:r>
        <w:t xml:space="preserve">     without modification, is permitted pursuant to, and subject to</w:t>
      </w:r>
    </w:p>
    <w:p w14:paraId="7A0D12F1" w14:textId="77777777" w:rsidR="00910370" w:rsidRDefault="00910370" w:rsidP="00910370">
      <w:pPr>
        <w:pStyle w:val="RFCFigure"/>
      </w:pPr>
      <w:r>
        <w:t xml:space="preserve">     the license terms contained </w:t>
      </w:r>
      <w:proofErr w:type="gramStart"/>
      <w:r>
        <w:t>in,</w:t>
      </w:r>
      <w:proofErr w:type="gramEnd"/>
      <w:r>
        <w:t xml:space="preserve"> the Revised BSD License set</w:t>
      </w:r>
    </w:p>
    <w:p w14:paraId="629C9A0A" w14:textId="77777777" w:rsidR="00910370" w:rsidRDefault="00910370" w:rsidP="00910370">
      <w:pPr>
        <w:pStyle w:val="RFCFigure"/>
      </w:pPr>
      <w:r>
        <w:t xml:space="preserve">     forth in Section 4.c of the IETF Trust's Legal Provisions</w:t>
      </w:r>
    </w:p>
    <w:p w14:paraId="2CCE6074" w14:textId="77777777" w:rsidR="00910370" w:rsidRDefault="00910370" w:rsidP="00910370">
      <w:pPr>
        <w:pStyle w:val="RFCFigure"/>
      </w:pPr>
      <w:r>
        <w:t xml:space="preserve">     Relating to IETF Documents</w:t>
      </w:r>
    </w:p>
    <w:p w14:paraId="04570E6C" w14:textId="77777777" w:rsidR="00910370" w:rsidRDefault="00910370" w:rsidP="00910370">
      <w:pPr>
        <w:pStyle w:val="RFCFigure"/>
      </w:pPr>
      <w:r>
        <w:t xml:space="preserve">     (https://trustee.ietf.org/license-info).</w:t>
      </w:r>
    </w:p>
    <w:p w14:paraId="1AD0F544" w14:textId="77777777" w:rsidR="00910370" w:rsidRDefault="00910370" w:rsidP="00910370">
      <w:pPr>
        <w:pStyle w:val="RFCFigure"/>
      </w:pPr>
    </w:p>
    <w:p w14:paraId="5D5DF5BD" w14:textId="77777777" w:rsidR="00910370" w:rsidRDefault="00910370" w:rsidP="00910370">
      <w:pPr>
        <w:pStyle w:val="RFCFigure"/>
      </w:pPr>
      <w:r>
        <w:t xml:space="preserve">     This version of this YANG module is part of RFC XXXX;</w:t>
      </w:r>
    </w:p>
    <w:p w14:paraId="78A92ACC" w14:textId="77777777" w:rsidR="00910370" w:rsidRDefault="00910370" w:rsidP="00910370">
      <w:pPr>
        <w:pStyle w:val="RFCFigure"/>
      </w:pPr>
      <w:r>
        <w:t xml:space="preserve">     see the RFC itself for full legal notices.</w:t>
      </w:r>
    </w:p>
    <w:p w14:paraId="0CDBDDD5" w14:textId="77777777" w:rsidR="00910370" w:rsidRDefault="00910370" w:rsidP="00910370">
      <w:pPr>
        <w:pStyle w:val="RFCFigure"/>
      </w:pPr>
    </w:p>
    <w:p w14:paraId="69D9E275" w14:textId="77777777" w:rsidR="00910370" w:rsidRDefault="00910370" w:rsidP="00910370">
      <w:pPr>
        <w:pStyle w:val="RFCFigure"/>
      </w:pPr>
      <w:r>
        <w:t xml:space="preserve">     The key words 'MUST', 'MUST NOT', 'REQUIRED', 'SHALL', 'SHALL</w:t>
      </w:r>
    </w:p>
    <w:p w14:paraId="66D1978A" w14:textId="77777777" w:rsidR="00910370" w:rsidRDefault="00910370" w:rsidP="00910370">
      <w:pPr>
        <w:pStyle w:val="RFCFigure"/>
      </w:pPr>
      <w:r>
        <w:t xml:space="preserve">     NOT', 'SHOULD', 'SHOULD NOT', 'RECOMMENDED', 'NOT RECOMMENDED',</w:t>
      </w:r>
    </w:p>
    <w:p w14:paraId="11AF7EB3" w14:textId="77777777" w:rsidR="00910370" w:rsidRDefault="00910370" w:rsidP="00910370">
      <w:pPr>
        <w:pStyle w:val="RFCFigure"/>
      </w:pPr>
      <w:r>
        <w:t xml:space="preserve">     'MAY', and 'OPTIONAL' in this document are to be interpreted as</w:t>
      </w:r>
    </w:p>
    <w:p w14:paraId="149C4C48" w14:textId="77777777" w:rsidR="00910370" w:rsidRDefault="00910370" w:rsidP="00910370">
      <w:pPr>
        <w:pStyle w:val="RFCFigure"/>
      </w:pPr>
      <w:r>
        <w:t xml:space="preserve">     described in BCP 14 (RFC 2119) (RFC 8174) when, and only when,</w:t>
      </w:r>
    </w:p>
    <w:p w14:paraId="4B2722EC" w14:textId="77777777" w:rsidR="00910370" w:rsidRDefault="00910370" w:rsidP="00910370">
      <w:pPr>
        <w:pStyle w:val="RFCFigure"/>
      </w:pPr>
      <w:r>
        <w:t xml:space="preserve">     they appear in all capitals, as shown here.";</w:t>
      </w:r>
    </w:p>
    <w:p w14:paraId="37739D7D" w14:textId="77777777" w:rsidR="00910370" w:rsidRDefault="00910370" w:rsidP="00910370">
      <w:pPr>
        <w:pStyle w:val="RFCFigure"/>
      </w:pPr>
    </w:p>
    <w:p w14:paraId="696D9182" w14:textId="77777777" w:rsidR="00910370" w:rsidRDefault="00910370" w:rsidP="00910370">
      <w:pPr>
        <w:pStyle w:val="RFCFigure"/>
      </w:pPr>
      <w:r>
        <w:t xml:space="preserve">  reference "RFC XXXX";</w:t>
      </w:r>
    </w:p>
    <w:p w14:paraId="2B7424E9" w14:textId="77777777" w:rsidR="00910370" w:rsidRDefault="00910370" w:rsidP="00910370">
      <w:pPr>
        <w:pStyle w:val="RFCFigure"/>
      </w:pPr>
    </w:p>
    <w:p w14:paraId="21B8BBB7" w14:textId="77777777" w:rsidR="00910370" w:rsidRDefault="00910370" w:rsidP="00910370">
      <w:pPr>
        <w:pStyle w:val="RFCFigure"/>
      </w:pPr>
      <w:r>
        <w:t xml:space="preserve">  revision 2022-10-18 {</w:t>
      </w:r>
    </w:p>
    <w:p w14:paraId="47061061" w14:textId="77777777" w:rsidR="00910370" w:rsidRDefault="00910370" w:rsidP="00910370">
      <w:pPr>
        <w:pStyle w:val="RFCFigure"/>
      </w:pPr>
      <w:r>
        <w:t xml:space="preserve">    description</w:t>
      </w:r>
    </w:p>
    <w:p w14:paraId="4EAF3C38" w14:textId="77777777" w:rsidR="00910370" w:rsidRDefault="00910370" w:rsidP="00910370">
      <w:pPr>
        <w:pStyle w:val="RFCFigure"/>
      </w:pPr>
      <w:r>
        <w:t xml:space="preserve">      "Initial Version";</w:t>
      </w:r>
    </w:p>
    <w:p w14:paraId="33A60829" w14:textId="77777777" w:rsidR="00910370" w:rsidRDefault="00910370" w:rsidP="00910370">
      <w:pPr>
        <w:pStyle w:val="RFCFigure"/>
      </w:pPr>
      <w:r>
        <w:t xml:space="preserve">    reference</w:t>
      </w:r>
    </w:p>
    <w:p w14:paraId="0393E23E" w14:textId="77777777" w:rsidR="00910370" w:rsidRDefault="00910370" w:rsidP="00910370">
      <w:pPr>
        <w:pStyle w:val="RFCFigure"/>
      </w:pPr>
      <w:r>
        <w:t xml:space="preserve">      "RFC XXXX, YANG Data Model for RPKI to Router Protocol";</w:t>
      </w:r>
    </w:p>
    <w:p w14:paraId="5B5B13BA" w14:textId="77777777" w:rsidR="00910370" w:rsidRDefault="00910370" w:rsidP="00910370">
      <w:pPr>
        <w:pStyle w:val="RFCFigure"/>
      </w:pPr>
      <w:r>
        <w:t xml:space="preserve">  }</w:t>
      </w:r>
    </w:p>
    <w:p w14:paraId="5010B10B" w14:textId="77777777" w:rsidR="00910370" w:rsidRDefault="00910370" w:rsidP="00910370">
      <w:pPr>
        <w:pStyle w:val="RFCFigure"/>
      </w:pPr>
    </w:p>
    <w:p w14:paraId="2B64D11C" w14:textId="77777777" w:rsidR="00910370" w:rsidRDefault="00910370" w:rsidP="00910370">
      <w:pPr>
        <w:pStyle w:val="RFCFigure"/>
      </w:pPr>
      <w:r>
        <w:t xml:space="preserve">  identity ineligible-</w:t>
      </w:r>
      <w:proofErr w:type="spellStart"/>
      <w:r>
        <w:t>orgin</w:t>
      </w:r>
      <w:proofErr w:type="spellEnd"/>
      <w:r>
        <w:t>-as {</w:t>
      </w:r>
    </w:p>
    <w:p w14:paraId="55B6D80B" w14:textId="77777777" w:rsidR="00910370" w:rsidRDefault="00910370" w:rsidP="00910370">
      <w:pPr>
        <w:pStyle w:val="RFCFigure"/>
      </w:pPr>
      <w:r>
        <w:lastRenderedPageBreak/>
        <w:t xml:space="preserve">    base </w:t>
      </w:r>
      <w:proofErr w:type="spellStart"/>
      <w:proofErr w:type="gramStart"/>
      <w:r>
        <w:t>brt:ineligible</w:t>
      </w:r>
      <w:proofErr w:type="gramEnd"/>
      <w:r>
        <w:t>-route-reason</w:t>
      </w:r>
      <w:proofErr w:type="spellEnd"/>
      <w:r>
        <w:t>;</w:t>
      </w:r>
    </w:p>
    <w:p w14:paraId="628AF2AA" w14:textId="77777777" w:rsidR="00910370" w:rsidRDefault="00910370" w:rsidP="00910370">
      <w:pPr>
        <w:pStyle w:val="RFCFigure"/>
      </w:pPr>
      <w:r>
        <w:t xml:space="preserve">    description</w:t>
      </w:r>
    </w:p>
    <w:p w14:paraId="078C4757" w14:textId="77777777" w:rsidR="00910370" w:rsidRDefault="00910370" w:rsidP="00910370">
      <w:pPr>
        <w:pStyle w:val="RFCFigure"/>
      </w:pPr>
      <w:r>
        <w:t xml:space="preserve">      "Route was ineligible due to origin as validation";</w:t>
      </w:r>
    </w:p>
    <w:p w14:paraId="2B999771" w14:textId="77777777" w:rsidR="00910370" w:rsidRDefault="00910370" w:rsidP="00910370">
      <w:pPr>
        <w:pStyle w:val="RFCFigure"/>
      </w:pPr>
      <w:r>
        <w:t xml:space="preserve">  }</w:t>
      </w:r>
    </w:p>
    <w:p w14:paraId="3E53A4CA" w14:textId="77777777" w:rsidR="00910370" w:rsidRDefault="00910370" w:rsidP="00910370">
      <w:pPr>
        <w:pStyle w:val="RFCFigure"/>
      </w:pPr>
    </w:p>
    <w:p w14:paraId="29E5B1F3" w14:textId="77777777" w:rsidR="00910370" w:rsidRDefault="00910370" w:rsidP="00910370">
      <w:pPr>
        <w:pStyle w:val="RFCFigure"/>
      </w:pPr>
      <w:r>
        <w:t xml:space="preserve">  typedef route-validity-invalid-reason {</w:t>
      </w:r>
    </w:p>
    <w:p w14:paraId="6BE88593" w14:textId="77777777" w:rsidR="00910370" w:rsidRDefault="00910370" w:rsidP="00910370">
      <w:pPr>
        <w:pStyle w:val="RFCFigure"/>
      </w:pPr>
      <w:r>
        <w:t xml:space="preserve">    type enumeration {</w:t>
      </w:r>
    </w:p>
    <w:p w14:paraId="5259517C" w14:textId="77777777" w:rsidR="00910370" w:rsidRDefault="00910370" w:rsidP="00910370">
      <w:pPr>
        <w:pStyle w:val="RFCFigure"/>
      </w:pPr>
      <w:r>
        <w:t xml:space="preserve">      </w:t>
      </w:r>
      <w:proofErr w:type="spellStart"/>
      <w:r>
        <w:t>enum</w:t>
      </w:r>
      <w:proofErr w:type="spellEnd"/>
      <w:r>
        <w:t xml:space="preserve"> ineligible-</w:t>
      </w:r>
      <w:proofErr w:type="spellStart"/>
      <w:r>
        <w:t>orgin</w:t>
      </w:r>
      <w:proofErr w:type="spellEnd"/>
      <w:r>
        <w:t>-as {</w:t>
      </w:r>
    </w:p>
    <w:p w14:paraId="4797F044" w14:textId="77777777" w:rsidR="00910370" w:rsidRDefault="00910370" w:rsidP="00910370">
      <w:pPr>
        <w:pStyle w:val="RFCFigure"/>
      </w:pPr>
      <w:r>
        <w:t xml:space="preserve">        description</w:t>
      </w:r>
    </w:p>
    <w:p w14:paraId="2AE941F6" w14:textId="77777777" w:rsidR="00910370" w:rsidRDefault="00910370" w:rsidP="00910370">
      <w:pPr>
        <w:pStyle w:val="RFCFigure"/>
      </w:pPr>
      <w:r>
        <w:t xml:space="preserve">          "Route was ineligible due to origin as validation";</w:t>
      </w:r>
    </w:p>
    <w:p w14:paraId="51944B5D" w14:textId="77777777" w:rsidR="00910370" w:rsidRDefault="00910370" w:rsidP="00910370">
      <w:pPr>
        <w:pStyle w:val="RFCFigure"/>
      </w:pPr>
      <w:r>
        <w:t xml:space="preserve">      }</w:t>
      </w:r>
    </w:p>
    <w:p w14:paraId="411C1630" w14:textId="77777777" w:rsidR="00910370" w:rsidRDefault="00910370" w:rsidP="00910370">
      <w:pPr>
        <w:pStyle w:val="RFCFigure"/>
      </w:pPr>
      <w:r>
        <w:t xml:space="preserve">      </w:t>
      </w:r>
      <w:proofErr w:type="spellStart"/>
      <w:r>
        <w:t>enum</w:t>
      </w:r>
      <w:proofErr w:type="spellEnd"/>
      <w:r>
        <w:t xml:space="preserve"> ineligible-max-</w:t>
      </w:r>
      <w:proofErr w:type="spellStart"/>
      <w:r>
        <w:t>len</w:t>
      </w:r>
      <w:proofErr w:type="spellEnd"/>
      <w:r>
        <w:t xml:space="preserve"> {</w:t>
      </w:r>
    </w:p>
    <w:p w14:paraId="6D8BFC63" w14:textId="77777777" w:rsidR="00910370" w:rsidRDefault="00910370" w:rsidP="00910370">
      <w:pPr>
        <w:pStyle w:val="RFCFigure"/>
      </w:pPr>
      <w:r>
        <w:t xml:space="preserve">        description</w:t>
      </w:r>
    </w:p>
    <w:p w14:paraId="2E5E50B6" w14:textId="77777777" w:rsidR="00910370" w:rsidRDefault="00910370" w:rsidP="00910370">
      <w:pPr>
        <w:pStyle w:val="RFCFigure"/>
      </w:pPr>
      <w:r>
        <w:t xml:space="preserve">          "Route was ineligible due to max-length of the prefix as validation";</w:t>
      </w:r>
    </w:p>
    <w:p w14:paraId="734B1B93" w14:textId="77777777" w:rsidR="00910370" w:rsidRDefault="00910370" w:rsidP="00910370">
      <w:pPr>
        <w:pStyle w:val="RFCFigure"/>
      </w:pPr>
      <w:r>
        <w:t xml:space="preserve">      }</w:t>
      </w:r>
    </w:p>
    <w:p w14:paraId="236DBEDB" w14:textId="77777777" w:rsidR="00910370" w:rsidRDefault="00910370" w:rsidP="00910370">
      <w:pPr>
        <w:pStyle w:val="RFCFigure"/>
      </w:pPr>
      <w:r>
        <w:t xml:space="preserve">    }</w:t>
      </w:r>
    </w:p>
    <w:p w14:paraId="443F9320" w14:textId="77777777" w:rsidR="00910370" w:rsidRDefault="00910370" w:rsidP="00910370">
      <w:pPr>
        <w:pStyle w:val="RFCFigure"/>
      </w:pPr>
      <w:r>
        <w:t xml:space="preserve">    description</w:t>
      </w:r>
    </w:p>
    <w:p w14:paraId="55FC1BF9" w14:textId="77777777" w:rsidR="00910370" w:rsidRDefault="00910370" w:rsidP="00910370">
      <w:pPr>
        <w:pStyle w:val="RFCFigure"/>
      </w:pPr>
      <w:r>
        <w:t xml:space="preserve">    "Origin AS validation state invalid reason of BGP routes.";</w:t>
      </w:r>
    </w:p>
    <w:p w14:paraId="43CA0822" w14:textId="77777777" w:rsidR="00910370" w:rsidRDefault="00910370" w:rsidP="00910370">
      <w:pPr>
        <w:pStyle w:val="RFCFigure"/>
      </w:pPr>
      <w:r>
        <w:t xml:space="preserve">  }</w:t>
      </w:r>
    </w:p>
    <w:p w14:paraId="38A6D0AD" w14:textId="77777777" w:rsidR="00910370" w:rsidRDefault="00910370" w:rsidP="00910370">
      <w:pPr>
        <w:pStyle w:val="RFCFigure"/>
      </w:pPr>
    </w:p>
    <w:p w14:paraId="72A04BE5" w14:textId="77777777" w:rsidR="00910370" w:rsidRDefault="00910370" w:rsidP="00910370">
      <w:pPr>
        <w:pStyle w:val="RFCFigure"/>
      </w:pPr>
      <w:r>
        <w:t xml:space="preserve">  typedef origin-as-validity-state {</w:t>
      </w:r>
    </w:p>
    <w:p w14:paraId="0A8C823C" w14:textId="77777777" w:rsidR="00910370" w:rsidRDefault="00910370" w:rsidP="00910370">
      <w:pPr>
        <w:pStyle w:val="RFCFigure"/>
      </w:pPr>
      <w:r>
        <w:t xml:space="preserve">    type enumeration {</w:t>
      </w:r>
    </w:p>
    <w:p w14:paraId="4B6CFCF5" w14:textId="77777777" w:rsidR="00910370" w:rsidRDefault="00910370" w:rsidP="00910370">
      <w:pPr>
        <w:pStyle w:val="RFCFigure"/>
      </w:pPr>
      <w:r>
        <w:t xml:space="preserve">      </w:t>
      </w:r>
      <w:proofErr w:type="spellStart"/>
      <w:r>
        <w:t>enum</w:t>
      </w:r>
      <w:proofErr w:type="spellEnd"/>
      <w:r>
        <w:t xml:space="preserve"> not-found {</w:t>
      </w:r>
    </w:p>
    <w:p w14:paraId="2F310F95" w14:textId="77777777" w:rsidR="00910370" w:rsidRDefault="00910370" w:rsidP="00910370">
      <w:pPr>
        <w:pStyle w:val="RFCFigure"/>
      </w:pPr>
      <w:r>
        <w:t xml:space="preserve">        description</w:t>
      </w:r>
    </w:p>
    <w:p w14:paraId="082F9309" w14:textId="77777777" w:rsidR="00910370" w:rsidRDefault="00910370" w:rsidP="00910370">
      <w:pPr>
        <w:pStyle w:val="RFCFigure"/>
      </w:pPr>
      <w:r>
        <w:t xml:space="preserve">          "No VRP Covers the Route Prefix.";</w:t>
      </w:r>
    </w:p>
    <w:p w14:paraId="242873D2" w14:textId="77777777" w:rsidR="00910370" w:rsidRDefault="00910370" w:rsidP="00910370">
      <w:pPr>
        <w:pStyle w:val="RFCFigure"/>
      </w:pPr>
      <w:r>
        <w:t xml:space="preserve">      }</w:t>
      </w:r>
    </w:p>
    <w:p w14:paraId="3EF017EE" w14:textId="77777777" w:rsidR="00910370" w:rsidRDefault="00910370" w:rsidP="00910370">
      <w:pPr>
        <w:pStyle w:val="RFCFigure"/>
      </w:pPr>
      <w:r>
        <w:t xml:space="preserve">      </w:t>
      </w:r>
      <w:proofErr w:type="spellStart"/>
      <w:r>
        <w:t>enum</w:t>
      </w:r>
      <w:proofErr w:type="spellEnd"/>
      <w:r>
        <w:t xml:space="preserve"> valid {</w:t>
      </w:r>
    </w:p>
    <w:p w14:paraId="1BD2DABB" w14:textId="77777777" w:rsidR="00910370" w:rsidRDefault="00910370" w:rsidP="00910370">
      <w:pPr>
        <w:pStyle w:val="RFCFigure"/>
      </w:pPr>
      <w:r>
        <w:t xml:space="preserve">        description</w:t>
      </w:r>
    </w:p>
    <w:p w14:paraId="031E068A" w14:textId="77777777" w:rsidR="00910370" w:rsidRDefault="00910370" w:rsidP="00910370">
      <w:pPr>
        <w:pStyle w:val="RFCFigure"/>
      </w:pPr>
      <w:r>
        <w:t xml:space="preserve">          "At least one VRP Matches the Route Prefix.";</w:t>
      </w:r>
    </w:p>
    <w:p w14:paraId="31ED7E00" w14:textId="77777777" w:rsidR="00910370" w:rsidRDefault="00910370" w:rsidP="00910370">
      <w:pPr>
        <w:pStyle w:val="RFCFigure"/>
      </w:pPr>
      <w:r>
        <w:t xml:space="preserve">      }</w:t>
      </w:r>
    </w:p>
    <w:p w14:paraId="7F07A3BC" w14:textId="77777777" w:rsidR="00910370" w:rsidRDefault="00910370" w:rsidP="00910370">
      <w:pPr>
        <w:pStyle w:val="RFCFigure"/>
      </w:pPr>
      <w:r>
        <w:t xml:space="preserve">      </w:t>
      </w:r>
      <w:proofErr w:type="spellStart"/>
      <w:r>
        <w:t>enum</w:t>
      </w:r>
      <w:proofErr w:type="spellEnd"/>
      <w:r>
        <w:t xml:space="preserve"> invalid {</w:t>
      </w:r>
    </w:p>
    <w:p w14:paraId="63215D0E" w14:textId="77777777" w:rsidR="00910370" w:rsidRDefault="00910370" w:rsidP="00910370">
      <w:pPr>
        <w:pStyle w:val="RFCFigure"/>
      </w:pPr>
      <w:r>
        <w:t xml:space="preserve">        description</w:t>
      </w:r>
    </w:p>
    <w:p w14:paraId="11FBC25F" w14:textId="77777777" w:rsidR="00910370" w:rsidRDefault="00910370" w:rsidP="00910370">
      <w:pPr>
        <w:pStyle w:val="RFCFigure"/>
      </w:pPr>
      <w:r>
        <w:t xml:space="preserve">          "At least one VRP Covers the Route Prefix, but no VRP</w:t>
      </w:r>
    </w:p>
    <w:p w14:paraId="025C79A7" w14:textId="77777777" w:rsidR="00910370" w:rsidRDefault="00910370" w:rsidP="00910370">
      <w:pPr>
        <w:pStyle w:val="RFCFigure"/>
      </w:pPr>
      <w:r>
        <w:t xml:space="preserve">           Matches it.";</w:t>
      </w:r>
    </w:p>
    <w:p w14:paraId="30B3A58E" w14:textId="77777777" w:rsidR="00910370" w:rsidRDefault="00910370" w:rsidP="00910370">
      <w:pPr>
        <w:pStyle w:val="RFCFigure"/>
      </w:pPr>
      <w:r>
        <w:t xml:space="preserve">      }</w:t>
      </w:r>
    </w:p>
    <w:p w14:paraId="76E300AB" w14:textId="77777777" w:rsidR="00910370" w:rsidRDefault="00910370" w:rsidP="00910370">
      <w:pPr>
        <w:pStyle w:val="RFCFigure"/>
      </w:pPr>
      <w:r>
        <w:t xml:space="preserve">      </w:t>
      </w:r>
      <w:proofErr w:type="spellStart"/>
      <w:r>
        <w:t>enum</w:t>
      </w:r>
      <w:proofErr w:type="spellEnd"/>
      <w:r>
        <w:t xml:space="preserve"> disabled {</w:t>
      </w:r>
    </w:p>
    <w:p w14:paraId="7D9D86EB" w14:textId="77777777" w:rsidR="00910370" w:rsidRDefault="00910370" w:rsidP="00910370">
      <w:pPr>
        <w:pStyle w:val="RFCFigure"/>
      </w:pPr>
      <w:r>
        <w:t xml:space="preserve">        description</w:t>
      </w:r>
    </w:p>
    <w:p w14:paraId="1F4DEDAB" w14:textId="77777777" w:rsidR="00910370" w:rsidRDefault="00910370" w:rsidP="00910370">
      <w:pPr>
        <w:pStyle w:val="RFCFigure"/>
      </w:pPr>
      <w:r>
        <w:t xml:space="preserve">          "BGP origin AS validation is not enabled.";</w:t>
      </w:r>
    </w:p>
    <w:p w14:paraId="0BA37C2F" w14:textId="77777777" w:rsidR="00910370" w:rsidRDefault="00910370" w:rsidP="00910370">
      <w:pPr>
        <w:pStyle w:val="RFCFigure"/>
      </w:pPr>
      <w:r>
        <w:t xml:space="preserve">      }</w:t>
      </w:r>
    </w:p>
    <w:p w14:paraId="19DFE05B" w14:textId="77777777" w:rsidR="00910370" w:rsidRDefault="00910370" w:rsidP="00910370">
      <w:pPr>
        <w:pStyle w:val="RFCFigure"/>
      </w:pPr>
      <w:r>
        <w:t xml:space="preserve">    }</w:t>
      </w:r>
    </w:p>
    <w:p w14:paraId="3CAECF43" w14:textId="77777777" w:rsidR="00910370" w:rsidRDefault="00910370" w:rsidP="00910370">
      <w:pPr>
        <w:pStyle w:val="RFCFigure"/>
      </w:pPr>
      <w:r>
        <w:t xml:space="preserve">    description</w:t>
      </w:r>
    </w:p>
    <w:p w14:paraId="19520CC4" w14:textId="77777777" w:rsidR="00910370" w:rsidRDefault="00910370" w:rsidP="00910370">
      <w:pPr>
        <w:pStyle w:val="RFCFigure"/>
      </w:pPr>
      <w:r>
        <w:t xml:space="preserve">      "Origin AS validation state of BGP routes.";</w:t>
      </w:r>
    </w:p>
    <w:p w14:paraId="7BC0835B" w14:textId="77777777" w:rsidR="00910370" w:rsidRDefault="00910370" w:rsidP="00910370">
      <w:pPr>
        <w:pStyle w:val="RFCFigure"/>
      </w:pPr>
      <w:r>
        <w:t xml:space="preserve">    reference</w:t>
      </w:r>
    </w:p>
    <w:p w14:paraId="237C3731" w14:textId="77777777" w:rsidR="00910370" w:rsidRDefault="00910370" w:rsidP="00910370">
      <w:pPr>
        <w:pStyle w:val="RFCFigure"/>
      </w:pPr>
      <w:r>
        <w:t xml:space="preserve">      "RFC 6811, BGP Prefix Origin Validation.";</w:t>
      </w:r>
    </w:p>
    <w:p w14:paraId="6F5E1376" w14:textId="77777777" w:rsidR="00910370" w:rsidRDefault="00910370" w:rsidP="00910370">
      <w:pPr>
        <w:pStyle w:val="RFCFigure"/>
      </w:pPr>
      <w:r>
        <w:t xml:space="preserve">  }</w:t>
      </w:r>
    </w:p>
    <w:p w14:paraId="071D8CB5" w14:textId="77777777" w:rsidR="00910370" w:rsidRDefault="00910370" w:rsidP="00910370">
      <w:pPr>
        <w:pStyle w:val="RFCFigure"/>
      </w:pPr>
    </w:p>
    <w:p w14:paraId="13ABB288" w14:textId="77777777" w:rsidR="00910370" w:rsidRDefault="00910370" w:rsidP="00910370">
      <w:pPr>
        <w:pStyle w:val="RFCFigure"/>
      </w:pPr>
      <w:r>
        <w:t xml:space="preserve">  grouping origin-as-validation-config {</w:t>
      </w:r>
    </w:p>
    <w:p w14:paraId="3CECB66A" w14:textId="77777777" w:rsidR="00910370" w:rsidRDefault="00910370" w:rsidP="00910370">
      <w:pPr>
        <w:pStyle w:val="RFCFigure"/>
      </w:pPr>
      <w:r>
        <w:lastRenderedPageBreak/>
        <w:t xml:space="preserve">    description</w:t>
      </w:r>
    </w:p>
    <w:p w14:paraId="601EE463" w14:textId="77777777" w:rsidR="00910370" w:rsidRDefault="00910370" w:rsidP="00910370">
      <w:pPr>
        <w:pStyle w:val="RFCFigure"/>
      </w:pPr>
      <w:r>
        <w:t xml:space="preserve">      "Origin AS validation of BGP prefix.";</w:t>
      </w:r>
    </w:p>
    <w:p w14:paraId="1C2C88AD" w14:textId="77777777" w:rsidR="00910370" w:rsidRDefault="00910370" w:rsidP="00910370">
      <w:pPr>
        <w:pStyle w:val="RFCFigure"/>
      </w:pPr>
      <w:r>
        <w:t xml:space="preserve">    container origin-as-validation {</w:t>
      </w:r>
    </w:p>
    <w:p w14:paraId="73841F19" w14:textId="77777777" w:rsidR="00910370" w:rsidRDefault="00910370" w:rsidP="00910370">
      <w:pPr>
        <w:pStyle w:val="RFCFigure"/>
      </w:pPr>
      <w:r>
        <w:t xml:space="preserve">      leaf enabled {</w:t>
      </w:r>
    </w:p>
    <w:p w14:paraId="2EAA0283" w14:textId="77777777" w:rsidR="00910370" w:rsidRDefault="00910370" w:rsidP="00910370">
      <w:pPr>
        <w:pStyle w:val="RFCFigure"/>
      </w:pPr>
      <w:r>
        <w:t xml:space="preserve">        type </w:t>
      </w:r>
      <w:proofErr w:type="spellStart"/>
      <w:r>
        <w:t>boolean</w:t>
      </w:r>
      <w:proofErr w:type="spellEnd"/>
      <w:r>
        <w:t>;</w:t>
      </w:r>
    </w:p>
    <w:p w14:paraId="4B2F1BF4" w14:textId="77777777" w:rsidR="00910370" w:rsidRDefault="00910370" w:rsidP="00910370">
      <w:pPr>
        <w:pStyle w:val="RFCFigure"/>
      </w:pPr>
      <w:r>
        <w:t xml:space="preserve">        default "false";</w:t>
      </w:r>
    </w:p>
    <w:p w14:paraId="69503A9A" w14:textId="77777777" w:rsidR="00910370" w:rsidRDefault="00910370" w:rsidP="00910370">
      <w:pPr>
        <w:pStyle w:val="RFCFigure"/>
      </w:pPr>
      <w:r>
        <w:t xml:space="preserve">        description</w:t>
      </w:r>
    </w:p>
    <w:p w14:paraId="45E5136A" w14:textId="77777777" w:rsidR="00910370" w:rsidRDefault="00910370" w:rsidP="00910370">
      <w:pPr>
        <w:pStyle w:val="RFCFigure"/>
      </w:pPr>
      <w:r>
        <w:t xml:space="preserve">          "Whether origin-AS validation of BGP prefix is enabled.";</w:t>
      </w:r>
    </w:p>
    <w:p w14:paraId="0026B1D0" w14:textId="77777777" w:rsidR="00910370" w:rsidRDefault="00910370" w:rsidP="00910370">
      <w:pPr>
        <w:pStyle w:val="RFCFigure"/>
      </w:pPr>
      <w:r>
        <w:t xml:space="preserve">      }</w:t>
      </w:r>
    </w:p>
    <w:p w14:paraId="6780260B" w14:textId="77777777" w:rsidR="00910370" w:rsidRDefault="00910370" w:rsidP="00910370">
      <w:pPr>
        <w:pStyle w:val="RFCFigure"/>
      </w:pPr>
      <w:r>
        <w:t xml:space="preserve">      leaf eligible-prefix-policy {</w:t>
      </w:r>
    </w:p>
    <w:p w14:paraId="3A4057A7" w14:textId="77777777" w:rsidR="00910370" w:rsidRDefault="00910370" w:rsidP="00910370">
      <w:pPr>
        <w:pStyle w:val="RFCFigure"/>
      </w:pPr>
      <w:r>
        <w:t xml:space="preserve">        type </w:t>
      </w:r>
      <w:proofErr w:type="spellStart"/>
      <w:r>
        <w:t>leafref</w:t>
      </w:r>
      <w:proofErr w:type="spellEnd"/>
      <w:r>
        <w:t xml:space="preserve"> {</w:t>
      </w:r>
    </w:p>
    <w:p w14:paraId="516F79DC" w14:textId="77777777" w:rsidR="00910370" w:rsidRDefault="00910370" w:rsidP="00910370">
      <w:pPr>
        <w:pStyle w:val="RFCFigure"/>
      </w:pPr>
      <w:r>
        <w:t xml:space="preserve">          path "/</w:t>
      </w:r>
      <w:proofErr w:type="spellStart"/>
      <w:r>
        <w:t>rt-</w:t>
      </w:r>
      <w:proofErr w:type="gramStart"/>
      <w:r>
        <w:t>pol:routing</w:t>
      </w:r>
      <w:proofErr w:type="gramEnd"/>
      <w:r>
        <w:t>-policy</w:t>
      </w:r>
      <w:proofErr w:type="spellEnd"/>
      <w:r>
        <w:t>/</w:t>
      </w:r>
      <w:proofErr w:type="spellStart"/>
      <w:r>
        <w:t>rt-pol:policy-definitions</w:t>
      </w:r>
      <w:proofErr w:type="spellEnd"/>
      <w:r>
        <w:t>/"</w:t>
      </w:r>
    </w:p>
    <w:p w14:paraId="3CA2BEBE" w14:textId="77777777" w:rsidR="00910370" w:rsidRDefault="00910370" w:rsidP="00910370">
      <w:pPr>
        <w:pStyle w:val="RFCFigure"/>
      </w:pPr>
      <w:r>
        <w:t xml:space="preserve">                + "</w:t>
      </w:r>
      <w:proofErr w:type="spellStart"/>
      <w:r>
        <w:t>rt-</w:t>
      </w:r>
      <w:proofErr w:type="gramStart"/>
      <w:r>
        <w:t>pol:policy</w:t>
      </w:r>
      <w:proofErr w:type="gramEnd"/>
      <w:r>
        <w:t>-definition</w:t>
      </w:r>
      <w:proofErr w:type="spellEnd"/>
      <w:r>
        <w:t>/</w:t>
      </w:r>
      <w:proofErr w:type="spellStart"/>
      <w:r>
        <w:t>rt-pol:name</w:t>
      </w:r>
      <w:proofErr w:type="spellEnd"/>
      <w:r>
        <w:t>";</w:t>
      </w:r>
    </w:p>
    <w:p w14:paraId="4A7C6659" w14:textId="77777777" w:rsidR="00910370" w:rsidRDefault="00910370" w:rsidP="00910370">
      <w:pPr>
        <w:pStyle w:val="RFCFigure"/>
      </w:pPr>
      <w:r>
        <w:t xml:space="preserve">           }</w:t>
      </w:r>
    </w:p>
    <w:p w14:paraId="216F50AE" w14:textId="77777777" w:rsidR="00910370" w:rsidRDefault="00910370" w:rsidP="00910370">
      <w:pPr>
        <w:pStyle w:val="RFCFigure"/>
      </w:pPr>
      <w:r>
        <w:t xml:space="preserve">        description</w:t>
      </w:r>
    </w:p>
    <w:p w14:paraId="4676EFB6" w14:textId="77777777" w:rsidR="00910370" w:rsidRDefault="00910370" w:rsidP="00910370">
      <w:pPr>
        <w:pStyle w:val="RFCFigure"/>
      </w:pPr>
      <w:r>
        <w:t xml:space="preserve">          "A reference to a routing policy which can be used to</w:t>
      </w:r>
    </w:p>
    <w:p w14:paraId="5BD7046A" w14:textId="77777777" w:rsidR="00910370" w:rsidRDefault="00910370" w:rsidP="00910370">
      <w:pPr>
        <w:pStyle w:val="RFCFigure"/>
      </w:pPr>
      <w:r>
        <w:t xml:space="preserve">           restrict the prefixes for which Origin AS validation</w:t>
      </w:r>
    </w:p>
    <w:p w14:paraId="62D1348B" w14:textId="77777777" w:rsidR="00910370" w:rsidRDefault="00910370" w:rsidP="00910370">
      <w:pPr>
        <w:pStyle w:val="RFCFigure"/>
      </w:pPr>
      <w:r>
        <w:t xml:space="preserve">           is enabled.";</w:t>
      </w:r>
    </w:p>
    <w:p w14:paraId="0ED990C4" w14:textId="77777777" w:rsidR="00910370" w:rsidRDefault="00910370" w:rsidP="00910370">
      <w:pPr>
        <w:pStyle w:val="RFCFigure"/>
      </w:pPr>
      <w:r>
        <w:t xml:space="preserve">      }</w:t>
      </w:r>
    </w:p>
    <w:p w14:paraId="4B9361A1" w14:textId="77777777" w:rsidR="00910370" w:rsidRDefault="00910370" w:rsidP="00910370">
      <w:pPr>
        <w:pStyle w:val="RFCFigure"/>
      </w:pPr>
      <w:r>
        <w:t xml:space="preserve">      leaf redistribution-as {</w:t>
      </w:r>
    </w:p>
    <w:p w14:paraId="701540B1" w14:textId="77777777" w:rsidR="00910370" w:rsidRDefault="00910370" w:rsidP="00910370">
      <w:pPr>
        <w:pStyle w:val="RFCFigure"/>
      </w:pPr>
      <w:r>
        <w:t xml:space="preserve">        type </w:t>
      </w:r>
      <w:proofErr w:type="spellStart"/>
      <w:r>
        <w:t>inet:as-number</w:t>
      </w:r>
      <w:proofErr w:type="spellEnd"/>
      <w:r>
        <w:t>;</w:t>
      </w:r>
    </w:p>
    <w:p w14:paraId="7A5FB305" w14:textId="77777777" w:rsidR="00910370" w:rsidRDefault="00910370" w:rsidP="00910370">
      <w:pPr>
        <w:pStyle w:val="RFCFigure"/>
      </w:pPr>
      <w:r>
        <w:t xml:space="preserve">        description</w:t>
      </w:r>
    </w:p>
    <w:p w14:paraId="4463B63C" w14:textId="77777777" w:rsidR="00910370" w:rsidRDefault="00910370" w:rsidP="00910370">
      <w:pPr>
        <w:pStyle w:val="RFCFigure"/>
      </w:pPr>
      <w:r>
        <w:t xml:space="preserve">          "Uses this AS number in the origin-AS validation for</w:t>
      </w:r>
    </w:p>
    <w:p w14:paraId="4052F988" w14:textId="77777777" w:rsidR="00910370" w:rsidRDefault="00910370" w:rsidP="00910370">
      <w:pPr>
        <w:pStyle w:val="RFCFigure"/>
      </w:pPr>
      <w:r>
        <w:t xml:space="preserve">           redistributed routes since they have no AS-PATH.";</w:t>
      </w:r>
    </w:p>
    <w:p w14:paraId="4A3BB929" w14:textId="77777777" w:rsidR="00910370" w:rsidRDefault="00910370" w:rsidP="00910370">
      <w:pPr>
        <w:pStyle w:val="RFCFigure"/>
      </w:pPr>
      <w:r>
        <w:t xml:space="preserve">        reference</w:t>
      </w:r>
    </w:p>
    <w:p w14:paraId="703B432B" w14:textId="77777777" w:rsidR="00910370" w:rsidRDefault="00910370" w:rsidP="00910370">
      <w:pPr>
        <w:pStyle w:val="RFCFigure"/>
      </w:pPr>
      <w:r>
        <w:t xml:space="preserve">          "RFC 8481, Clarifications to BGP Origin Validation Based</w:t>
      </w:r>
    </w:p>
    <w:p w14:paraId="2C8CAA54" w14:textId="77777777" w:rsidR="00910370" w:rsidRDefault="00910370" w:rsidP="00910370">
      <w:pPr>
        <w:pStyle w:val="RFCFigure"/>
      </w:pPr>
      <w:r>
        <w:t xml:space="preserve">           on Resource Public Key Infrastructure (RPKI).";</w:t>
      </w:r>
    </w:p>
    <w:p w14:paraId="2B6F2CF6" w14:textId="77777777" w:rsidR="00910370" w:rsidRDefault="00910370" w:rsidP="00910370">
      <w:pPr>
        <w:pStyle w:val="RFCFigure"/>
      </w:pPr>
      <w:r>
        <w:t xml:space="preserve">      }</w:t>
      </w:r>
    </w:p>
    <w:p w14:paraId="631CA80A" w14:textId="77777777" w:rsidR="00910370" w:rsidRDefault="00910370" w:rsidP="00910370">
      <w:pPr>
        <w:pStyle w:val="RFCFigure"/>
      </w:pPr>
      <w:r>
        <w:t xml:space="preserve">      description</w:t>
      </w:r>
    </w:p>
    <w:p w14:paraId="5D677D32" w14:textId="77777777" w:rsidR="00910370" w:rsidRDefault="00910370" w:rsidP="00910370">
      <w:pPr>
        <w:pStyle w:val="RFCFigure"/>
      </w:pPr>
      <w:r>
        <w:t xml:space="preserve">        "Origin AS validation of BGP prefix.";</w:t>
      </w:r>
    </w:p>
    <w:p w14:paraId="663AC0C7" w14:textId="77777777" w:rsidR="00910370" w:rsidRDefault="00910370" w:rsidP="00910370">
      <w:pPr>
        <w:pStyle w:val="RFCFigure"/>
      </w:pPr>
      <w:r>
        <w:t xml:space="preserve">    }</w:t>
      </w:r>
    </w:p>
    <w:p w14:paraId="7702756C" w14:textId="77777777" w:rsidR="00910370" w:rsidRDefault="00910370" w:rsidP="00910370">
      <w:pPr>
        <w:pStyle w:val="RFCFigure"/>
      </w:pPr>
      <w:r>
        <w:t xml:space="preserve">  }</w:t>
      </w:r>
    </w:p>
    <w:p w14:paraId="345F95FD" w14:textId="77777777" w:rsidR="00910370" w:rsidRDefault="00910370" w:rsidP="00910370">
      <w:pPr>
        <w:pStyle w:val="RFCFigure"/>
      </w:pPr>
    </w:p>
    <w:p w14:paraId="5209D829" w14:textId="77777777" w:rsidR="00910370" w:rsidRDefault="00910370" w:rsidP="00910370">
      <w:pPr>
        <w:pStyle w:val="RFCFigure"/>
      </w:pPr>
      <w:r>
        <w:t xml:space="preserve">  grouping origin-as-selection-option {</w:t>
      </w:r>
    </w:p>
    <w:p w14:paraId="5EB68126" w14:textId="77777777" w:rsidR="00910370" w:rsidRDefault="00910370" w:rsidP="00910370">
      <w:pPr>
        <w:pStyle w:val="RFCFigure"/>
      </w:pPr>
      <w:r>
        <w:t xml:space="preserve">    description</w:t>
      </w:r>
    </w:p>
    <w:p w14:paraId="1A8569FF" w14:textId="77777777" w:rsidR="00910370" w:rsidRDefault="00910370" w:rsidP="00910370">
      <w:pPr>
        <w:pStyle w:val="RFCFigure"/>
      </w:pPr>
      <w:r>
        <w:t xml:space="preserve">      "Origin AS option for BGP route selection.";</w:t>
      </w:r>
    </w:p>
    <w:p w14:paraId="0B40114A" w14:textId="77777777" w:rsidR="00910370" w:rsidRDefault="00910370" w:rsidP="00910370">
      <w:pPr>
        <w:pStyle w:val="RFCFigure"/>
      </w:pPr>
      <w:r>
        <w:t xml:space="preserve">    container origin-as {</w:t>
      </w:r>
    </w:p>
    <w:p w14:paraId="33E3F975" w14:textId="77777777" w:rsidR="00910370" w:rsidRDefault="00910370" w:rsidP="00910370">
      <w:pPr>
        <w:pStyle w:val="RFCFigure"/>
      </w:pPr>
      <w:r>
        <w:t xml:space="preserve">      leaf enabled {</w:t>
      </w:r>
    </w:p>
    <w:p w14:paraId="4BE5D279" w14:textId="77777777" w:rsidR="00910370" w:rsidRDefault="00910370" w:rsidP="00910370">
      <w:pPr>
        <w:pStyle w:val="RFCFigure"/>
      </w:pPr>
      <w:r>
        <w:t xml:space="preserve">        type </w:t>
      </w:r>
      <w:proofErr w:type="spellStart"/>
      <w:r>
        <w:t>boolean</w:t>
      </w:r>
      <w:proofErr w:type="spellEnd"/>
      <w:r>
        <w:t>;</w:t>
      </w:r>
    </w:p>
    <w:p w14:paraId="4AC8450C" w14:textId="77777777" w:rsidR="00910370" w:rsidRDefault="00910370" w:rsidP="00910370">
      <w:pPr>
        <w:pStyle w:val="RFCFigure"/>
      </w:pPr>
      <w:r>
        <w:t xml:space="preserve">        default "false";</w:t>
      </w:r>
    </w:p>
    <w:p w14:paraId="000DB614" w14:textId="77777777" w:rsidR="00910370" w:rsidRDefault="00910370" w:rsidP="00910370">
      <w:pPr>
        <w:pStyle w:val="RFCFigure"/>
      </w:pPr>
      <w:r>
        <w:t xml:space="preserve">        description</w:t>
      </w:r>
    </w:p>
    <w:p w14:paraId="290ED324" w14:textId="77777777" w:rsidR="00910370" w:rsidRDefault="00910370" w:rsidP="00910370">
      <w:pPr>
        <w:pStyle w:val="RFCFigure"/>
      </w:pPr>
      <w:r>
        <w:t xml:space="preserve">          "When enabled allows the origin AS validity states to be</w:t>
      </w:r>
    </w:p>
    <w:p w14:paraId="38C6D68F" w14:textId="77777777" w:rsidR="00910370" w:rsidRDefault="00910370" w:rsidP="00910370">
      <w:pPr>
        <w:pStyle w:val="RFCFigure"/>
      </w:pPr>
      <w:r>
        <w:t xml:space="preserve">           taken into consideration in the best-path calculation.";</w:t>
      </w:r>
    </w:p>
    <w:p w14:paraId="3F220231" w14:textId="77777777" w:rsidR="00910370" w:rsidRDefault="00910370" w:rsidP="00910370">
      <w:pPr>
        <w:pStyle w:val="RFCFigure"/>
      </w:pPr>
      <w:r>
        <w:t xml:space="preserve">      }</w:t>
      </w:r>
    </w:p>
    <w:p w14:paraId="16BAEE44" w14:textId="77777777" w:rsidR="00910370" w:rsidRDefault="00910370" w:rsidP="00910370">
      <w:pPr>
        <w:pStyle w:val="RFCFigure"/>
      </w:pPr>
      <w:r>
        <w:t xml:space="preserve">      leaf allow-invalid {</w:t>
      </w:r>
    </w:p>
    <w:p w14:paraId="1C535FBA" w14:textId="77777777" w:rsidR="00910370" w:rsidRDefault="00910370" w:rsidP="00910370">
      <w:pPr>
        <w:pStyle w:val="RFCFigure"/>
      </w:pPr>
      <w:r>
        <w:t xml:space="preserve">        type </w:t>
      </w:r>
      <w:proofErr w:type="spellStart"/>
      <w:r>
        <w:t>boolean</w:t>
      </w:r>
      <w:proofErr w:type="spellEnd"/>
      <w:r>
        <w:t>;</w:t>
      </w:r>
    </w:p>
    <w:p w14:paraId="458C1ED0" w14:textId="77777777" w:rsidR="00910370" w:rsidRDefault="00910370" w:rsidP="00910370">
      <w:pPr>
        <w:pStyle w:val="RFCFigure"/>
      </w:pPr>
      <w:r>
        <w:t xml:space="preserve">        default "false";</w:t>
      </w:r>
    </w:p>
    <w:p w14:paraId="2B86ECE7" w14:textId="77777777" w:rsidR="00910370" w:rsidRDefault="00910370" w:rsidP="00910370">
      <w:pPr>
        <w:pStyle w:val="RFCFigure"/>
      </w:pPr>
      <w:r>
        <w:t xml:space="preserve">        description</w:t>
      </w:r>
    </w:p>
    <w:p w14:paraId="723B1D80" w14:textId="77777777" w:rsidR="00910370" w:rsidRDefault="00910370" w:rsidP="00910370">
      <w:pPr>
        <w:pStyle w:val="RFCFigure"/>
      </w:pPr>
      <w:r>
        <w:lastRenderedPageBreak/>
        <w:t xml:space="preserve">          "When enabled allows the route with 'invalid' origin AS</w:t>
      </w:r>
    </w:p>
    <w:p w14:paraId="60E7B18E" w14:textId="77777777" w:rsidR="00910370" w:rsidRDefault="00910370" w:rsidP="00910370">
      <w:pPr>
        <w:pStyle w:val="RFCFigure"/>
      </w:pPr>
      <w:r>
        <w:t xml:space="preserve">           to be taken into consideration in the best-path</w:t>
      </w:r>
    </w:p>
    <w:p w14:paraId="339390BE" w14:textId="77777777" w:rsidR="00910370" w:rsidRDefault="00910370" w:rsidP="00910370">
      <w:pPr>
        <w:pStyle w:val="RFCFigure"/>
      </w:pPr>
      <w:r>
        <w:t xml:space="preserve">           calculation.";</w:t>
      </w:r>
    </w:p>
    <w:p w14:paraId="3F24A20A" w14:textId="77777777" w:rsidR="00910370" w:rsidRDefault="00910370" w:rsidP="00910370">
      <w:pPr>
        <w:pStyle w:val="RFCFigure"/>
      </w:pPr>
      <w:r>
        <w:t xml:space="preserve">      }</w:t>
      </w:r>
    </w:p>
    <w:p w14:paraId="7B692B60" w14:textId="77777777" w:rsidR="00910370" w:rsidRDefault="00910370" w:rsidP="00910370">
      <w:pPr>
        <w:pStyle w:val="RFCFigure"/>
      </w:pPr>
      <w:r>
        <w:t xml:space="preserve">      leaf allow-not-found {</w:t>
      </w:r>
    </w:p>
    <w:p w14:paraId="0CB20899" w14:textId="77777777" w:rsidR="00910370" w:rsidRDefault="00910370" w:rsidP="00910370">
      <w:pPr>
        <w:pStyle w:val="RFCFigure"/>
      </w:pPr>
      <w:r>
        <w:t xml:space="preserve">        type </w:t>
      </w:r>
      <w:proofErr w:type="spellStart"/>
      <w:r>
        <w:t>boolean</w:t>
      </w:r>
      <w:proofErr w:type="spellEnd"/>
      <w:r>
        <w:t>;</w:t>
      </w:r>
    </w:p>
    <w:p w14:paraId="25009FD7" w14:textId="77777777" w:rsidR="00910370" w:rsidRDefault="00910370" w:rsidP="00910370">
      <w:pPr>
        <w:pStyle w:val="RFCFigure"/>
      </w:pPr>
      <w:r>
        <w:t xml:space="preserve">        default "true";</w:t>
      </w:r>
    </w:p>
    <w:p w14:paraId="2400AECF" w14:textId="77777777" w:rsidR="00910370" w:rsidRDefault="00910370" w:rsidP="00910370">
      <w:pPr>
        <w:pStyle w:val="RFCFigure"/>
      </w:pPr>
      <w:r>
        <w:t xml:space="preserve">        description</w:t>
      </w:r>
    </w:p>
    <w:p w14:paraId="493EFB6A" w14:textId="77777777" w:rsidR="00910370" w:rsidRDefault="00910370" w:rsidP="00910370">
      <w:pPr>
        <w:pStyle w:val="RFCFigure"/>
      </w:pPr>
      <w:r>
        <w:t xml:space="preserve">          "When enabled allows the route with 'not-found' origin</w:t>
      </w:r>
    </w:p>
    <w:p w14:paraId="103FDE8A" w14:textId="77777777" w:rsidR="00910370" w:rsidRDefault="00910370" w:rsidP="00910370">
      <w:pPr>
        <w:pStyle w:val="RFCFigure"/>
      </w:pPr>
      <w:r>
        <w:t xml:space="preserve">           AS to be taken into consideration in the best-path</w:t>
      </w:r>
    </w:p>
    <w:p w14:paraId="7D48FD1D" w14:textId="77777777" w:rsidR="00910370" w:rsidRDefault="00910370" w:rsidP="00910370">
      <w:pPr>
        <w:pStyle w:val="RFCFigure"/>
      </w:pPr>
      <w:r>
        <w:t xml:space="preserve">           calculation.";</w:t>
      </w:r>
    </w:p>
    <w:p w14:paraId="74234F72" w14:textId="77777777" w:rsidR="00910370" w:rsidRDefault="00910370" w:rsidP="00910370">
      <w:pPr>
        <w:pStyle w:val="RFCFigure"/>
      </w:pPr>
      <w:r>
        <w:t xml:space="preserve">      }</w:t>
      </w:r>
    </w:p>
    <w:p w14:paraId="09ABC9D2" w14:textId="77777777" w:rsidR="00910370" w:rsidRDefault="00910370" w:rsidP="00910370">
      <w:pPr>
        <w:pStyle w:val="RFCFigure"/>
      </w:pPr>
      <w:r>
        <w:t xml:space="preserve">      leaf eligible-prefix-policy {</w:t>
      </w:r>
    </w:p>
    <w:p w14:paraId="1E6A2514" w14:textId="77777777" w:rsidR="00910370" w:rsidRDefault="00910370" w:rsidP="00910370">
      <w:pPr>
        <w:pStyle w:val="RFCFigure"/>
      </w:pPr>
      <w:r>
        <w:t xml:space="preserve">        type </w:t>
      </w:r>
      <w:proofErr w:type="spellStart"/>
      <w:r>
        <w:t>leafref</w:t>
      </w:r>
      <w:proofErr w:type="spellEnd"/>
      <w:r>
        <w:t xml:space="preserve"> {</w:t>
      </w:r>
    </w:p>
    <w:p w14:paraId="691D350C" w14:textId="77777777" w:rsidR="00910370" w:rsidRDefault="00910370" w:rsidP="00910370">
      <w:pPr>
        <w:pStyle w:val="RFCFigure"/>
      </w:pPr>
      <w:r>
        <w:t xml:space="preserve">          path "/</w:t>
      </w:r>
      <w:proofErr w:type="spellStart"/>
      <w:r>
        <w:t>rt-</w:t>
      </w:r>
      <w:proofErr w:type="gramStart"/>
      <w:r>
        <w:t>pol:routing</w:t>
      </w:r>
      <w:proofErr w:type="gramEnd"/>
      <w:r>
        <w:t>-policy</w:t>
      </w:r>
      <w:proofErr w:type="spellEnd"/>
      <w:r>
        <w:t>/</w:t>
      </w:r>
      <w:proofErr w:type="spellStart"/>
      <w:r>
        <w:t>rt-pol:policy-definitions</w:t>
      </w:r>
      <w:proofErr w:type="spellEnd"/>
      <w:r>
        <w:t>/"</w:t>
      </w:r>
    </w:p>
    <w:p w14:paraId="208903D3" w14:textId="77777777" w:rsidR="00910370" w:rsidRDefault="00910370" w:rsidP="00910370">
      <w:pPr>
        <w:pStyle w:val="RFCFigure"/>
      </w:pPr>
      <w:r>
        <w:t xml:space="preserve">                + "</w:t>
      </w:r>
      <w:proofErr w:type="spellStart"/>
      <w:r>
        <w:t>rt-</w:t>
      </w:r>
      <w:proofErr w:type="gramStart"/>
      <w:r>
        <w:t>pol:policy</w:t>
      </w:r>
      <w:proofErr w:type="gramEnd"/>
      <w:r>
        <w:t>-definition</w:t>
      </w:r>
      <w:proofErr w:type="spellEnd"/>
      <w:r>
        <w:t>/</w:t>
      </w:r>
      <w:proofErr w:type="spellStart"/>
      <w:r>
        <w:t>rt-pol:name</w:t>
      </w:r>
      <w:proofErr w:type="spellEnd"/>
      <w:r>
        <w:t>";</w:t>
      </w:r>
    </w:p>
    <w:p w14:paraId="43646FCC" w14:textId="77777777" w:rsidR="00910370" w:rsidRDefault="00910370" w:rsidP="00910370">
      <w:pPr>
        <w:pStyle w:val="RFCFigure"/>
      </w:pPr>
      <w:r>
        <w:t xml:space="preserve">           }</w:t>
      </w:r>
    </w:p>
    <w:p w14:paraId="7F21BD26" w14:textId="77777777" w:rsidR="00910370" w:rsidRDefault="00910370" w:rsidP="00910370">
      <w:pPr>
        <w:pStyle w:val="RFCFigure"/>
      </w:pPr>
      <w:r>
        <w:t xml:space="preserve">        description</w:t>
      </w:r>
    </w:p>
    <w:p w14:paraId="4C62450D" w14:textId="77777777" w:rsidR="00910370" w:rsidRDefault="00910370" w:rsidP="00910370">
      <w:pPr>
        <w:pStyle w:val="RFCFigure"/>
      </w:pPr>
      <w:r>
        <w:t xml:space="preserve">          "A reference to a routing policy which can be used to</w:t>
      </w:r>
    </w:p>
    <w:p w14:paraId="70FFF370" w14:textId="77777777" w:rsidR="00910370" w:rsidRDefault="00910370" w:rsidP="00910370">
      <w:pPr>
        <w:pStyle w:val="RFCFigure"/>
      </w:pPr>
      <w:r>
        <w:t xml:space="preserve">           restrict the prefixes for which Origin AS option</w:t>
      </w:r>
    </w:p>
    <w:p w14:paraId="262B0939" w14:textId="77777777" w:rsidR="00910370" w:rsidRDefault="00910370" w:rsidP="00910370">
      <w:pPr>
        <w:pStyle w:val="RFCFigure"/>
      </w:pPr>
      <w:r>
        <w:t xml:space="preserve">           is enabled for BGP route selection.";</w:t>
      </w:r>
    </w:p>
    <w:p w14:paraId="5C0D9B29" w14:textId="77777777" w:rsidR="00910370" w:rsidRDefault="00910370" w:rsidP="00910370">
      <w:pPr>
        <w:pStyle w:val="RFCFigure"/>
      </w:pPr>
      <w:r>
        <w:t xml:space="preserve">      }</w:t>
      </w:r>
    </w:p>
    <w:p w14:paraId="11064A5D" w14:textId="77777777" w:rsidR="00910370" w:rsidRDefault="00910370" w:rsidP="00910370">
      <w:pPr>
        <w:pStyle w:val="RFCFigure"/>
      </w:pPr>
      <w:r>
        <w:t xml:space="preserve">      description</w:t>
      </w:r>
    </w:p>
    <w:p w14:paraId="395F9CCA" w14:textId="77777777" w:rsidR="00910370" w:rsidRDefault="00910370" w:rsidP="00910370">
      <w:pPr>
        <w:pStyle w:val="RFCFigure"/>
      </w:pPr>
      <w:r>
        <w:t xml:space="preserve">        "Origin AS option for BGP route selection.";</w:t>
      </w:r>
    </w:p>
    <w:p w14:paraId="240EC468" w14:textId="77777777" w:rsidR="00910370" w:rsidRDefault="00910370" w:rsidP="00910370">
      <w:pPr>
        <w:pStyle w:val="RFCFigure"/>
      </w:pPr>
      <w:r>
        <w:t xml:space="preserve">    }</w:t>
      </w:r>
    </w:p>
    <w:p w14:paraId="65918725" w14:textId="77777777" w:rsidR="00910370" w:rsidRDefault="00910370" w:rsidP="00910370">
      <w:pPr>
        <w:pStyle w:val="RFCFigure"/>
      </w:pPr>
      <w:r>
        <w:t xml:space="preserve">  }</w:t>
      </w:r>
    </w:p>
    <w:p w14:paraId="1AFA8D94" w14:textId="77777777" w:rsidR="00910370" w:rsidRDefault="00910370" w:rsidP="00910370">
      <w:pPr>
        <w:pStyle w:val="RFCFigure"/>
      </w:pPr>
    </w:p>
    <w:p w14:paraId="19163944" w14:textId="77777777" w:rsidR="00910370" w:rsidRDefault="00910370" w:rsidP="00910370">
      <w:pPr>
        <w:pStyle w:val="RFCFigure"/>
      </w:pPr>
      <w:r>
        <w:t xml:space="preserve">  grouping origin-as-validity-advertisement {</w:t>
      </w:r>
    </w:p>
    <w:p w14:paraId="049F98A9" w14:textId="77777777" w:rsidR="00910370" w:rsidRDefault="00910370" w:rsidP="00910370">
      <w:pPr>
        <w:pStyle w:val="RFCFigure"/>
      </w:pPr>
      <w:r>
        <w:t xml:space="preserve">    description</w:t>
      </w:r>
    </w:p>
    <w:p w14:paraId="79B02C49" w14:textId="77777777" w:rsidR="00910370" w:rsidRDefault="00910370" w:rsidP="00910370">
      <w:pPr>
        <w:pStyle w:val="RFCFigure"/>
      </w:pPr>
      <w:r>
        <w:t xml:space="preserve">      "Advertisement of Origin Validation State Extended</w:t>
      </w:r>
    </w:p>
    <w:p w14:paraId="769FE2C1" w14:textId="77777777" w:rsidR="00910370" w:rsidRDefault="00910370" w:rsidP="00910370">
      <w:pPr>
        <w:pStyle w:val="RFCFigure"/>
      </w:pPr>
      <w:r>
        <w:t xml:space="preserve">       Community to neighbor(s).";</w:t>
      </w:r>
    </w:p>
    <w:p w14:paraId="6ECAF83A" w14:textId="77777777" w:rsidR="00910370" w:rsidRDefault="00910370" w:rsidP="00910370">
      <w:pPr>
        <w:pStyle w:val="RFCFigure"/>
      </w:pPr>
      <w:r>
        <w:t xml:space="preserve">    leaf send-origin-as-validity {</w:t>
      </w:r>
    </w:p>
    <w:p w14:paraId="7BA1BB7C" w14:textId="77777777" w:rsidR="00910370" w:rsidRDefault="00910370" w:rsidP="00910370">
      <w:pPr>
        <w:pStyle w:val="RFCFigure"/>
      </w:pPr>
      <w:r>
        <w:t xml:space="preserve">      type </w:t>
      </w:r>
      <w:proofErr w:type="spellStart"/>
      <w:r>
        <w:t>boolean</w:t>
      </w:r>
      <w:proofErr w:type="spellEnd"/>
      <w:r>
        <w:t>;</w:t>
      </w:r>
    </w:p>
    <w:p w14:paraId="06A26BFA" w14:textId="77777777" w:rsidR="00910370" w:rsidRDefault="00910370" w:rsidP="00910370">
      <w:pPr>
        <w:pStyle w:val="RFCFigure"/>
      </w:pPr>
      <w:r>
        <w:t xml:space="preserve">      default "false";</w:t>
      </w:r>
    </w:p>
    <w:p w14:paraId="201506E7" w14:textId="77777777" w:rsidR="00910370" w:rsidRDefault="00910370" w:rsidP="00910370">
      <w:pPr>
        <w:pStyle w:val="RFCFigure"/>
      </w:pPr>
      <w:r>
        <w:t xml:space="preserve">      description</w:t>
      </w:r>
    </w:p>
    <w:p w14:paraId="61B67E6B" w14:textId="77777777" w:rsidR="00910370" w:rsidRDefault="00910370" w:rsidP="00910370">
      <w:pPr>
        <w:pStyle w:val="RFCFigure"/>
      </w:pPr>
      <w:r>
        <w:t xml:space="preserve">        "If set to true, send the origin AS validity to the</w:t>
      </w:r>
    </w:p>
    <w:p w14:paraId="311CB90C" w14:textId="77777777" w:rsidR="00910370" w:rsidRDefault="00910370" w:rsidP="00910370">
      <w:pPr>
        <w:pStyle w:val="RFCFigure"/>
      </w:pPr>
      <w:r>
        <w:t xml:space="preserve">         neighbor(s) using Origin Validation State Extended</w:t>
      </w:r>
    </w:p>
    <w:p w14:paraId="35F3C399" w14:textId="77777777" w:rsidR="00910370" w:rsidRDefault="00910370" w:rsidP="00910370">
      <w:pPr>
        <w:pStyle w:val="RFCFigure"/>
      </w:pPr>
      <w:r>
        <w:t xml:space="preserve">         Community";</w:t>
      </w:r>
    </w:p>
    <w:p w14:paraId="63A38DEF" w14:textId="77777777" w:rsidR="00910370" w:rsidRDefault="00910370" w:rsidP="00910370">
      <w:pPr>
        <w:pStyle w:val="RFCFigure"/>
      </w:pPr>
      <w:r>
        <w:t xml:space="preserve">      reference</w:t>
      </w:r>
    </w:p>
    <w:p w14:paraId="1489035C" w14:textId="77777777" w:rsidR="00910370" w:rsidRDefault="00910370" w:rsidP="00910370">
      <w:pPr>
        <w:pStyle w:val="RFCFigure"/>
      </w:pPr>
      <w:r>
        <w:t xml:space="preserve">        "RFC 8097, BGP Prefix Origin Validation State Extended</w:t>
      </w:r>
    </w:p>
    <w:p w14:paraId="6752ABB9" w14:textId="77777777" w:rsidR="00910370" w:rsidRDefault="00910370" w:rsidP="00910370">
      <w:pPr>
        <w:pStyle w:val="RFCFigure"/>
      </w:pPr>
      <w:r>
        <w:t xml:space="preserve">         Community.";</w:t>
      </w:r>
    </w:p>
    <w:p w14:paraId="6992C719" w14:textId="77777777" w:rsidR="00910370" w:rsidRDefault="00910370" w:rsidP="00910370">
      <w:pPr>
        <w:pStyle w:val="RFCFigure"/>
      </w:pPr>
      <w:r>
        <w:t xml:space="preserve">    }</w:t>
      </w:r>
    </w:p>
    <w:p w14:paraId="3EED03B1" w14:textId="77777777" w:rsidR="00910370" w:rsidRDefault="00910370" w:rsidP="00910370">
      <w:pPr>
        <w:pStyle w:val="RFCFigure"/>
      </w:pPr>
      <w:r>
        <w:t xml:space="preserve">    leaf eligible-prefix-policy {</w:t>
      </w:r>
    </w:p>
    <w:p w14:paraId="25B36F93" w14:textId="77777777" w:rsidR="00910370" w:rsidRDefault="00910370" w:rsidP="00910370">
      <w:pPr>
        <w:pStyle w:val="RFCFigure"/>
      </w:pPr>
      <w:r>
        <w:t xml:space="preserve">      type </w:t>
      </w:r>
      <w:proofErr w:type="spellStart"/>
      <w:r>
        <w:t>leafref</w:t>
      </w:r>
      <w:proofErr w:type="spellEnd"/>
      <w:r>
        <w:t xml:space="preserve"> {</w:t>
      </w:r>
    </w:p>
    <w:p w14:paraId="6FCC1ECF" w14:textId="77777777" w:rsidR="00910370" w:rsidRDefault="00910370" w:rsidP="00910370">
      <w:pPr>
        <w:pStyle w:val="RFCFigure"/>
      </w:pPr>
      <w:r>
        <w:t xml:space="preserve">        path "/</w:t>
      </w:r>
      <w:proofErr w:type="spellStart"/>
      <w:r>
        <w:t>rt-</w:t>
      </w:r>
      <w:proofErr w:type="gramStart"/>
      <w:r>
        <w:t>pol:routing</w:t>
      </w:r>
      <w:proofErr w:type="gramEnd"/>
      <w:r>
        <w:t>-policy</w:t>
      </w:r>
      <w:proofErr w:type="spellEnd"/>
      <w:r>
        <w:t>/</w:t>
      </w:r>
      <w:proofErr w:type="spellStart"/>
      <w:r>
        <w:t>rt-pol:policy-definitions</w:t>
      </w:r>
      <w:proofErr w:type="spellEnd"/>
      <w:r>
        <w:t>/"</w:t>
      </w:r>
    </w:p>
    <w:p w14:paraId="04C6E530" w14:textId="77777777" w:rsidR="00910370" w:rsidRDefault="00910370" w:rsidP="00910370">
      <w:pPr>
        <w:pStyle w:val="RFCFigure"/>
      </w:pPr>
      <w:r>
        <w:t xml:space="preserve">              + "</w:t>
      </w:r>
      <w:proofErr w:type="spellStart"/>
      <w:r>
        <w:t>rt-</w:t>
      </w:r>
      <w:proofErr w:type="gramStart"/>
      <w:r>
        <w:t>pol:policy</w:t>
      </w:r>
      <w:proofErr w:type="gramEnd"/>
      <w:r>
        <w:t>-definition</w:t>
      </w:r>
      <w:proofErr w:type="spellEnd"/>
      <w:r>
        <w:t>/</w:t>
      </w:r>
      <w:proofErr w:type="spellStart"/>
      <w:r>
        <w:t>rt-pol:name</w:t>
      </w:r>
      <w:proofErr w:type="spellEnd"/>
      <w:r>
        <w:t>";</w:t>
      </w:r>
    </w:p>
    <w:p w14:paraId="5D530AD3" w14:textId="77777777" w:rsidR="00910370" w:rsidRDefault="00910370" w:rsidP="00910370">
      <w:pPr>
        <w:pStyle w:val="RFCFigure"/>
      </w:pPr>
      <w:r>
        <w:t xml:space="preserve">           }</w:t>
      </w:r>
    </w:p>
    <w:p w14:paraId="55D316D2" w14:textId="77777777" w:rsidR="00910370" w:rsidRDefault="00910370" w:rsidP="00910370">
      <w:pPr>
        <w:pStyle w:val="RFCFigure"/>
      </w:pPr>
      <w:r>
        <w:t xml:space="preserve">      description</w:t>
      </w:r>
    </w:p>
    <w:p w14:paraId="1E1F4BC9" w14:textId="77777777" w:rsidR="00910370" w:rsidRDefault="00910370" w:rsidP="00910370">
      <w:pPr>
        <w:pStyle w:val="RFCFigure"/>
      </w:pPr>
      <w:r>
        <w:lastRenderedPageBreak/>
        <w:t xml:space="preserve">        "A reference to a routing policy which can be used to</w:t>
      </w:r>
    </w:p>
    <w:p w14:paraId="31AB1B2A" w14:textId="77777777" w:rsidR="00910370" w:rsidRDefault="00910370" w:rsidP="00910370">
      <w:pPr>
        <w:pStyle w:val="RFCFigure"/>
      </w:pPr>
      <w:r>
        <w:t xml:space="preserve">         restrict the prefixes for which Origin Validation</w:t>
      </w:r>
    </w:p>
    <w:p w14:paraId="0C3DD621" w14:textId="77777777" w:rsidR="00910370" w:rsidRDefault="00910370" w:rsidP="00910370">
      <w:pPr>
        <w:pStyle w:val="RFCFigure"/>
      </w:pPr>
      <w:r>
        <w:t xml:space="preserve">         State Extended Community is advertised.";</w:t>
      </w:r>
    </w:p>
    <w:p w14:paraId="3B4C687C" w14:textId="77777777" w:rsidR="00910370" w:rsidRDefault="00910370" w:rsidP="00910370">
      <w:pPr>
        <w:pStyle w:val="RFCFigure"/>
      </w:pPr>
      <w:r>
        <w:t xml:space="preserve">    }</w:t>
      </w:r>
    </w:p>
    <w:p w14:paraId="7D51353C" w14:textId="77777777" w:rsidR="00910370" w:rsidRDefault="00910370" w:rsidP="00910370">
      <w:pPr>
        <w:pStyle w:val="RFCFigure"/>
      </w:pPr>
      <w:r>
        <w:t xml:space="preserve">  }</w:t>
      </w:r>
    </w:p>
    <w:p w14:paraId="2F7436FC" w14:textId="77777777" w:rsidR="00910370" w:rsidRDefault="00910370" w:rsidP="00910370">
      <w:pPr>
        <w:pStyle w:val="RFCFigure"/>
      </w:pPr>
    </w:p>
    <w:p w14:paraId="186E2283" w14:textId="77777777" w:rsidR="00910370" w:rsidRDefault="00910370" w:rsidP="00910370">
      <w:pPr>
        <w:pStyle w:val="RFCFigure"/>
      </w:pPr>
      <w:r>
        <w:t xml:space="preserve">  grouping export-origin-as-validation-config {</w:t>
      </w:r>
    </w:p>
    <w:p w14:paraId="542EC192" w14:textId="77777777" w:rsidR="00910370" w:rsidRDefault="00910370" w:rsidP="00910370">
      <w:pPr>
        <w:pStyle w:val="RFCFigure"/>
      </w:pPr>
      <w:r>
        <w:t xml:space="preserve">    description</w:t>
      </w:r>
    </w:p>
    <w:p w14:paraId="20C4F0E8" w14:textId="77777777" w:rsidR="00910370" w:rsidRDefault="00910370" w:rsidP="00910370">
      <w:pPr>
        <w:pStyle w:val="RFCFigure"/>
      </w:pPr>
      <w:r>
        <w:t xml:space="preserve">      "Export Origin AS validation of BGP prefix.";</w:t>
      </w:r>
    </w:p>
    <w:p w14:paraId="3E5AB937" w14:textId="77777777" w:rsidR="00910370" w:rsidRDefault="00910370" w:rsidP="00910370">
      <w:pPr>
        <w:pStyle w:val="RFCFigure"/>
      </w:pPr>
      <w:r>
        <w:t xml:space="preserve">    container export-origin-as-validation {</w:t>
      </w:r>
    </w:p>
    <w:p w14:paraId="39805104" w14:textId="77777777" w:rsidR="00910370" w:rsidRDefault="00910370" w:rsidP="00910370">
      <w:pPr>
        <w:pStyle w:val="RFCFigure"/>
      </w:pPr>
      <w:r>
        <w:t xml:space="preserve">      leaf enabled {</w:t>
      </w:r>
    </w:p>
    <w:p w14:paraId="0AB0DEB9" w14:textId="77777777" w:rsidR="00910370" w:rsidRDefault="00910370" w:rsidP="00910370">
      <w:pPr>
        <w:pStyle w:val="RFCFigure"/>
      </w:pPr>
      <w:r>
        <w:t xml:space="preserve">        type </w:t>
      </w:r>
      <w:proofErr w:type="spellStart"/>
      <w:r>
        <w:t>boolean</w:t>
      </w:r>
      <w:proofErr w:type="spellEnd"/>
      <w:r>
        <w:t>;</w:t>
      </w:r>
    </w:p>
    <w:p w14:paraId="3E5D11A2" w14:textId="77777777" w:rsidR="00910370" w:rsidRDefault="00910370" w:rsidP="00910370">
      <w:pPr>
        <w:pStyle w:val="RFCFigure"/>
      </w:pPr>
      <w:r>
        <w:t xml:space="preserve">        default "false";</w:t>
      </w:r>
    </w:p>
    <w:p w14:paraId="137A570F" w14:textId="77777777" w:rsidR="00910370" w:rsidRDefault="00910370" w:rsidP="00910370">
      <w:pPr>
        <w:pStyle w:val="RFCFigure"/>
      </w:pPr>
      <w:r>
        <w:t xml:space="preserve">        description</w:t>
      </w:r>
    </w:p>
    <w:p w14:paraId="576AA0CE" w14:textId="77777777" w:rsidR="00910370" w:rsidRDefault="00910370" w:rsidP="00910370">
      <w:pPr>
        <w:pStyle w:val="RFCFigure"/>
      </w:pPr>
      <w:r>
        <w:t xml:space="preserve">          "When enabled allows the origin AS validity states to be</w:t>
      </w:r>
    </w:p>
    <w:p w14:paraId="30A7EE2E" w14:textId="77777777" w:rsidR="00910370" w:rsidRDefault="00910370" w:rsidP="00910370">
      <w:pPr>
        <w:pStyle w:val="RFCFigure"/>
      </w:pPr>
      <w:r>
        <w:t xml:space="preserve">           taken into consideration in BGP export.";</w:t>
      </w:r>
    </w:p>
    <w:p w14:paraId="35693167" w14:textId="77777777" w:rsidR="00910370" w:rsidRDefault="00910370" w:rsidP="00910370">
      <w:pPr>
        <w:pStyle w:val="RFCFigure"/>
      </w:pPr>
      <w:r>
        <w:t xml:space="preserve">      }</w:t>
      </w:r>
    </w:p>
    <w:p w14:paraId="1F991C54" w14:textId="77777777" w:rsidR="00910370" w:rsidRDefault="00910370" w:rsidP="00910370">
      <w:pPr>
        <w:pStyle w:val="RFCFigure"/>
      </w:pPr>
      <w:r>
        <w:t xml:space="preserve">      leaf allow-not-found {</w:t>
      </w:r>
    </w:p>
    <w:p w14:paraId="4FE0892C" w14:textId="77777777" w:rsidR="00910370" w:rsidRDefault="00910370" w:rsidP="00910370">
      <w:pPr>
        <w:pStyle w:val="RFCFigure"/>
      </w:pPr>
      <w:r>
        <w:t xml:space="preserve">        type </w:t>
      </w:r>
      <w:proofErr w:type="spellStart"/>
      <w:r>
        <w:t>boolean</w:t>
      </w:r>
      <w:proofErr w:type="spellEnd"/>
      <w:r>
        <w:t>;</w:t>
      </w:r>
    </w:p>
    <w:p w14:paraId="73FB41D6" w14:textId="77777777" w:rsidR="00910370" w:rsidRDefault="00910370" w:rsidP="00910370">
      <w:pPr>
        <w:pStyle w:val="RFCFigure"/>
      </w:pPr>
      <w:r>
        <w:t xml:space="preserve">        default "false";</w:t>
      </w:r>
    </w:p>
    <w:p w14:paraId="09199B51" w14:textId="77777777" w:rsidR="00910370" w:rsidRDefault="00910370" w:rsidP="00910370">
      <w:pPr>
        <w:pStyle w:val="RFCFigure"/>
      </w:pPr>
      <w:r>
        <w:t xml:space="preserve">        description</w:t>
      </w:r>
    </w:p>
    <w:p w14:paraId="36682D8C" w14:textId="77777777" w:rsidR="00910370" w:rsidRDefault="00910370" w:rsidP="00910370">
      <w:pPr>
        <w:pStyle w:val="RFCFigure"/>
      </w:pPr>
      <w:r>
        <w:t xml:space="preserve">          "When enabled allows the route with 'not-found' origin</w:t>
      </w:r>
    </w:p>
    <w:p w14:paraId="55A81366" w14:textId="77777777" w:rsidR="00910370" w:rsidRDefault="00910370" w:rsidP="00910370">
      <w:pPr>
        <w:pStyle w:val="RFCFigure"/>
      </w:pPr>
      <w:r>
        <w:t xml:space="preserve">           AS to be sent to the neighbor.";</w:t>
      </w:r>
    </w:p>
    <w:p w14:paraId="2BFD0B18" w14:textId="77777777" w:rsidR="00910370" w:rsidRDefault="00910370" w:rsidP="00910370">
      <w:pPr>
        <w:pStyle w:val="RFCFigure"/>
      </w:pPr>
      <w:r>
        <w:t xml:space="preserve">      }</w:t>
      </w:r>
    </w:p>
    <w:p w14:paraId="259F65CC" w14:textId="77777777" w:rsidR="00910370" w:rsidRDefault="00910370" w:rsidP="00910370">
      <w:pPr>
        <w:pStyle w:val="RFCFigure"/>
      </w:pPr>
      <w:r>
        <w:t xml:space="preserve">      leaf eligible-prefix-policy {</w:t>
      </w:r>
    </w:p>
    <w:p w14:paraId="6F1100EC" w14:textId="77777777" w:rsidR="00910370" w:rsidRDefault="00910370" w:rsidP="00910370">
      <w:pPr>
        <w:pStyle w:val="RFCFigure"/>
      </w:pPr>
      <w:r>
        <w:t xml:space="preserve">        type </w:t>
      </w:r>
      <w:proofErr w:type="spellStart"/>
      <w:r>
        <w:t>leafref</w:t>
      </w:r>
      <w:proofErr w:type="spellEnd"/>
      <w:r>
        <w:t xml:space="preserve"> {</w:t>
      </w:r>
    </w:p>
    <w:p w14:paraId="7A5D5850" w14:textId="77777777" w:rsidR="00910370" w:rsidRDefault="00910370" w:rsidP="00910370">
      <w:pPr>
        <w:pStyle w:val="RFCFigure"/>
      </w:pPr>
      <w:r>
        <w:t xml:space="preserve">          path "/</w:t>
      </w:r>
      <w:proofErr w:type="spellStart"/>
      <w:r>
        <w:t>rt-</w:t>
      </w:r>
      <w:proofErr w:type="gramStart"/>
      <w:r>
        <w:t>pol:routing</w:t>
      </w:r>
      <w:proofErr w:type="gramEnd"/>
      <w:r>
        <w:t>-policy</w:t>
      </w:r>
      <w:proofErr w:type="spellEnd"/>
      <w:r>
        <w:t>/</w:t>
      </w:r>
      <w:proofErr w:type="spellStart"/>
      <w:r>
        <w:t>rt-pol:policy-definitions</w:t>
      </w:r>
      <w:proofErr w:type="spellEnd"/>
      <w:r>
        <w:t>/"</w:t>
      </w:r>
    </w:p>
    <w:p w14:paraId="6A11FB8E" w14:textId="77777777" w:rsidR="00910370" w:rsidRDefault="00910370" w:rsidP="00910370">
      <w:pPr>
        <w:pStyle w:val="RFCFigure"/>
      </w:pPr>
      <w:r>
        <w:t xml:space="preserve">                + "</w:t>
      </w:r>
      <w:proofErr w:type="spellStart"/>
      <w:r>
        <w:t>rt-</w:t>
      </w:r>
      <w:proofErr w:type="gramStart"/>
      <w:r>
        <w:t>pol:policy</w:t>
      </w:r>
      <w:proofErr w:type="gramEnd"/>
      <w:r>
        <w:t>-definition</w:t>
      </w:r>
      <w:proofErr w:type="spellEnd"/>
      <w:r>
        <w:t>/</w:t>
      </w:r>
      <w:proofErr w:type="spellStart"/>
      <w:r>
        <w:t>rt-pol:name</w:t>
      </w:r>
      <w:proofErr w:type="spellEnd"/>
      <w:r>
        <w:t>";</w:t>
      </w:r>
    </w:p>
    <w:p w14:paraId="4EEC7896" w14:textId="77777777" w:rsidR="00910370" w:rsidRDefault="00910370" w:rsidP="00910370">
      <w:pPr>
        <w:pStyle w:val="RFCFigure"/>
      </w:pPr>
      <w:r>
        <w:t xml:space="preserve">           }</w:t>
      </w:r>
    </w:p>
    <w:p w14:paraId="60DAF1F3" w14:textId="77777777" w:rsidR="00910370" w:rsidRDefault="00910370" w:rsidP="00910370">
      <w:pPr>
        <w:pStyle w:val="RFCFigure"/>
      </w:pPr>
      <w:r>
        <w:t xml:space="preserve">        description</w:t>
      </w:r>
    </w:p>
    <w:p w14:paraId="4A80E0DA" w14:textId="77777777" w:rsidR="00910370" w:rsidRDefault="00910370" w:rsidP="00910370">
      <w:pPr>
        <w:pStyle w:val="RFCFigure"/>
      </w:pPr>
      <w:r>
        <w:t xml:space="preserve">          "A reference to a routing policy which can be used to</w:t>
      </w:r>
    </w:p>
    <w:p w14:paraId="4D3EE269" w14:textId="77777777" w:rsidR="00910370" w:rsidRDefault="00910370" w:rsidP="00910370">
      <w:pPr>
        <w:pStyle w:val="RFCFigure"/>
      </w:pPr>
      <w:r>
        <w:t xml:space="preserve">           restrict the prefixes for which Origin AS validity</w:t>
      </w:r>
    </w:p>
    <w:p w14:paraId="0080C079" w14:textId="77777777" w:rsidR="00910370" w:rsidRDefault="00910370" w:rsidP="00910370">
      <w:pPr>
        <w:pStyle w:val="RFCFigure"/>
      </w:pPr>
      <w:r>
        <w:t xml:space="preserve">           states are considered in BGP export.";</w:t>
      </w:r>
    </w:p>
    <w:p w14:paraId="66648BC4" w14:textId="77777777" w:rsidR="00910370" w:rsidRDefault="00910370" w:rsidP="00910370">
      <w:pPr>
        <w:pStyle w:val="RFCFigure"/>
      </w:pPr>
      <w:r>
        <w:t xml:space="preserve">      }</w:t>
      </w:r>
    </w:p>
    <w:p w14:paraId="3A52C5AE" w14:textId="77777777" w:rsidR="00910370" w:rsidRDefault="00910370" w:rsidP="00910370">
      <w:pPr>
        <w:pStyle w:val="RFCFigure"/>
      </w:pPr>
      <w:r>
        <w:t xml:space="preserve">      description</w:t>
      </w:r>
    </w:p>
    <w:p w14:paraId="14768399" w14:textId="77777777" w:rsidR="00910370" w:rsidRDefault="00910370" w:rsidP="00910370">
      <w:pPr>
        <w:pStyle w:val="RFCFigure"/>
      </w:pPr>
      <w:r>
        <w:t xml:space="preserve">        "Export Origin AS validation of BGP prefix.";</w:t>
      </w:r>
    </w:p>
    <w:p w14:paraId="21A340D4" w14:textId="77777777" w:rsidR="00910370" w:rsidRDefault="00910370" w:rsidP="00910370">
      <w:pPr>
        <w:pStyle w:val="RFCFigure"/>
      </w:pPr>
      <w:r>
        <w:t xml:space="preserve">      reference</w:t>
      </w:r>
    </w:p>
    <w:p w14:paraId="0EFAB9FE" w14:textId="77777777" w:rsidR="00910370" w:rsidRDefault="00910370" w:rsidP="00910370">
      <w:pPr>
        <w:pStyle w:val="RFCFigure"/>
      </w:pPr>
      <w:r>
        <w:t xml:space="preserve">        "RFC 8893, Resource Public Key Infrastructure (RPKI) Origin</w:t>
      </w:r>
    </w:p>
    <w:p w14:paraId="43BE08DC" w14:textId="77777777" w:rsidR="00910370" w:rsidRDefault="00910370" w:rsidP="00910370">
      <w:pPr>
        <w:pStyle w:val="RFCFigure"/>
      </w:pPr>
      <w:r>
        <w:t xml:space="preserve">        Validation for BGP Export.";</w:t>
      </w:r>
    </w:p>
    <w:p w14:paraId="6C66B39D" w14:textId="77777777" w:rsidR="00910370" w:rsidRDefault="00910370" w:rsidP="00910370">
      <w:pPr>
        <w:pStyle w:val="RFCFigure"/>
      </w:pPr>
      <w:r>
        <w:t xml:space="preserve">       }</w:t>
      </w:r>
    </w:p>
    <w:p w14:paraId="3B058A1E" w14:textId="77777777" w:rsidR="00910370" w:rsidRDefault="00910370" w:rsidP="00910370">
      <w:pPr>
        <w:pStyle w:val="RFCFigure"/>
      </w:pPr>
      <w:r>
        <w:t xml:space="preserve">     }</w:t>
      </w:r>
    </w:p>
    <w:p w14:paraId="5E9072F2" w14:textId="77777777" w:rsidR="00910370" w:rsidRDefault="00910370" w:rsidP="00910370">
      <w:pPr>
        <w:pStyle w:val="RFCFigure"/>
      </w:pPr>
    </w:p>
    <w:p w14:paraId="669683C8" w14:textId="77777777" w:rsidR="00910370" w:rsidRDefault="00910370" w:rsidP="00910370">
      <w:pPr>
        <w:pStyle w:val="RFCFigure"/>
      </w:pPr>
      <w:r>
        <w:t xml:space="preserve">  grouping origin-as-validity-statistics {</w:t>
      </w:r>
    </w:p>
    <w:p w14:paraId="374A6FA4" w14:textId="77777777" w:rsidR="00910370" w:rsidRDefault="00910370" w:rsidP="00910370">
      <w:pPr>
        <w:pStyle w:val="RFCFigure"/>
      </w:pPr>
      <w:r>
        <w:t xml:space="preserve">       description</w:t>
      </w:r>
    </w:p>
    <w:p w14:paraId="3DA9B434" w14:textId="77777777" w:rsidR="00910370" w:rsidRDefault="00910370" w:rsidP="00910370">
      <w:pPr>
        <w:pStyle w:val="RFCFigure"/>
      </w:pPr>
      <w:r>
        <w:t xml:space="preserve">         "Origin-AS validation statistics.";</w:t>
      </w:r>
    </w:p>
    <w:p w14:paraId="32730FA0" w14:textId="77777777" w:rsidR="00910370" w:rsidRDefault="00910370" w:rsidP="00910370">
      <w:pPr>
        <w:pStyle w:val="RFCFigure"/>
      </w:pPr>
      <w:r>
        <w:t xml:space="preserve">       container statistics {</w:t>
      </w:r>
    </w:p>
    <w:p w14:paraId="032B33B6" w14:textId="77777777" w:rsidR="00910370" w:rsidRDefault="00910370" w:rsidP="00910370">
      <w:pPr>
        <w:pStyle w:val="RFCFigure"/>
      </w:pPr>
      <w:r>
        <w:t xml:space="preserve">         leaf validation-state-unverified {</w:t>
      </w:r>
    </w:p>
    <w:p w14:paraId="2B6B84A4" w14:textId="77777777" w:rsidR="00910370" w:rsidRDefault="00910370" w:rsidP="00910370">
      <w:pPr>
        <w:pStyle w:val="RFCFigure"/>
      </w:pPr>
      <w:r>
        <w:t xml:space="preserve">           type </w:t>
      </w:r>
      <w:proofErr w:type="gramStart"/>
      <w:r>
        <w:t>yang:gauge</w:t>
      </w:r>
      <w:proofErr w:type="gramEnd"/>
      <w:r>
        <w:t>32;</w:t>
      </w:r>
    </w:p>
    <w:p w14:paraId="56CC51E9" w14:textId="77777777" w:rsidR="00910370" w:rsidRDefault="00910370" w:rsidP="00910370">
      <w:pPr>
        <w:pStyle w:val="RFCFigure"/>
      </w:pPr>
      <w:r>
        <w:lastRenderedPageBreak/>
        <w:t xml:space="preserve">           description</w:t>
      </w:r>
    </w:p>
    <w:p w14:paraId="776F2950" w14:textId="77777777" w:rsidR="00910370" w:rsidRDefault="00910370" w:rsidP="00910370">
      <w:pPr>
        <w:pStyle w:val="RFCFigure"/>
      </w:pPr>
      <w:r>
        <w:t xml:space="preserve">             "The number of routes with validation state as unverified.";</w:t>
      </w:r>
    </w:p>
    <w:p w14:paraId="7E90E1D0" w14:textId="77777777" w:rsidR="00910370" w:rsidRDefault="00910370" w:rsidP="00910370">
      <w:pPr>
        <w:pStyle w:val="RFCFigure"/>
      </w:pPr>
      <w:r>
        <w:t xml:space="preserve">         }</w:t>
      </w:r>
    </w:p>
    <w:p w14:paraId="1733DD3B" w14:textId="77777777" w:rsidR="00910370" w:rsidRDefault="00910370" w:rsidP="00910370">
      <w:pPr>
        <w:pStyle w:val="RFCFigure"/>
      </w:pPr>
      <w:r>
        <w:t xml:space="preserve">         leaf validation-state-unknown {</w:t>
      </w:r>
    </w:p>
    <w:p w14:paraId="3BBACCDE" w14:textId="77777777" w:rsidR="00910370" w:rsidRDefault="00910370" w:rsidP="00910370">
      <w:pPr>
        <w:pStyle w:val="RFCFigure"/>
      </w:pPr>
      <w:r>
        <w:t xml:space="preserve">           type </w:t>
      </w:r>
      <w:proofErr w:type="gramStart"/>
      <w:r>
        <w:t>yang:gauge</w:t>
      </w:r>
      <w:proofErr w:type="gramEnd"/>
      <w:r>
        <w:t>32;</w:t>
      </w:r>
    </w:p>
    <w:p w14:paraId="08522F7A" w14:textId="77777777" w:rsidR="00910370" w:rsidRDefault="00910370" w:rsidP="00910370">
      <w:pPr>
        <w:pStyle w:val="RFCFigure"/>
      </w:pPr>
      <w:r>
        <w:t xml:space="preserve">           description</w:t>
      </w:r>
    </w:p>
    <w:p w14:paraId="53F41218" w14:textId="77777777" w:rsidR="00910370" w:rsidRDefault="00910370" w:rsidP="00910370">
      <w:pPr>
        <w:pStyle w:val="RFCFigure"/>
      </w:pPr>
      <w:r>
        <w:t xml:space="preserve">             "The number of routes with validation state as unknown.";</w:t>
      </w:r>
    </w:p>
    <w:p w14:paraId="5566F417" w14:textId="77777777" w:rsidR="00910370" w:rsidRDefault="00910370" w:rsidP="00910370">
      <w:pPr>
        <w:pStyle w:val="RFCFigure"/>
      </w:pPr>
      <w:r>
        <w:t xml:space="preserve">         }</w:t>
      </w:r>
    </w:p>
    <w:p w14:paraId="69AEFA3C" w14:textId="77777777" w:rsidR="00910370" w:rsidRDefault="00910370" w:rsidP="00910370">
      <w:pPr>
        <w:pStyle w:val="RFCFigure"/>
      </w:pPr>
      <w:r>
        <w:t xml:space="preserve">         leaf validation-state-invalid {</w:t>
      </w:r>
    </w:p>
    <w:p w14:paraId="78C2AE81" w14:textId="77777777" w:rsidR="00910370" w:rsidRDefault="00910370" w:rsidP="00910370">
      <w:pPr>
        <w:pStyle w:val="RFCFigure"/>
      </w:pPr>
      <w:r>
        <w:t xml:space="preserve">           type </w:t>
      </w:r>
      <w:proofErr w:type="gramStart"/>
      <w:r>
        <w:t>yang:gauge</w:t>
      </w:r>
      <w:proofErr w:type="gramEnd"/>
      <w:r>
        <w:t>32;</w:t>
      </w:r>
    </w:p>
    <w:p w14:paraId="5FAD7B7B" w14:textId="77777777" w:rsidR="00910370" w:rsidRDefault="00910370" w:rsidP="00910370">
      <w:pPr>
        <w:pStyle w:val="RFCFigure"/>
      </w:pPr>
      <w:r>
        <w:t xml:space="preserve">           description</w:t>
      </w:r>
    </w:p>
    <w:p w14:paraId="1D66F7D3" w14:textId="77777777" w:rsidR="00910370" w:rsidRDefault="00910370" w:rsidP="00910370">
      <w:pPr>
        <w:pStyle w:val="RFCFigure"/>
      </w:pPr>
      <w:r>
        <w:t xml:space="preserve">             "The number of routes with validation state as invalid.";</w:t>
      </w:r>
    </w:p>
    <w:p w14:paraId="123E20D6" w14:textId="77777777" w:rsidR="00910370" w:rsidRDefault="00910370" w:rsidP="00910370">
      <w:pPr>
        <w:pStyle w:val="RFCFigure"/>
      </w:pPr>
      <w:r>
        <w:t xml:space="preserve">         }</w:t>
      </w:r>
    </w:p>
    <w:p w14:paraId="747E7AA5" w14:textId="77777777" w:rsidR="00910370" w:rsidRDefault="00910370" w:rsidP="00910370">
      <w:pPr>
        <w:pStyle w:val="RFCFigure"/>
      </w:pPr>
      <w:r>
        <w:t xml:space="preserve">         leaf validation-state-valid {</w:t>
      </w:r>
    </w:p>
    <w:p w14:paraId="33340208" w14:textId="77777777" w:rsidR="00910370" w:rsidRDefault="00910370" w:rsidP="00910370">
      <w:pPr>
        <w:pStyle w:val="RFCFigure"/>
      </w:pPr>
      <w:r>
        <w:t xml:space="preserve">           type </w:t>
      </w:r>
      <w:proofErr w:type="gramStart"/>
      <w:r>
        <w:t>yang:gauge</w:t>
      </w:r>
      <w:proofErr w:type="gramEnd"/>
      <w:r>
        <w:t>32;</w:t>
      </w:r>
    </w:p>
    <w:p w14:paraId="6D3EAA92" w14:textId="77777777" w:rsidR="00910370" w:rsidRDefault="00910370" w:rsidP="00910370">
      <w:pPr>
        <w:pStyle w:val="RFCFigure"/>
      </w:pPr>
      <w:r>
        <w:t xml:space="preserve">           description</w:t>
      </w:r>
    </w:p>
    <w:p w14:paraId="18228FB0" w14:textId="77777777" w:rsidR="00910370" w:rsidRDefault="00910370" w:rsidP="00910370">
      <w:pPr>
        <w:pStyle w:val="RFCFigure"/>
      </w:pPr>
      <w:r>
        <w:t xml:space="preserve">             "The number of routes with validation state as valid.";</w:t>
      </w:r>
    </w:p>
    <w:p w14:paraId="00EF151A" w14:textId="77777777" w:rsidR="00910370" w:rsidRDefault="00910370" w:rsidP="00910370">
      <w:pPr>
        <w:pStyle w:val="RFCFigure"/>
      </w:pPr>
      <w:r>
        <w:t xml:space="preserve">         }</w:t>
      </w:r>
    </w:p>
    <w:p w14:paraId="6F0948D4" w14:textId="77777777" w:rsidR="00910370" w:rsidRDefault="00910370" w:rsidP="00910370">
      <w:pPr>
        <w:pStyle w:val="RFCFigure"/>
      </w:pPr>
      <w:r>
        <w:t xml:space="preserve">         description</w:t>
      </w:r>
    </w:p>
    <w:p w14:paraId="523BEAAC" w14:textId="77777777" w:rsidR="00910370" w:rsidRDefault="00910370" w:rsidP="00910370">
      <w:pPr>
        <w:pStyle w:val="RFCFigure"/>
      </w:pPr>
      <w:r>
        <w:t xml:space="preserve">           "Statistical data for Origin-AS validation states.";</w:t>
      </w:r>
    </w:p>
    <w:p w14:paraId="5FA69F06" w14:textId="77777777" w:rsidR="00910370" w:rsidRDefault="00910370" w:rsidP="00910370">
      <w:pPr>
        <w:pStyle w:val="RFCFigure"/>
      </w:pPr>
      <w:r>
        <w:t xml:space="preserve">    }</w:t>
      </w:r>
    </w:p>
    <w:p w14:paraId="162FA184" w14:textId="77777777" w:rsidR="00910370" w:rsidRDefault="00910370" w:rsidP="00910370">
      <w:pPr>
        <w:pStyle w:val="RFCFigure"/>
      </w:pPr>
      <w:r>
        <w:t xml:space="preserve">  }</w:t>
      </w:r>
    </w:p>
    <w:p w14:paraId="3C5413DA" w14:textId="77777777" w:rsidR="00910370" w:rsidRDefault="00910370" w:rsidP="00910370">
      <w:pPr>
        <w:pStyle w:val="RFCFigure"/>
      </w:pPr>
    </w:p>
    <w:p w14:paraId="008A764E" w14:textId="77777777" w:rsidR="00910370" w:rsidRDefault="00910370" w:rsidP="00910370">
      <w:pPr>
        <w:pStyle w:val="RFCFigure"/>
      </w:pPr>
      <w:r>
        <w:t xml:space="preserve">  augment "/</w:t>
      </w:r>
      <w:proofErr w:type="spellStart"/>
      <w:proofErr w:type="gramStart"/>
      <w:r>
        <w:t>rt:routing</w:t>
      </w:r>
      <w:proofErr w:type="spellEnd"/>
      <w:proofErr w:type="gramEnd"/>
      <w:r>
        <w:t>/</w:t>
      </w:r>
      <w:proofErr w:type="spellStart"/>
      <w:r>
        <w:t>rt:control-plane-protocols</w:t>
      </w:r>
      <w:proofErr w:type="spellEnd"/>
      <w:r>
        <w:t>"</w:t>
      </w:r>
    </w:p>
    <w:p w14:paraId="5AE93539" w14:textId="77777777" w:rsidR="00910370" w:rsidRDefault="00910370" w:rsidP="00910370">
      <w:pPr>
        <w:pStyle w:val="RFCFigure"/>
      </w:pPr>
      <w:r>
        <w:t xml:space="preserve">        + "/</w:t>
      </w:r>
      <w:proofErr w:type="spellStart"/>
      <w:proofErr w:type="gramStart"/>
      <w:r>
        <w:t>rt:control</w:t>
      </w:r>
      <w:proofErr w:type="gramEnd"/>
      <w:r>
        <w:t>-plane-protocol</w:t>
      </w:r>
      <w:proofErr w:type="spellEnd"/>
      <w:r>
        <w:t>/</w:t>
      </w:r>
      <w:proofErr w:type="spellStart"/>
      <w:r>
        <w:t>bgp:bgp</w:t>
      </w:r>
      <w:proofErr w:type="spellEnd"/>
      <w:r>
        <w:t>/</w:t>
      </w:r>
      <w:proofErr w:type="spellStart"/>
      <w:r>
        <w:t>bgp:global</w:t>
      </w:r>
      <w:proofErr w:type="spellEnd"/>
      <w:r>
        <w:t>"</w:t>
      </w:r>
    </w:p>
    <w:p w14:paraId="3FABAFF6" w14:textId="77777777" w:rsidR="00910370" w:rsidRDefault="00910370" w:rsidP="00910370">
      <w:pPr>
        <w:pStyle w:val="RFCFigure"/>
      </w:pPr>
      <w:r>
        <w:t xml:space="preserve">        + "/</w:t>
      </w:r>
      <w:proofErr w:type="spellStart"/>
      <w:proofErr w:type="gramStart"/>
      <w:r>
        <w:t>bgp:afi</w:t>
      </w:r>
      <w:proofErr w:type="gramEnd"/>
      <w:r>
        <w:t>-safis</w:t>
      </w:r>
      <w:proofErr w:type="spellEnd"/>
      <w:r>
        <w:t>/</w:t>
      </w:r>
      <w:proofErr w:type="spellStart"/>
      <w:r>
        <w:t>bgp:afi-safi</w:t>
      </w:r>
      <w:proofErr w:type="spellEnd"/>
      <w:r>
        <w:t>/bgp:ipv4-unicast" {</w:t>
      </w:r>
    </w:p>
    <w:p w14:paraId="388A5705" w14:textId="77777777" w:rsidR="00910370" w:rsidRDefault="00910370" w:rsidP="00910370">
      <w:pPr>
        <w:pStyle w:val="RFCFigure"/>
      </w:pPr>
      <w:r>
        <w:t xml:space="preserve">    description</w:t>
      </w:r>
    </w:p>
    <w:p w14:paraId="2E392ED0" w14:textId="77777777" w:rsidR="00910370" w:rsidRDefault="00910370" w:rsidP="00910370">
      <w:pPr>
        <w:pStyle w:val="RFCFigure"/>
      </w:pPr>
      <w:r>
        <w:t xml:space="preserve">      "Origin AS validation augmentation of BGP IPv4 Unicast</w:t>
      </w:r>
    </w:p>
    <w:p w14:paraId="62C5ACCA" w14:textId="77777777" w:rsidR="00910370" w:rsidRDefault="00910370" w:rsidP="00910370">
      <w:pPr>
        <w:pStyle w:val="RFCFigure"/>
      </w:pPr>
      <w:r>
        <w:t xml:space="preserve">       Address Family.";</w:t>
      </w:r>
    </w:p>
    <w:p w14:paraId="5482A94F" w14:textId="77777777" w:rsidR="00910370" w:rsidRDefault="00910370" w:rsidP="00910370">
      <w:pPr>
        <w:pStyle w:val="RFCFigure"/>
      </w:pPr>
      <w:r>
        <w:t xml:space="preserve">    uses origin-as-validation-config;</w:t>
      </w:r>
    </w:p>
    <w:p w14:paraId="33A61311" w14:textId="77777777" w:rsidR="00910370" w:rsidRDefault="00910370" w:rsidP="00910370">
      <w:pPr>
        <w:pStyle w:val="RFCFigure"/>
      </w:pPr>
      <w:r>
        <w:t xml:space="preserve">  }</w:t>
      </w:r>
    </w:p>
    <w:p w14:paraId="05364514" w14:textId="77777777" w:rsidR="00910370" w:rsidRDefault="00910370" w:rsidP="00910370">
      <w:pPr>
        <w:pStyle w:val="RFCFigure"/>
      </w:pPr>
    </w:p>
    <w:p w14:paraId="0E04B1D6" w14:textId="77777777" w:rsidR="00910370" w:rsidRDefault="00910370" w:rsidP="00910370">
      <w:pPr>
        <w:pStyle w:val="RFCFigure"/>
      </w:pPr>
      <w:r>
        <w:t xml:space="preserve">  augment "/</w:t>
      </w:r>
      <w:proofErr w:type="spellStart"/>
      <w:proofErr w:type="gramStart"/>
      <w:r>
        <w:t>rt:routing</w:t>
      </w:r>
      <w:proofErr w:type="spellEnd"/>
      <w:proofErr w:type="gramEnd"/>
      <w:r>
        <w:t>/</w:t>
      </w:r>
      <w:proofErr w:type="spellStart"/>
      <w:r>
        <w:t>rt:control-plane-protocols</w:t>
      </w:r>
      <w:proofErr w:type="spellEnd"/>
      <w:r>
        <w:t>"</w:t>
      </w:r>
    </w:p>
    <w:p w14:paraId="6527209A" w14:textId="77777777" w:rsidR="00910370" w:rsidRDefault="00910370" w:rsidP="00910370">
      <w:pPr>
        <w:pStyle w:val="RFCFigure"/>
      </w:pPr>
      <w:r>
        <w:t xml:space="preserve">        + "/</w:t>
      </w:r>
      <w:proofErr w:type="spellStart"/>
      <w:proofErr w:type="gramStart"/>
      <w:r>
        <w:t>rt:control</w:t>
      </w:r>
      <w:proofErr w:type="gramEnd"/>
      <w:r>
        <w:t>-plane-protocol</w:t>
      </w:r>
      <w:proofErr w:type="spellEnd"/>
      <w:r>
        <w:t>/</w:t>
      </w:r>
      <w:proofErr w:type="spellStart"/>
      <w:r>
        <w:t>bgp:bgp</w:t>
      </w:r>
      <w:proofErr w:type="spellEnd"/>
      <w:r>
        <w:t>/</w:t>
      </w:r>
      <w:proofErr w:type="spellStart"/>
      <w:r>
        <w:t>bgp:global</w:t>
      </w:r>
      <w:proofErr w:type="spellEnd"/>
      <w:r>
        <w:t>"</w:t>
      </w:r>
    </w:p>
    <w:p w14:paraId="291AA730" w14:textId="77777777" w:rsidR="00910370" w:rsidRDefault="00910370" w:rsidP="00910370">
      <w:pPr>
        <w:pStyle w:val="RFCFigure"/>
      </w:pPr>
      <w:r>
        <w:t xml:space="preserve">        + "/</w:t>
      </w:r>
      <w:proofErr w:type="spellStart"/>
      <w:proofErr w:type="gramStart"/>
      <w:r>
        <w:t>bgp:afi</w:t>
      </w:r>
      <w:proofErr w:type="gramEnd"/>
      <w:r>
        <w:t>-safis</w:t>
      </w:r>
      <w:proofErr w:type="spellEnd"/>
      <w:r>
        <w:t>/</w:t>
      </w:r>
      <w:proofErr w:type="spellStart"/>
      <w:r>
        <w:t>bgp:afi-safi</w:t>
      </w:r>
      <w:proofErr w:type="spellEnd"/>
      <w:r>
        <w:t>/bgp:ipv6-unicast" {</w:t>
      </w:r>
    </w:p>
    <w:p w14:paraId="7E8C9DD9" w14:textId="77777777" w:rsidR="00910370" w:rsidRDefault="00910370" w:rsidP="00910370">
      <w:pPr>
        <w:pStyle w:val="RFCFigure"/>
      </w:pPr>
      <w:r>
        <w:t xml:space="preserve">    description</w:t>
      </w:r>
    </w:p>
    <w:p w14:paraId="73907D9F" w14:textId="77777777" w:rsidR="00910370" w:rsidRDefault="00910370" w:rsidP="00910370">
      <w:pPr>
        <w:pStyle w:val="RFCFigure"/>
      </w:pPr>
      <w:r>
        <w:t xml:space="preserve">      "Origin AS validation augmentation of BGP IPv6 Unicast</w:t>
      </w:r>
    </w:p>
    <w:p w14:paraId="09303D44" w14:textId="77777777" w:rsidR="00910370" w:rsidRDefault="00910370" w:rsidP="00910370">
      <w:pPr>
        <w:pStyle w:val="RFCFigure"/>
      </w:pPr>
      <w:r>
        <w:t xml:space="preserve">       Address Family.";</w:t>
      </w:r>
    </w:p>
    <w:p w14:paraId="1AAB20F6" w14:textId="77777777" w:rsidR="00910370" w:rsidRDefault="00910370" w:rsidP="00910370">
      <w:pPr>
        <w:pStyle w:val="RFCFigure"/>
      </w:pPr>
      <w:r>
        <w:t xml:space="preserve">    uses origin-as-validation-config;</w:t>
      </w:r>
    </w:p>
    <w:p w14:paraId="321C4D3E" w14:textId="77777777" w:rsidR="00910370" w:rsidRDefault="00910370" w:rsidP="00910370">
      <w:pPr>
        <w:pStyle w:val="RFCFigure"/>
      </w:pPr>
      <w:r>
        <w:t xml:space="preserve">  }</w:t>
      </w:r>
    </w:p>
    <w:p w14:paraId="02CC0F21" w14:textId="77777777" w:rsidR="00910370" w:rsidRDefault="00910370" w:rsidP="00910370">
      <w:pPr>
        <w:pStyle w:val="RFCFigure"/>
      </w:pPr>
    </w:p>
    <w:p w14:paraId="696D2307" w14:textId="77777777" w:rsidR="00910370" w:rsidRDefault="00910370" w:rsidP="00910370">
      <w:pPr>
        <w:pStyle w:val="RFCFigure"/>
      </w:pPr>
      <w:r>
        <w:t xml:space="preserve">  augment "/</w:t>
      </w:r>
      <w:proofErr w:type="spellStart"/>
      <w:proofErr w:type="gramStart"/>
      <w:r>
        <w:t>rt:routing</w:t>
      </w:r>
      <w:proofErr w:type="spellEnd"/>
      <w:proofErr w:type="gramEnd"/>
      <w:r>
        <w:t>/</w:t>
      </w:r>
      <w:proofErr w:type="spellStart"/>
      <w:r>
        <w:t>rt:control-plane-protocols</w:t>
      </w:r>
      <w:proofErr w:type="spellEnd"/>
      <w:r>
        <w:t>"</w:t>
      </w:r>
    </w:p>
    <w:p w14:paraId="1AE5ACAC" w14:textId="77777777" w:rsidR="00910370" w:rsidRDefault="00910370" w:rsidP="00910370">
      <w:pPr>
        <w:pStyle w:val="RFCFigure"/>
      </w:pPr>
      <w:r>
        <w:t xml:space="preserve">        + "/</w:t>
      </w:r>
      <w:proofErr w:type="spellStart"/>
      <w:proofErr w:type="gramStart"/>
      <w:r>
        <w:t>rt:control</w:t>
      </w:r>
      <w:proofErr w:type="gramEnd"/>
      <w:r>
        <w:t>-plane-protocol</w:t>
      </w:r>
      <w:proofErr w:type="spellEnd"/>
      <w:r>
        <w:t>/</w:t>
      </w:r>
      <w:proofErr w:type="spellStart"/>
      <w:r>
        <w:t>bgp:bgp</w:t>
      </w:r>
      <w:proofErr w:type="spellEnd"/>
      <w:r>
        <w:t>/</w:t>
      </w:r>
      <w:proofErr w:type="spellStart"/>
      <w:r>
        <w:t>bgp:rib</w:t>
      </w:r>
      <w:proofErr w:type="spellEnd"/>
      <w:r>
        <w:t>"</w:t>
      </w:r>
    </w:p>
    <w:p w14:paraId="781E06E4" w14:textId="77777777" w:rsidR="00910370" w:rsidRDefault="00910370" w:rsidP="00910370">
      <w:pPr>
        <w:pStyle w:val="RFCFigure"/>
      </w:pPr>
      <w:r>
        <w:t xml:space="preserve">        + "/</w:t>
      </w:r>
      <w:proofErr w:type="spellStart"/>
      <w:proofErr w:type="gramStart"/>
      <w:r>
        <w:t>bgp:afi</w:t>
      </w:r>
      <w:proofErr w:type="gramEnd"/>
      <w:r>
        <w:t>-safis</w:t>
      </w:r>
      <w:proofErr w:type="spellEnd"/>
      <w:r>
        <w:t>/</w:t>
      </w:r>
      <w:proofErr w:type="spellStart"/>
      <w:r>
        <w:t>bgp:afi-safi</w:t>
      </w:r>
      <w:proofErr w:type="spellEnd"/>
      <w:r>
        <w:t>/bgp:ipv4-unicast"</w:t>
      </w:r>
    </w:p>
    <w:p w14:paraId="32FB52D0" w14:textId="77777777" w:rsidR="00910370" w:rsidRDefault="00910370" w:rsidP="00910370">
      <w:pPr>
        <w:pStyle w:val="RFCFigure"/>
      </w:pPr>
      <w:r>
        <w:t xml:space="preserve">           + "/</w:t>
      </w:r>
      <w:proofErr w:type="spellStart"/>
      <w:proofErr w:type="gramStart"/>
      <w:r>
        <w:t>bgp:neighbors</w:t>
      </w:r>
      <w:proofErr w:type="spellEnd"/>
      <w:proofErr w:type="gramEnd"/>
      <w:r>
        <w:t>/</w:t>
      </w:r>
      <w:proofErr w:type="spellStart"/>
      <w:r>
        <w:t>bgp:neighbor</w:t>
      </w:r>
      <w:proofErr w:type="spellEnd"/>
      <w:r>
        <w:t>/</w:t>
      </w:r>
      <w:proofErr w:type="spellStart"/>
      <w:r>
        <w:t>bgp:adj-rib-in-pre</w:t>
      </w:r>
      <w:proofErr w:type="spellEnd"/>
      <w:r>
        <w:t>" {</w:t>
      </w:r>
    </w:p>
    <w:p w14:paraId="6EA4C44F" w14:textId="77777777" w:rsidR="00910370" w:rsidRDefault="00910370" w:rsidP="00910370">
      <w:pPr>
        <w:pStyle w:val="RFCFigure"/>
      </w:pPr>
      <w:r>
        <w:lastRenderedPageBreak/>
        <w:t xml:space="preserve">       description</w:t>
      </w:r>
    </w:p>
    <w:p w14:paraId="420C073B" w14:textId="77777777" w:rsidR="00910370" w:rsidRDefault="00910370" w:rsidP="00910370">
      <w:pPr>
        <w:pStyle w:val="RFCFigure"/>
      </w:pPr>
      <w:r>
        <w:t xml:space="preserve">         "Augmentation of BGP IPv4 Unicast route statistics.";</w:t>
      </w:r>
    </w:p>
    <w:p w14:paraId="627E3813" w14:textId="77777777" w:rsidR="00910370" w:rsidRDefault="00910370" w:rsidP="00910370">
      <w:pPr>
        <w:pStyle w:val="RFCFigure"/>
      </w:pPr>
    </w:p>
    <w:p w14:paraId="1F3A2259" w14:textId="77777777" w:rsidR="00910370" w:rsidRDefault="00910370" w:rsidP="00910370">
      <w:pPr>
        <w:pStyle w:val="RFCFigure"/>
      </w:pPr>
      <w:r>
        <w:t xml:space="preserve">       uses origin-as-validity-statistics;</w:t>
      </w:r>
    </w:p>
    <w:p w14:paraId="144463F6" w14:textId="77777777" w:rsidR="00910370" w:rsidRDefault="00910370" w:rsidP="00910370">
      <w:pPr>
        <w:pStyle w:val="RFCFigure"/>
      </w:pPr>
      <w:r>
        <w:t xml:space="preserve">     }</w:t>
      </w:r>
    </w:p>
    <w:p w14:paraId="1EBB8D9D" w14:textId="77777777" w:rsidR="00910370" w:rsidRDefault="00910370" w:rsidP="00910370">
      <w:pPr>
        <w:pStyle w:val="RFCFigure"/>
      </w:pPr>
    </w:p>
    <w:p w14:paraId="1C34912F" w14:textId="77777777" w:rsidR="00910370" w:rsidRDefault="00910370" w:rsidP="00910370">
      <w:pPr>
        <w:pStyle w:val="RFCFigure"/>
      </w:pPr>
      <w:r>
        <w:t xml:space="preserve">     augment "/</w:t>
      </w:r>
      <w:proofErr w:type="spellStart"/>
      <w:proofErr w:type="gramStart"/>
      <w:r>
        <w:t>rt:routing</w:t>
      </w:r>
      <w:proofErr w:type="spellEnd"/>
      <w:proofErr w:type="gramEnd"/>
      <w:r>
        <w:t>/</w:t>
      </w:r>
      <w:proofErr w:type="spellStart"/>
      <w:r>
        <w:t>rt:control-plane-protocols</w:t>
      </w:r>
      <w:proofErr w:type="spellEnd"/>
      <w:r>
        <w:t>"</w:t>
      </w:r>
    </w:p>
    <w:p w14:paraId="27B2870D" w14:textId="77777777" w:rsidR="00910370" w:rsidRDefault="00910370" w:rsidP="00910370">
      <w:pPr>
        <w:pStyle w:val="RFCFigure"/>
      </w:pPr>
      <w:r>
        <w:t xml:space="preserve">           + "/</w:t>
      </w:r>
      <w:proofErr w:type="spellStart"/>
      <w:proofErr w:type="gramStart"/>
      <w:r>
        <w:t>rt:control</w:t>
      </w:r>
      <w:proofErr w:type="gramEnd"/>
      <w:r>
        <w:t>-plane-protocol</w:t>
      </w:r>
      <w:proofErr w:type="spellEnd"/>
      <w:r>
        <w:t>/</w:t>
      </w:r>
      <w:proofErr w:type="spellStart"/>
      <w:r>
        <w:t>bgp:bgp</w:t>
      </w:r>
      <w:proofErr w:type="spellEnd"/>
      <w:r>
        <w:t>/</w:t>
      </w:r>
      <w:proofErr w:type="spellStart"/>
      <w:r>
        <w:t>bgp:rib</w:t>
      </w:r>
      <w:proofErr w:type="spellEnd"/>
      <w:r>
        <w:t>"</w:t>
      </w:r>
    </w:p>
    <w:p w14:paraId="06F3C270" w14:textId="77777777" w:rsidR="00910370" w:rsidRDefault="00910370" w:rsidP="00910370">
      <w:pPr>
        <w:pStyle w:val="RFCFigure"/>
      </w:pPr>
      <w:r>
        <w:t xml:space="preserve">           + "/</w:t>
      </w:r>
      <w:proofErr w:type="spellStart"/>
      <w:proofErr w:type="gramStart"/>
      <w:r>
        <w:t>bgp:afi</w:t>
      </w:r>
      <w:proofErr w:type="gramEnd"/>
      <w:r>
        <w:t>-safis</w:t>
      </w:r>
      <w:proofErr w:type="spellEnd"/>
      <w:r>
        <w:t>/</w:t>
      </w:r>
      <w:proofErr w:type="spellStart"/>
      <w:r>
        <w:t>bgp:afi-safi</w:t>
      </w:r>
      <w:proofErr w:type="spellEnd"/>
      <w:r>
        <w:t>/bgp:ipv6-unicast"</w:t>
      </w:r>
    </w:p>
    <w:p w14:paraId="5076E574" w14:textId="77777777" w:rsidR="00910370" w:rsidRDefault="00910370" w:rsidP="00910370">
      <w:pPr>
        <w:pStyle w:val="RFCFigure"/>
      </w:pPr>
      <w:r>
        <w:t xml:space="preserve">           + "/</w:t>
      </w:r>
      <w:proofErr w:type="spellStart"/>
      <w:proofErr w:type="gramStart"/>
      <w:r>
        <w:t>bgp:neighbors</w:t>
      </w:r>
      <w:proofErr w:type="spellEnd"/>
      <w:proofErr w:type="gramEnd"/>
      <w:r>
        <w:t>/</w:t>
      </w:r>
      <w:proofErr w:type="spellStart"/>
      <w:r>
        <w:t>bgp:neighbor</w:t>
      </w:r>
      <w:proofErr w:type="spellEnd"/>
      <w:r>
        <w:t>/</w:t>
      </w:r>
      <w:proofErr w:type="spellStart"/>
      <w:r>
        <w:t>bgp:adj-rib-in-pre</w:t>
      </w:r>
      <w:proofErr w:type="spellEnd"/>
      <w:r>
        <w:t>" {</w:t>
      </w:r>
    </w:p>
    <w:p w14:paraId="7C4D77C4" w14:textId="77777777" w:rsidR="00910370" w:rsidRDefault="00910370" w:rsidP="00910370">
      <w:pPr>
        <w:pStyle w:val="RFCFigure"/>
      </w:pPr>
      <w:r>
        <w:t xml:space="preserve">       description</w:t>
      </w:r>
    </w:p>
    <w:p w14:paraId="42F8983C" w14:textId="77777777" w:rsidR="00910370" w:rsidRDefault="00910370" w:rsidP="00910370">
      <w:pPr>
        <w:pStyle w:val="RFCFigure"/>
      </w:pPr>
      <w:r>
        <w:t xml:space="preserve">         "Augmentation of BGP IPv6 Unicast route statistics.";</w:t>
      </w:r>
    </w:p>
    <w:p w14:paraId="55F4FD5A" w14:textId="77777777" w:rsidR="00910370" w:rsidRDefault="00910370" w:rsidP="00910370">
      <w:pPr>
        <w:pStyle w:val="RFCFigure"/>
      </w:pPr>
    </w:p>
    <w:p w14:paraId="32A85171" w14:textId="77777777" w:rsidR="00910370" w:rsidRDefault="00910370" w:rsidP="00910370">
      <w:pPr>
        <w:pStyle w:val="RFCFigure"/>
      </w:pPr>
      <w:r>
        <w:t xml:space="preserve">       uses origin-as-validity-statistics;</w:t>
      </w:r>
    </w:p>
    <w:p w14:paraId="7E493D87" w14:textId="77777777" w:rsidR="00910370" w:rsidRDefault="00910370" w:rsidP="00910370">
      <w:pPr>
        <w:pStyle w:val="RFCFigure"/>
      </w:pPr>
      <w:r>
        <w:t xml:space="preserve">     }</w:t>
      </w:r>
    </w:p>
    <w:p w14:paraId="5ACA704F" w14:textId="77777777" w:rsidR="00910370" w:rsidRDefault="00910370" w:rsidP="00910370">
      <w:pPr>
        <w:pStyle w:val="RFCFigure"/>
      </w:pPr>
    </w:p>
    <w:p w14:paraId="234361BD" w14:textId="77777777" w:rsidR="00910370" w:rsidRDefault="00910370" w:rsidP="00910370">
      <w:pPr>
        <w:pStyle w:val="RFCFigure"/>
      </w:pPr>
      <w:r>
        <w:t xml:space="preserve">     augment "/</w:t>
      </w:r>
      <w:proofErr w:type="spellStart"/>
      <w:proofErr w:type="gramStart"/>
      <w:r>
        <w:t>rt:routing</w:t>
      </w:r>
      <w:proofErr w:type="spellEnd"/>
      <w:proofErr w:type="gramEnd"/>
      <w:r>
        <w:t>/</w:t>
      </w:r>
      <w:proofErr w:type="spellStart"/>
      <w:r>
        <w:t>rt:control-plane-protocols</w:t>
      </w:r>
      <w:proofErr w:type="spellEnd"/>
      <w:r>
        <w:t>"</w:t>
      </w:r>
    </w:p>
    <w:p w14:paraId="6B095DBC" w14:textId="77777777" w:rsidR="00910370" w:rsidRDefault="00910370" w:rsidP="00910370">
      <w:pPr>
        <w:pStyle w:val="RFCFigure"/>
      </w:pPr>
      <w:r>
        <w:t xml:space="preserve">           + "/</w:t>
      </w:r>
      <w:proofErr w:type="spellStart"/>
      <w:proofErr w:type="gramStart"/>
      <w:r>
        <w:t>rt:control</w:t>
      </w:r>
      <w:proofErr w:type="gramEnd"/>
      <w:r>
        <w:t>-plane-protocol</w:t>
      </w:r>
      <w:proofErr w:type="spellEnd"/>
      <w:r>
        <w:t>/</w:t>
      </w:r>
      <w:proofErr w:type="spellStart"/>
      <w:r>
        <w:t>bgp:bgp</w:t>
      </w:r>
      <w:proofErr w:type="spellEnd"/>
      <w:r>
        <w:t>/</w:t>
      </w:r>
      <w:proofErr w:type="spellStart"/>
      <w:r>
        <w:t>bgp:rib</w:t>
      </w:r>
      <w:proofErr w:type="spellEnd"/>
      <w:r>
        <w:t>"</w:t>
      </w:r>
    </w:p>
    <w:p w14:paraId="615DD979" w14:textId="77777777" w:rsidR="00910370" w:rsidRDefault="00910370" w:rsidP="00910370">
      <w:pPr>
        <w:pStyle w:val="RFCFigure"/>
      </w:pPr>
      <w:r>
        <w:t xml:space="preserve">           + "/</w:t>
      </w:r>
      <w:proofErr w:type="spellStart"/>
      <w:proofErr w:type="gramStart"/>
      <w:r>
        <w:t>bgp:afi</w:t>
      </w:r>
      <w:proofErr w:type="gramEnd"/>
      <w:r>
        <w:t>-safis</w:t>
      </w:r>
      <w:proofErr w:type="spellEnd"/>
      <w:r>
        <w:t>/</w:t>
      </w:r>
      <w:proofErr w:type="spellStart"/>
      <w:r>
        <w:t>bgp:afi-safi</w:t>
      </w:r>
      <w:proofErr w:type="spellEnd"/>
      <w:r>
        <w:t>/bgp:ipv4-unicast"</w:t>
      </w:r>
    </w:p>
    <w:p w14:paraId="686CF19D" w14:textId="77777777" w:rsidR="00910370" w:rsidRDefault="00910370" w:rsidP="00910370">
      <w:pPr>
        <w:pStyle w:val="RFCFigure"/>
      </w:pPr>
      <w:r>
        <w:t xml:space="preserve">           + "/</w:t>
      </w:r>
      <w:proofErr w:type="spellStart"/>
      <w:proofErr w:type="gramStart"/>
      <w:r>
        <w:t>bgp:neighbors</w:t>
      </w:r>
      <w:proofErr w:type="spellEnd"/>
      <w:proofErr w:type="gramEnd"/>
      <w:r>
        <w:t>/</w:t>
      </w:r>
      <w:proofErr w:type="spellStart"/>
      <w:r>
        <w:t>bgp:neighbor</w:t>
      </w:r>
      <w:proofErr w:type="spellEnd"/>
      <w:r>
        <w:t>/</w:t>
      </w:r>
      <w:proofErr w:type="spellStart"/>
      <w:r>
        <w:t>bgp:adj-rib-in-post</w:t>
      </w:r>
      <w:proofErr w:type="spellEnd"/>
      <w:r>
        <w:t>" {</w:t>
      </w:r>
    </w:p>
    <w:p w14:paraId="367DFB23" w14:textId="77777777" w:rsidR="00910370" w:rsidRDefault="00910370" w:rsidP="00910370">
      <w:pPr>
        <w:pStyle w:val="RFCFigure"/>
      </w:pPr>
      <w:r>
        <w:t xml:space="preserve">       description</w:t>
      </w:r>
    </w:p>
    <w:p w14:paraId="1A184529" w14:textId="77777777" w:rsidR="00910370" w:rsidRDefault="00910370" w:rsidP="00910370">
      <w:pPr>
        <w:pStyle w:val="RFCFigure"/>
      </w:pPr>
      <w:r>
        <w:t xml:space="preserve">         "Augmentation of BGP IPv4 Unicast route statistics.";</w:t>
      </w:r>
    </w:p>
    <w:p w14:paraId="3021E866" w14:textId="77777777" w:rsidR="00910370" w:rsidRDefault="00910370" w:rsidP="00910370">
      <w:pPr>
        <w:pStyle w:val="RFCFigure"/>
      </w:pPr>
    </w:p>
    <w:p w14:paraId="1FDD54DE" w14:textId="77777777" w:rsidR="00910370" w:rsidRDefault="00910370" w:rsidP="00910370">
      <w:pPr>
        <w:pStyle w:val="RFCFigure"/>
      </w:pPr>
      <w:r>
        <w:t xml:space="preserve">       uses origin-as-validity-statistics;</w:t>
      </w:r>
    </w:p>
    <w:p w14:paraId="090D8AE4" w14:textId="77777777" w:rsidR="00910370" w:rsidRDefault="00910370" w:rsidP="00910370">
      <w:pPr>
        <w:pStyle w:val="RFCFigure"/>
      </w:pPr>
      <w:r>
        <w:t xml:space="preserve">     }</w:t>
      </w:r>
    </w:p>
    <w:p w14:paraId="6795EFD1" w14:textId="77777777" w:rsidR="00910370" w:rsidRDefault="00910370" w:rsidP="00910370">
      <w:pPr>
        <w:pStyle w:val="RFCFigure"/>
      </w:pPr>
    </w:p>
    <w:p w14:paraId="7E1E1E75" w14:textId="77777777" w:rsidR="00910370" w:rsidRDefault="00910370" w:rsidP="00910370">
      <w:pPr>
        <w:pStyle w:val="RFCFigure"/>
      </w:pPr>
      <w:r>
        <w:t xml:space="preserve">     augment "/</w:t>
      </w:r>
      <w:proofErr w:type="spellStart"/>
      <w:proofErr w:type="gramStart"/>
      <w:r>
        <w:t>rt:routing</w:t>
      </w:r>
      <w:proofErr w:type="spellEnd"/>
      <w:proofErr w:type="gramEnd"/>
      <w:r>
        <w:t>/</w:t>
      </w:r>
      <w:proofErr w:type="spellStart"/>
      <w:r>
        <w:t>rt:control-plane-protocols</w:t>
      </w:r>
      <w:proofErr w:type="spellEnd"/>
      <w:r>
        <w:t>"</w:t>
      </w:r>
    </w:p>
    <w:p w14:paraId="6483602B" w14:textId="77777777" w:rsidR="00910370" w:rsidRDefault="00910370" w:rsidP="00910370">
      <w:pPr>
        <w:pStyle w:val="RFCFigure"/>
      </w:pPr>
      <w:r>
        <w:t xml:space="preserve">           + "/</w:t>
      </w:r>
      <w:proofErr w:type="spellStart"/>
      <w:proofErr w:type="gramStart"/>
      <w:r>
        <w:t>rt:control</w:t>
      </w:r>
      <w:proofErr w:type="gramEnd"/>
      <w:r>
        <w:t>-plane-protocol</w:t>
      </w:r>
      <w:proofErr w:type="spellEnd"/>
      <w:r>
        <w:t>/</w:t>
      </w:r>
      <w:proofErr w:type="spellStart"/>
      <w:r>
        <w:t>bgp:bgp</w:t>
      </w:r>
      <w:proofErr w:type="spellEnd"/>
      <w:r>
        <w:t>/</w:t>
      </w:r>
      <w:proofErr w:type="spellStart"/>
      <w:r>
        <w:t>bgp:rib</w:t>
      </w:r>
      <w:proofErr w:type="spellEnd"/>
      <w:r>
        <w:t>"</w:t>
      </w:r>
    </w:p>
    <w:p w14:paraId="1F0D4098" w14:textId="77777777" w:rsidR="00910370" w:rsidRDefault="00910370" w:rsidP="00910370">
      <w:pPr>
        <w:pStyle w:val="RFCFigure"/>
      </w:pPr>
      <w:r>
        <w:t xml:space="preserve">           + "/</w:t>
      </w:r>
      <w:proofErr w:type="spellStart"/>
      <w:proofErr w:type="gramStart"/>
      <w:r>
        <w:t>bgp:afi</w:t>
      </w:r>
      <w:proofErr w:type="gramEnd"/>
      <w:r>
        <w:t>-safis</w:t>
      </w:r>
      <w:proofErr w:type="spellEnd"/>
      <w:r>
        <w:t>/</w:t>
      </w:r>
      <w:proofErr w:type="spellStart"/>
      <w:r>
        <w:t>bgp:afi-safi</w:t>
      </w:r>
      <w:proofErr w:type="spellEnd"/>
      <w:r>
        <w:t>/bgp:ipv6-unicast"</w:t>
      </w:r>
    </w:p>
    <w:p w14:paraId="5A73BB11" w14:textId="77777777" w:rsidR="00910370" w:rsidRDefault="00910370" w:rsidP="00910370">
      <w:pPr>
        <w:pStyle w:val="RFCFigure"/>
      </w:pPr>
      <w:r>
        <w:t xml:space="preserve">           + "/</w:t>
      </w:r>
      <w:proofErr w:type="spellStart"/>
      <w:proofErr w:type="gramStart"/>
      <w:r>
        <w:t>bgp:neighbors</w:t>
      </w:r>
      <w:proofErr w:type="spellEnd"/>
      <w:proofErr w:type="gramEnd"/>
      <w:r>
        <w:t>/</w:t>
      </w:r>
      <w:proofErr w:type="spellStart"/>
      <w:r>
        <w:t>bgp:neighbor</w:t>
      </w:r>
      <w:proofErr w:type="spellEnd"/>
      <w:r>
        <w:t>/</w:t>
      </w:r>
      <w:proofErr w:type="spellStart"/>
      <w:r>
        <w:t>bgp:adj-rib-in-post</w:t>
      </w:r>
      <w:proofErr w:type="spellEnd"/>
      <w:r>
        <w:t>" {</w:t>
      </w:r>
    </w:p>
    <w:p w14:paraId="24DC6FB1" w14:textId="77777777" w:rsidR="00910370" w:rsidRDefault="00910370" w:rsidP="00910370">
      <w:pPr>
        <w:pStyle w:val="RFCFigure"/>
      </w:pPr>
      <w:r>
        <w:t xml:space="preserve">       description</w:t>
      </w:r>
    </w:p>
    <w:p w14:paraId="37B59E16" w14:textId="77777777" w:rsidR="00910370" w:rsidRDefault="00910370" w:rsidP="00910370">
      <w:pPr>
        <w:pStyle w:val="RFCFigure"/>
      </w:pPr>
      <w:r>
        <w:t xml:space="preserve">         "Augmentation of BGP IPv6 Unicast route statistics.";</w:t>
      </w:r>
    </w:p>
    <w:p w14:paraId="4D7E8217" w14:textId="77777777" w:rsidR="00910370" w:rsidRDefault="00910370" w:rsidP="00910370">
      <w:pPr>
        <w:pStyle w:val="RFCFigure"/>
      </w:pPr>
    </w:p>
    <w:p w14:paraId="09518CDE" w14:textId="77777777" w:rsidR="00910370" w:rsidRDefault="00910370" w:rsidP="00910370">
      <w:pPr>
        <w:pStyle w:val="RFCFigure"/>
      </w:pPr>
      <w:r>
        <w:t xml:space="preserve">       uses origin-as-validity-statistics;</w:t>
      </w:r>
    </w:p>
    <w:p w14:paraId="1895D254" w14:textId="77777777" w:rsidR="00910370" w:rsidRDefault="00910370" w:rsidP="00910370">
      <w:pPr>
        <w:pStyle w:val="RFCFigure"/>
      </w:pPr>
      <w:r>
        <w:t xml:space="preserve">     }</w:t>
      </w:r>
    </w:p>
    <w:p w14:paraId="46B2A467" w14:textId="77777777" w:rsidR="00910370" w:rsidRDefault="00910370" w:rsidP="00910370">
      <w:pPr>
        <w:pStyle w:val="RFCFigure"/>
      </w:pPr>
    </w:p>
    <w:p w14:paraId="4E59CC9F" w14:textId="77777777" w:rsidR="00910370" w:rsidRDefault="00910370" w:rsidP="00910370">
      <w:pPr>
        <w:pStyle w:val="RFCFigure"/>
      </w:pPr>
      <w:r>
        <w:t xml:space="preserve">     augment "/</w:t>
      </w:r>
      <w:proofErr w:type="spellStart"/>
      <w:proofErr w:type="gramStart"/>
      <w:r>
        <w:t>rt:routing</w:t>
      </w:r>
      <w:proofErr w:type="spellEnd"/>
      <w:proofErr w:type="gramEnd"/>
      <w:r>
        <w:t>/</w:t>
      </w:r>
      <w:proofErr w:type="spellStart"/>
      <w:r>
        <w:t>rt:control-plane-protocols</w:t>
      </w:r>
      <w:proofErr w:type="spellEnd"/>
      <w:r>
        <w:t>"</w:t>
      </w:r>
    </w:p>
    <w:p w14:paraId="660BDB5B" w14:textId="77777777" w:rsidR="00910370" w:rsidRDefault="00910370" w:rsidP="00910370">
      <w:pPr>
        <w:pStyle w:val="RFCFigure"/>
      </w:pPr>
      <w:r>
        <w:t xml:space="preserve">           + "/</w:t>
      </w:r>
      <w:proofErr w:type="spellStart"/>
      <w:proofErr w:type="gramStart"/>
      <w:r>
        <w:t>rt:control</w:t>
      </w:r>
      <w:proofErr w:type="gramEnd"/>
      <w:r>
        <w:t>-plane-protocol</w:t>
      </w:r>
      <w:proofErr w:type="spellEnd"/>
      <w:r>
        <w:t>/</w:t>
      </w:r>
      <w:proofErr w:type="spellStart"/>
      <w:r>
        <w:t>bgp:bgp</w:t>
      </w:r>
      <w:proofErr w:type="spellEnd"/>
      <w:r>
        <w:t>/</w:t>
      </w:r>
      <w:proofErr w:type="spellStart"/>
      <w:r>
        <w:t>bgp:rib</w:t>
      </w:r>
      <w:proofErr w:type="spellEnd"/>
      <w:r>
        <w:t>"</w:t>
      </w:r>
    </w:p>
    <w:p w14:paraId="6FEB2BF7" w14:textId="77777777" w:rsidR="00910370" w:rsidRDefault="00910370" w:rsidP="00910370">
      <w:pPr>
        <w:pStyle w:val="RFCFigure"/>
      </w:pPr>
      <w:r>
        <w:t xml:space="preserve">           + "/</w:t>
      </w:r>
      <w:proofErr w:type="spellStart"/>
      <w:proofErr w:type="gramStart"/>
      <w:r>
        <w:t>bgp:afi</w:t>
      </w:r>
      <w:proofErr w:type="gramEnd"/>
      <w:r>
        <w:t>-safis</w:t>
      </w:r>
      <w:proofErr w:type="spellEnd"/>
      <w:r>
        <w:t>/</w:t>
      </w:r>
      <w:proofErr w:type="spellStart"/>
      <w:r>
        <w:t>bgp:afi-safi</w:t>
      </w:r>
      <w:proofErr w:type="spellEnd"/>
      <w:r>
        <w:t>/bgp:ipv4-unicast"</w:t>
      </w:r>
    </w:p>
    <w:p w14:paraId="2C0290E0" w14:textId="77777777" w:rsidR="00910370" w:rsidRDefault="00910370" w:rsidP="00910370">
      <w:pPr>
        <w:pStyle w:val="RFCFigure"/>
      </w:pPr>
      <w:r>
        <w:t xml:space="preserve">           + "/</w:t>
      </w:r>
      <w:proofErr w:type="spellStart"/>
      <w:proofErr w:type="gramStart"/>
      <w:r>
        <w:t>bgp:loc</w:t>
      </w:r>
      <w:proofErr w:type="gramEnd"/>
      <w:r>
        <w:t>-rib</w:t>
      </w:r>
      <w:proofErr w:type="spellEnd"/>
      <w:r>
        <w:t>" {</w:t>
      </w:r>
    </w:p>
    <w:p w14:paraId="797CBBCF" w14:textId="77777777" w:rsidR="00910370" w:rsidRDefault="00910370" w:rsidP="00910370">
      <w:pPr>
        <w:pStyle w:val="RFCFigure"/>
      </w:pPr>
      <w:r>
        <w:t xml:space="preserve">       description</w:t>
      </w:r>
    </w:p>
    <w:p w14:paraId="413DFD9E" w14:textId="77777777" w:rsidR="00910370" w:rsidRDefault="00910370" w:rsidP="00910370">
      <w:pPr>
        <w:pStyle w:val="RFCFigure"/>
      </w:pPr>
      <w:r>
        <w:t xml:space="preserve">         "Augmentation of BGP IPv4 Unicast route statistics.";</w:t>
      </w:r>
    </w:p>
    <w:p w14:paraId="02377556" w14:textId="77777777" w:rsidR="00910370" w:rsidRDefault="00910370" w:rsidP="00910370">
      <w:pPr>
        <w:pStyle w:val="RFCFigure"/>
      </w:pPr>
    </w:p>
    <w:p w14:paraId="249D1D0A" w14:textId="77777777" w:rsidR="00910370" w:rsidRDefault="00910370" w:rsidP="00910370">
      <w:pPr>
        <w:pStyle w:val="RFCFigure"/>
      </w:pPr>
      <w:r>
        <w:t xml:space="preserve">       uses origin-as-validity-statistics;</w:t>
      </w:r>
    </w:p>
    <w:p w14:paraId="3A6FD656" w14:textId="77777777" w:rsidR="00910370" w:rsidRDefault="00910370" w:rsidP="00910370">
      <w:pPr>
        <w:pStyle w:val="RFCFigure"/>
      </w:pPr>
      <w:r>
        <w:t xml:space="preserve">     }</w:t>
      </w:r>
    </w:p>
    <w:p w14:paraId="6F7E7994" w14:textId="77777777" w:rsidR="00910370" w:rsidRDefault="00910370" w:rsidP="00910370">
      <w:pPr>
        <w:pStyle w:val="RFCFigure"/>
      </w:pPr>
    </w:p>
    <w:p w14:paraId="620B28E3" w14:textId="77777777" w:rsidR="00910370" w:rsidRDefault="00910370" w:rsidP="00910370">
      <w:pPr>
        <w:pStyle w:val="RFCFigure"/>
      </w:pPr>
      <w:r>
        <w:t xml:space="preserve">     augment "/</w:t>
      </w:r>
      <w:proofErr w:type="spellStart"/>
      <w:proofErr w:type="gramStart"/>
      <w:r>
        <w:t>rt:routing</w:t>
      </w:r>
      <w:proofErr w:type="spellEnd"/>
      <w:proofErr w:type="gramEnd"/>
      <w:r>
        <w:t>/</w:t>
      </w:r>
      <w:proofErr w:type="spellStart"/>
      <w:r>
        <w:t>rt:control-plane-protocols</w:t>
      </w:r>
      <w:proofErr w:type="spellEnd"/>
      <w:r>
        <w:t>"</w:t>
      </w:r>
    </w:p>
    <w:p w14:paraId="612C6BB2" w14:textId="77777777" w:rsidR="00910370" w:rsidRDefault="00910370" w:rsidP="00910370">
      <w:pPr>
        <w:pStyle w:val="RFCFigure"/>
      </w:pPr>
      <w:r>
        <w:t xml:space="preserve">           + "/</w:t>
      </w:r>
      <w:proofErr w:type="spellStart"/>
      <w:proofErr w:type="gramStart"/>
      <w:r>
        <w:t>rt:control</w:t>
      </w:r>
      <w:proofErr w:type="gramEnd"/>
      <w:r>
        <w:t>-plane-protocol</w:t>
      </w:r>
      <w:proofErr w:type="spellEnd"/>
      <w:r>
        <w:t>/</w:t>
      </w:r>
      <w:proofErr w:type="spellStart"/>
      <w:r>
        <w:t>bgp:bgp</w:t>
      </w:r>
      <w:proofErr w:type="spellEnd"/>
      <w:r>
        <w:t>/</w:t>
      </w:r>
      <w:proofErr w:type="spellStart"/>
      <w:r>
        <w:t>bgp:rib</w:t>
      </w:r>
      <w:proofErr w:type="spellEnd"/>
      <w:r>
        <w:t>"</w:t>
      </w:r>
    </w:p>
    <w:p w14:paraId="002C86B3" w14:textId="77777777" w:rsidR="00910370" w:rsidRDefault="00910370" w:rsidP="00910370">
      <w:pPr>
        <w:pStyle w:val="RFCFigure"/>
      </w:pPr>
      <w:r>
        <w:lastRenderedPageBreak/>
        <w:t xml:space="preserve">           + "/</w:t>
      </w:r>
      <w:proofErr w:type="spellStart"/>
      <w:proofErr w:type="gramStart"/>
      <w:r>
        <w:t>bgp:afi</w:t>
      </w:r>
      <w:proofErr w:type="gramEnd"/>
      <w:r>
        <w:t>-safis</w:t>
      </w:r>
      <w:proofErr w:type="spellEnd"/>
      <w:r>
        <w:t>/</w:t>
      </w:r>
      <w:proofErr w:type="spellStart"/>
      <w:r>
        <w:t>bgp:afi-safi</w:t>
      </w:r>
      <w:proofErr w:type="spellEnd"/>
      <w:r>
        <w:t>/bgp:ipv6-unicast"</w:t>
      </w:r>
    </w:p>
    <w:p w14:paraId="47383E3E" w14:textId="77777777" w:rsidR="00910370" w:rsidRDefault="00910370" w:rsidP="00910370">
      <w:pPr>
        <w:pStyle w:val="RFCFigure"/>
      </w:pPr>
      <w:r>
        <w:t xml:space="preserve">           + "/</w:t>
      </w:r>
      <w:proofErr w:type="spellStart"/>
      <w:proofErr w:type="gramStart"/>
      <w:r>
        <w:t>bgp:loc</w:t>
      </w:r>
      <w:proofErr w:type="gramEnd"/>
      <w:r>
        <w:t>-rib</w:t>
      </w:r>
      <w:proofErr w:type="spellEnd"/>
      <w:r>
        <w:t>" {</w:t>
      </w:r>
    </w:p>
    <w:p w14:paraId="53B8B9B9" w14:textId="77777777" w:rsidR="00910370" w:rsidRDefault="00910370" w:rsidP="00910370">
      <w:pPr>
        <w:pStyle w:val="RFCFigure"/>
      </w:pPr>
      <w:r>
        <w:t xml:space="preserve">       description</w:t>
      </w:r>
    </w:p>
    <w:p w14:paraId="70B9D754" w14:textId="77777777" w:rsidR="00910370" w:rsidRDefault="00910370" w:rsidP="00910370">
      <w:pPr>
        <w:pStyle w:val="RFCFigure"/>
      </w:pPr>
      <w:r>
        <w:t xml:space="preserve">         "Augmentation of BGP IPv6 Unicast route statistics.";</w:t>
      </w:r>
    </w:p>
    <w:p w14:paraId="2486ABA7" w14:textId="77777777" w:rsidR="00910370" w:rsidRDefault="00910370" w:rsidP="00910370">
      <w:pPr>
        <w:pStyle w:val="RFCFigure"/>
      </w:pPr>
    </w:p>
    <w:p w14:paraId="5D73DC24" w14:textId="77777777" w:rsidR="00910370" w:rsidRDefault="00910370" w:rsidP="00910370">
      <w:pPr>
        <w:pStyle w:val="RFCFigure"/>
      </w:pPr>
      <w:r>
        <w:t xml:space="preserve">       uses origin-as-validity-statistics;</w:t>
      </w:r>
    </w:p>
    <w:p w14:paraId="40D12CF1" w14:textId="77777777" w:rsidR="00910370" w:rsidRDefault="00910370" w:rsidP="00910370">
      <w:pPr>
        <w:pStyle w:val="RFCFigure"/>
      </w:pPr>
      <w:r>
        <w:t xml:space="preserve">     }</w:t>
      </w:r>
    </w:p>
    <w:p w14:paraId="33B5E78D" w14:textId="77777777" w:rsidR="00910370" w:rsidRDefault="00910370" w:rsidP="00910370">
      <w:pPr>
        <w:pStyle w:val="RFCFigure"/>
      </w:pPr>
    </w:p>
    <w:p w14:paraId="6480E96E" w14:textId="77777777" w:rsidR="00910370" w:rsidRDefault="00910370" w:rsidP="00910370">
      <w:pPr>
        <w:pStyle w:val="RFCFigure"/>
      </w:pPr>
      <w:r>
        <w:t xml:space="preserve">     augment "/</w:t>
      </w:r>
      <w:proofErr w:type="spellStart"/>
      <w:proofErr w:type="gramStart"/>
      <w:r>
        <w:t>rt:routing</w:t>
      </w:r>
      <w:proofErr w:type="spellEnd"/>
      <w:proofErr w:type="gramEnd"/>
      <w:r>
        <w:t>/</w:t>
      </w:r>
      <w:proofErr w:type="spellStart"/>
      <w:r>
        <w:t>rt:control-plane-protocols</w:t>
      </w:r>
      <w:proofErr w:type="spellEnd"/>
      <w:r>
        <w:t>"</w:t>
      </w:r>
    </w:p>
    <w:p w14:paraId="40881FAA" w14:textId="77777777" w:rsidR="00910370" w:rsidRDefault="00910370" w:rsidP="00910370">
      <w:pPr>
        <w:pStyle w:val="RFCFigure"/>
      </w:pPr>
      <w:r>
        <w:t xml:space="preserve">           + "/</w:t>
      </w:r>
      <w:proofErr w:type="spellStart"/>
      <w:proofErr w:type="gramStart"/>
      <w:r>
        <w:t>rt:control</w:t>
      </w:r>
      <w:proofErr w:type="gramEnd"/>
      <w:r>
        <w:t>-plane-protocol</w:t>
      </w:r>
      <w:proofErr w:type="spellEnd"/>
      <w:r>
        <w:t>/</w:t>
      </w:r>
      <w:proofErr w:type="spellStart"/>
      <w:r>
        <w:t>bgp:bgp</w:t>
      </w:r>
      <w:proofErr w:type="spellEnd"/>
      <w:r>
        <w:t>/</w:t>
      </w:r>
      <w:proofErr w:type="spellStart"/>
      <w:r>
        <w:t>bgp:rib</w:t>
      </w:r>
      <w:proofErr w:type="spellEnd"/>
      <w:r>
        <w:t>"</w:t>
      </w:r>
    </w:p>
    <w:p w14:paraId="41339C84" w14:textId="77777777" w:rsidR="00910370" w:rsidRDefault="00910370" w:rsidP="00910370">
      <w:pPr>
        <w:pStyle w:val="RFCFigure"/>
      </w:pPr>
      <w:r>
        <w:t xml:space="preserve">           + "/</w:t>
      </w:r>
      <w:proofErr w:type="spellStart"/>
      <w:proofErr w:type="gramStart"/>
      <w:r>
        <w:t>bgp:afi</w:t>
      </w:r>
      <w:proofErr w:type="gramEnd"/>
      <w:r>
        <w:t>-safis</w:t>
      </w:r>
      <w:proofErr w:type="spellEnd"/>
      <w:r>
        <w:t>/</w:t>
      </w:r>
      <w:proofErr w:type="spellStart"/>
      <w:r>
        <w:t>bgp:afi-safi</w:t>
      </w:r>
      <w:proofErr w:type="spellEnd"/>
      <w:r>
        <w:t>/bgp:ipv4-unicast"</w:t>
      </w:r>
    </w:p>
    <w:p w14:paraId="74085309" w14:textId="77777777" w:rsidR="00910370" w:rsidRDefault="00910370" w:rsidP="00910370">
      <w:pPr>
        <w:pStyle w:val="RFCFigure"/>
      </w:pPr>
      <w:r>
        <w:t xml:space="preserve">           + "/</w:t>
      </w:r>
      <w:proofErr w:type="spellStart"/>
      <w:proofErr w:type="gramStart"/>
      <w:r>
        <w:t>bgp:neighbors</w:t>
      </w:r>
      <w:proofErr w:type="spellEnd"/>
      <w:proofErr w:type="gramEnd"/>
      <w:r>
        <w:t>/</w:t>
      </w:r>
      <w:proofErr w:type="spellStart"/>
      <w:r>
        <w:t>bgp:neighbor</w:t>
      </w:r>
      <w:proofErr w:type="spellEnd"/>
      <w:r>
        <w:t>/</w:t>
      </w:r>
      <w:proofErr w:type="spellStart"/>
      <w:r>
        <w:t>bgp:adj-rib-out-pre</w:t>
      </w:r>
      <w:proofErr w:type="spellEnd"/>
      <w:r>
        <w:t>" {</w:t>
      </w:r>
    </w:p>
    <w:p w14:paraId="7E666D5D" w14:textId="77777777" w:rsidR="00910370" w:rsidRDefault="00910370" w:rsidP="00910370">
      <w:pPr>
        <w:pStyle w:val="RFCFigure"/>
      </w:pPr>
      <w:r>
        <w:t xml:space="preserve">       description</w:t>
      </w:r>
    </w:p>
    <w:p w14:paraId="3A7E749C" w14:textId="77777777" w:rsidR="00910370" w:rsidRDefault="00910370" w:rsidP="00910370">
      <w:pPr>
        <w:pStyle w:val="RFCFigure"/>
      </w:pPr>
      <w:r>
        <w:t xml:space="preserve">         "Augmentation of BGP IPv4 Unicast route statistics.";</w:t>
      </w:r>
    </w:p>
    <w:p w14:paraId="204C46D6" w14:textId="77777777" w:rsidR="00910370" w:rsidRDefault="00910370" w:rsidP="00910370">
      <w:pPr>
        <w:pStyle w:val="RFCFigure"/>
      </w:pPr>
    </w:p>
    <w:p w14:paraId="29464221" w14:textId="77777777" w:rsidR="00910370" w:rsidRDefault="00910370" w:rsidP="00910370">
      <w:pPr>
        <w:pStyle w:val="RFCFigure"/>
      </w:pPr>
      <w:r>
        <w:t xml:space="preserve">       uses origin-as-validity-statistics;</w:t>
      </w:r>
    </w:p>
    <w:p w14:paraId="0763C349" w14:textId="77777777" w:rsidR="00910370" w:rsidRDefault="00910370" w:rsidP="00910370">
      <w:pPr>
        <w:pStyle w:val="RFCFigure"/>
      </w:pPr>
      <w:r>
        <w:t xml:space="preserve">     }</w:t>
      </w:r>
    </w:p>
    <w:p w14:paraId="19476C16" w14:textId="77777777" w:rsidR="00910370" w:rsidRDefault="00910370" w:rsidP="00910370">
      <w:pPr>
        <w:pStyle w:val="RFCFigure"/>
      </w:pPr>
    </w:p>
    <w:p w14:paraId="640A540B" w14:textId="77777777" w:rsidR="00910370" w:rsidRDefault="00910370" w:rsidP="00910370">
      <w:pPr>
        <w:pStyle w:val="RFCFigure"/>
      </w:pPr>
      <w:r>
        <w:t xml:space="preserve">     augment "/</w:t>
      </w:r>
      <w:proofErr w:type="spellStart"/>
      <w:proofErr w:type="gramStart"/>
      <w:r>
        <w:t>rt:routing</w:t>
      </w:r>
      <w:proofErr w:type="spellEnd"/>
      <w:proofErr w:type="gramEnd"/>
      <w:r>
        <w:t>/</w:t>
      </w:r>
      <w:proofErr w:type="spellStart"/>
      <w:r>
        <w:t>rt:control-plane-protocols</w:t>
      </w:r>
      <w:proofErr w:type="spellEnd"/>
      <w:r>
        <w:t>"</w:t>
      </w:r>
    </w:p>
    <w:p w14:paraId="7B4711D8" w14:textId="77777777" w:rsidR="00910370" w:rsidRDefault="00910370" w:rsidP="00910370">
      <w:pPr>
        <w:pStyle w:val="RFCFigure"/>
      </w:pPr>
      <w:r>
        <w:t xml:space="preserve">           + "/</w:t>
      </w:r>
      <w:proofErr w:type="spellStart"/>
      <w:proofErr w:type="gramStart"/>
      <w:r>
        <w:t>rt:control</w:t>
      </w:r>
      <w:proofErr w:type="gramEnd"/>
      <w:r>
        <w:t>-plane-protocol</w:t>
      </w:r>
      <w:proofErr w:type="spellEnd"/>
      <w:r>
        <w:t>/</w:t>
      </w:r>
      <w:proofErr w:type="spellStart"/>
      <w:r>
        <w:t>bgp:bgp</w:t>
      </w:r>
      <w:proofErr w:type="spellEnd"/>
      <w:r>
        <w:t>/</w:t>
      </w:r>
      <w:proofErr w:type="spellStart"/>
      <w:r>
        <w:t>bgp:rib</w:t>
      </w:r>
      <w:proofErr w:type="spellEnd"/>
      <w:r>
        <w:t>"</w:t>
      </w:r>
    </w:p>
    <w:p w14:paraId="7084823A" w14:textId="77777777" w:rsidR="00910370" w:rsidRDefault="00910370" w:rsidP="00910370">
      <w:pPr>
        <w:pStyle w:val="RFCFigure"/>
      </w:pPr>
      <w:r>
        <w:t xml:space="preserve">           + "/</w:t>
      </w:r>
      <w:proofErr w:type="spellStart"/>
      <w:proofErr w:type="gramStart"/>
      <w:r>
        <w:t>bgp:afi</w:t>
      </w:r>
      <w:proofErr w:type="gramEnd"/>
      <w:r>
        <w:t>-safis</w:t>
      </w:r>
      <w:proofErr w:type="spellEnd"/>
      <w:r>
        <w:t>/</w:t>
      </w:r>
      <w:proofErr w:type="spellStart"/>
      <w:r>
        <w:t>bgp:afi-safi</w:t>
      </w:r>
      <w:proofErr w:type="spellEnd"/>
      <w:r>
        <w:t>/bgp:ipv6-unicast"</w:t>
      </w:r>
    </w:p>
    <w:p w14:paraId="2684E787" w14:textId="77777777" w:rsidR="00910370" w:rsidRDefault="00910370" w:rsidP="00910370">
      <w:pPr>
        <w:pStyle w:val="RFCFigure"/>
      </w:pPr>
      <w:r>
        <w:t xml:space="preserve">           + "/</w:t>
      </w:r>
      <w:proofErr w:type="spellStart"/>
      <w:proofErr w:type="gramStart"/>
      <w:r>
        <w:t>bgp:neighbors</w:t>
      </w:r>
      <w:proofErr w:type="spellEnd"/>
      <w:proofErr w:type="gramEnd"/>
      <w:r>
        <w:t>/</w:t>
      </w:r>
      <w:proofErr w:type="spellStart"/>
      <w:r>
        <w:t>bgp:neighbor</w:t>
      </w:r>
      <w:proofErr w:type="spellEnd"/>
      <w:r>
        <w:t>/</w:t>
      </w:r>
      <w:proofErr w:type="spellStart"/>
      <w:r>
        <w:t>bgp:adj-rib-out-pre</w:t>
      </w:r>
      <w:proofErr w:type="spellEnd"/>
      <w:r>
        <w:t>" {</w:t>
      </w:r>
    </w:p>
    <w:p w14:paraId="53B2F4A4" w14:textId="77777777" w:rsidR="00910370" w:rsidRDefault="00910370" w:rsidP="00910370">
      <w:pPr>
        <w:pStyle w:val="RFCFigure"/>
      </w:pPr>
      <w:r>
        <w:t xml:space="preserve">       description</w:t>
      </w:r>
    </w:p>
    <w:p w14:paraId="1360262D" w14:textId="77777777" w:rsidR="00910370" w:rsidRDefault="00910370" w:rsidP="00910370">
      <w:pPr>
        <w:pStyle w:val="RFCFigure"/>
      </w:pPr>
      <w:r>
        <w:t xml:space="preserve">         "Augmentation of BGP IPv6 Unicast route statistics.";</w:t>
      </w:r>
    </w:p>
    <w:p w14:paraId="6AA543B8" w14:textId="77777777" w:rsidR="00910370" w:rsidRDefault="00910370" w:rsidP="00910370">
      <w:pPr>
        <w:pStyle w:val="RFCFigure"/>
      </w:pPr>
    </w:p>
    <w:p w14:paraId="6123CC99" w14:textId="77777777" w:rsidR="00910370" w:rsidRDefault="00910370" w:rsidP="00910370">
      <w:pPr>
        <w:pStyle w:val="RFCFigure"/>
      </w:pPr>
      <w:r>
        <w:t xml:space="preserve">       uses origin-as-validity-statistics;</w:t>
      </w:r>
    </w:p>
    <w:p w14:paraId="356CF2DB" w14:textId="77777777" w:rsidR="00910370" w:rsidRDefault="00910370" w:rsidP="00910370">
      <w:pPr>
        <w:pStyle w:val="RFCFigure"/>
      </w:pPr>
      <w:r>
        <w:t xml:space="preserve">     }</w:t>
      </w:r>
    </w:p>
    <w:p w14:paraId="2FAD9D44" w14:textId="77777777" w:rsidR="00910370" w:rsidRDefault="00910370" w:rsidP="00910370">
      <w:pPr>
        <w:pStyle w:val="RFCFigure"/>
      </w:pPr>
    </w:p>
    <w:p w14:paraId="32770E26" w14:textId="77777777" w:rsidR="00910370" w:rsidRDefault="00910370" w:rsidP="00910370">
      <w:pPr>
        <w:pStyle w:val="RFCFigure"/>
      </w:pPr>
      <w:r>
        <w:t xml:space="preserve">     augment "/</w:t>
      </w:r>
      <w:proofErr w:type="spellStart"/>
      <w:proofErr w:type="gramStart"/>
      <w:r>
        <w:t>rt:routing</w:t>
      </w:r>
      <w:proofErr w:type="spellEnd"/>
      <w:proofErr w:type="gramEnd"/>
      <w:r>
        <w:t>/</w:t>
      </w:r>
      <w:proofErr w:type="spellStart"/>
      <w:r>
        <w:t>rt:control-plane-protocols</w:t>
      </w:r>
      <w:proofErr w:type="spellEnd"/>
      <w:r>
        <w:t>"</w:t>
      </w:r>
    </w:p>
    <w:p w14:paraId="1C66967B" w14:textId="77777777" w:rsidR="00910370" w:rsidRDefault="00910370" w:rsidP="00910370">
      <w:pPr>
        <w:pStyle w:val="RFCFigure"/>
      </w:pPr>
      <w:r>
        <w:t xml:space="preserve">           + "/</w:t>
      </w:r>
      <w:proofErr w:type="spellStart"/>
      <w:proofErr w:type="gramStart"/>
      <w:r>
        <w:t>rt:control</w:t>
      </w:r>
      <w:proofErr w:type="gramEnd"/>
      <w:r>
        <w:t>-plane-protocol</w:t>
      </w:r>
      <w:proofErr w:type="spellEnd"/>
      <w:r>
        <w:t>/</w:t>
      </w:r>
      <w:proofErr w:type="spellStart"/>
      <w:r>
        <w:t>bgp:bgp</w:t>
      </w:r>
      <w:proofErr w:type="spellEnd"/>
      <w:r>
        <w:t>/</w:t>
      </w:r>
      <w:proofErr w:type="spellStart"/>
      <w:r>
        <w:t>bgp:rib</w:t>
      </w:r>
      <w:proofErr w:type="spellEnd"/>
      <w:r>
        <w:t>"</w:t>
      </w:r>
    </w:p>
    <w:p w14:paraId="26A7BBE2" w14:textId="77777777" w:rsidR="00910370" w:rsidRDefault="00910370" w:rsidP="00910370">
      <w:pPr>
        <w:pStyle w:val="RFCFigure"/>
      </w:pPr>
      <w:r>
        <w:t xml:space="preserve">           + "/</w:t>
      </w:r>
      <w:proofErr w:type="spellStart"/>
      <w:proofErr w:type="gramStart"/>
      <w:r>
        <w:t>bgp:afi</w:t>
      </w:r>
      <w:proofErr w:type="gramEnd"/>
      <w:r>
        <w:t>-safis</w:t>
      </w:r>
      <w:proofErr w:type="spellEnd"/>
      <w:r>
        <w:t>/</w:t>
      </w:r>
      <w:proofErr w:type="spellStart"/>
      <w:r>
        <w:t>bgp:afi-safi</w:t>
      </w:r>
      <w:proofErr w:type="spellEnd"/>
      <w:r>
        <w:t>/bgp:ipv4-unicast"</w:t>
      </w:r>
    </w:p>
    <w:p w14:paraId="0BDFA6B8" w14:textId="77777777" w:rsidR="00910370" w:rsidRDefault="00910370" w:rsidP="00910370">
      <w:pPr>
        <w:pStyle w:val="RFCFigure"/>
      </w:pPr>
      <w:r>
        <w:t xml:space="preserve">           + "/</w:t>
      </w:r>
      <w:proofErr w:type="spellStart"/>
      <w:proofErr w:type="gramStart"/>
      <w:r>
        <w:t>bgp:neighbors</w:t>
      </w:r>
      <w:proofErr w:type="spellEnd"/>
      <w:proofErr w:type="gramEnd"/>
      <w:r>
        <w:t>/</w:t>
      </w:r>
      <w:proofErr w:type="spellStart"/>
      <w:r>
        <w:t>bgp:neighbor</w:t>
      </w:r>
      <w:proofErr w:type="spellEnd"/>
      <w:r>
        <w:t>/</w:t>
      </w:r>
      <w:proofErr w:type="spellStart"/>
      <w:r>
        <w:t>bgp:adj-rib-out-post</w:t>
      </w:r>
      <w:proofErr w:type="spellEnd"/>
      <w:r>
        <w:t>" {</w:t>
      </w:r>
    </w:p>
    <w:p w14:paraId="1E0B9D9D" w14:textId="77777777" w:rsidR="00910370" w:rsidRDefault="00910370" w:rsidP="00910370">
      <w:pPr>
        <w:pStyle w:val="RFCFigure"/>
      </w:pPr>
      <w:r>
        <w:t xml:space="preserve">       description</w:t>
      </w:r>
    </w:p>
    <w:p w14:paraId="3EAA4F6D" w14:textId="77777777" w:rsidR="00910370" w:rsidRDefault="00910370" w:rsidP="00910370">
      <w:pPr>
        <w:pStyle w:val="RFCFigure"/>
      </w:pPr>
      <w:r>
        <w:t xml:space="preserve">         "Augmentation of BGP IPv4 Unicast route statistics.";</w:t>
      </w:r>
    </w:p>
    <w:p w14:paraId="26B5D5B3" w14:textId="77777777" w:rsidR="00910370" w:rsidRDefault="00910370" w:rsidP="00910370">
      <w:pPr>
        <w:pStyle w:val="RFCFigure"/>
      </w:pPr>
    </w:p>
    <w:p w14:paraId="28D40A59" w14:textId="77777777" w:rsidR="00910370" w:rsidRDefault="00910370" w:rsidP="00910370">
      <w:pPr>
        <w:pStyle w:val="RFCFigure"/>
      </w:pPr>
      <w:r>
        <w:t xml:space="preserve">       uses origin-as-validity-statistics;</w:t>
      </w:r>
    </w:p>
    <w:p w14:paraId="699DB565" w14:textId="77777777" w:rsidR="00910370" w:rsidRDefault="00910370" w:rsidP="00910370">
      <w:pPr>
        <w:pStyle w:val="RFCFigure"/>
      </w:pPr>
      <w:r>
        <w:t xml:space="preserve">     }</w:t>
      </w:r>
    </w:p>
    <w:p w14:paraId="6244E551" w14:textId="77777777" w:rsidR="00910370" w:rsidRDefault="00910370" w:rsidP="00910370">
      <w:pPr>
        <w:pStyle w:val="RFCFigure"/>
      </w:pPr>
    </w:p>
    <w:p w14:paraId="081E3769" w14:textId="77777777" w:rsidR="00910370" w:rsidRDefault="00910370" w:rsidP="00910370">
      <w:pPr>
        <w:pStyle w:val="RFCFigure"/>
      </w:pPr>
      <w:r>
        <w:t xml:space="preserve">     augment "/</w:t>
      </w:r>
      <w:proofErr w:type="spellStart"/>
      <w:proofErr w:type="gramStart"/>
      <w:r>
        <w:t>rt:routing</w:t>
      </w:r>
      <w:proofErr w:type="spellEnd"/>
      <w:proofErr w:type="gramEnd"/>
      <w:r>
        <w:t>/</w:t>
      </w:r>
      <w:proofErr w:type="spellStart"/>
      <w:r>
        <w:t>rt:control-plane-protocols</w:t>
      </w:r>
      <w:proofErr w:type="spellEnd"/>
      <w:r>
        <w:t>"</w:t>
      </w:r>
    </w:p>
    <w:p w14:paraId="0A40689A" w14:textId="77777777" w:rsidR="00910370" w:rsidRDefault="00910370" w:rsidP="00910370">
      <w:pPr>
        <w:pStyle w:val="RFCFigure"/>
      </w:pPr>
      <w:r>
        <w:t xml:space="preserve">           + "/</w:t>
      </w:r>
      <w:proofErr w:type="spellStart"/>
      <w:proofErr w:type="gramStart"/>
      <w:r>
        <w:t>rt:control</w:t>
      </w:r>
      <w:proofErr w:type="gramEnd"/>
      <w:r>
        <w:t>-plane-protocol</w:t>
      </w:r>
      <w:proofErr w:type="spellEnd"/>
      <w:r>
        <w:t>/</w:t>
      </w:r>
      <w:proofErr w:type="spellStart"/>
      <w:r>
        <w:t>bgp:bgp</w:t>
      </w:r>
      <w:proofErr w:type="spellEnd"/>
      <w:r>
        <w:t>/</w:t>
      </w:r>
      <w:proofErr w:type="spellStart"/>
      <w:r>
        <w:t>bgp:rib</w:t>
      </w:r>
      <w:proofErr w:type="spellEnd"/>
      <w:r>
        <w:t>"</w:t>
      </w:r>
    </w:p>
    <w:p w14:paraId="63F98AEC" w14:textId="77777777" w:rsidR="00910370" w:rsidRDefault="00910370" w:rsidP="00910370">
      <w:pPr>
        <w:pStyle w:val="RFCFigure"/>
      </w:pPr>
      <w:r>
        <w:t xml:space="preserve">           + "/</w:t>
      </w:r>
      <w:proofErr w:type="spellStart"/>
      <w:proofErr w:type="gramStart"/>
      <w:r>
        <w:t>bgp:afi</w:t>
      </w:r>
      <w:proofErr w:type="gramEnd"/>
      <w:r>
        <w:t>-safis</w:t>
      </w:r>
      <w:proofErr w:type="spellEnd"/>
      <w:r>
        <w:t>/</w:t>
      </w:r>
      <w:proofErr w:type="spellStart"/>
      <w:r>
        <w:t>bgp:afi-safi</w:t>
      </w:r>
      <w:proofErr w:type="spellEnd"/>
      <w:r>
        <w:t>/bgp:ipv6-unicast"</w:t>
      </w:r>
    </w:p>
    <w:p w14:paraId="77537BAA" w14:textId="77777777" w:rsidR="00910370" w:rsidRDefault="00910370" w:rsidP="00910370">
      <w:pPr>
        <w:pStyle w:val="RFCFigure"/>
      </w:pPr>
      <w:r>
        <w:t xml:space="preserve">           + "/</w:t>
      </w:r>
      <w:proofErr w:type="spellStart"/>
      <w:proofErr w:type="gramStart"/>
      <w:r>
        <w:t>bgp:neighbors</w:t>
      </w:r>
      <w:proofErr w:type="spellEnd"/>
      <w:proofErr w:type="gramEnd"/>
      <w:r>
        <w:t>/</w:t>
      </w:r>
      <w:proofErr w:type="spellStart"/>
      <w:r>
        <w:t>bgp:neighbor</w:t>
      </w:r>
      <w:proofErr w:type="spellEnd"/>
      <w:r>
        <w:t>/</w:t>
      </w:r>
      <w:proofErr w:type="spellStart"/>
      <w:r>
        <w:t>bgp:adj-rib-out-post</w:t>
      </w:r>
      <w:proofErr w:type="spellEnd"/>
      <w:r>
        <w:t>" {</w:t>
      </w:r>
    </w:p>
    <w:p w14:paraId="58BC133B" w14:textId="77777777" w:rsidR="00910370" w:rsidRDefault="00910370" w:rsidP="00910370">
      <w:pPr>
        <w:pStyle w:val="RFCFigure"/>
      </w:pPr>
      <w:r>
        <w:t xml:space="preserve">       description</w:t>
      </w:r>
    </w:p>
    <w:p w14:paraId="423A9C9E" w14:textId="77777777" w:rsidR="00910370" w:rsidRDefault="00910370" w:rsidP="00910370">
      <w:pPr>
        <w:pStyle w:val="RFCFigure"/>
      </w:pPr>
      <w:r>
        <w:t xml:space="preserve">         "Augmentation of BGP IPv6 Unicast route statistics.";</w:t>
      </w:r>
    </w:p>
    <w:p w14:paraId="5D973F99" w14:textId="77777777" w:rsidR="00910370" w:rsidRDefault="00910370" w:rsidP="00910370">
      <w:pPr>
        <w:pStyle w:val="RFCFigure"/>
      </w:pPr>
    </w:p>
    <w:p w14:paraId="0E6FC77F" w14:textId="77777777" w:rsidR="00910370" w:rsidRDefault="00910370" w:rsidP="00910370">
      <w:pPr>
        <w:pStyle w:val="RFCFigure"/>
      </w:pPr>
      <w:r>
        <w:t xml:space="preserve">       uses origin-as-validity-statistics;</w:t>
      </w:r>
    </w:p>
    <w:p w14:paraId="714510BA" w14:textId="77777777" w:rsidR="00910370" w:rsidRDefault="00910370" w:rsidP="00910370">
      <w:pPr>
        <w:pStyle w:val="RFCFigure"/>
      </w:pPr>
      <w:r>
        <w:t xml:space="preserve">     }</w:t>
      </w:r>
    </w:p>
    <w:p w14:paraId="019F9541" w14:textId="77777777" w:rsidR="00910370" w:rsidRDefault="00910370" w:rsidP="00910370">
      <w:pPr>
        <w:pStyle w:val="RFCFigure"/>
      </w:pPr>
    </w:p>
    <w:p w14:paraId="622D7E75" w14:textId="77777777" w:rsidR="00910370" w:rsidRDefault="00910370" w:rsidP="00910370">
      <w:pPr>
        <w:pStyle w:val="RFCFigure"/>
      </w:pPr>
      <w:r>
        <w:lastRenderedPageBreak/>
        <w:t xml:space="preserve">     augment "/</w:t>
      </w:r>
      <w:proofErr w:type="spellStart"/>
      <w:proofErr w:type="gramStart"/>
      <w:r>
        <w:t>rt:routing</w:t>
      </w:r>
      <w:proofErr w:type="spellEnd"/>
      <w:proofErr w:type="gramEnd"/>
      <w:r>
        <w:t>/</w:t>
      </w:r>
      <w:proofErr w:type="spellStart"/>
      <w:r>
        <w:t>rt:control-plane-protocols</w:t>
      </w:r>
      <w:proofErr w:type="spellEnd"/>
      <w:r>
        <w:t>"</w:t>
      </w:r>
    </w:p>
    <w:p w14:paraId="06592FEA" w14:textId="77777777" w:rsidR="00910370" w:rsidRDefault="00910370" w:rsidP="00910370">
      <w:pPr>
        <w:pStyle w:val="RFCFigure"/>
      </w:pPr>
      <w:r>
        <w:t xml:space="preserve">           + "/</w:t>
      </w:r>
      <w:proofErr w:type="spellStart"/>
      <w:proofErr w:type="gramStart"/>
      <w:r>
        <w:t>rt:control</w:t>
      </w:r>
      <w:proofErr w:type="gramEnd"/>
      <w:r>
        <w:t>-plane-protocol</w:t>
      </w:r>
      <w:proofErr w:type="spellEnd"/>
      <w:r>
        <w:t>/</w:t>
      </w:r>
      <w:proofErr w:type="spellStart"/>
      <w:r>
        <w:t>bgp:bgp</w:t>
      </w:r>
      <w:proofErr w:type="spellEnd"/>
      <w:r>
        <w:t>/</w:t>
      </w:r>
      <w:proofErr w:type="spellStart"/>
      <w:r>
        <w:t>bgp:rib</w:t>
      </w:r>
      <w:proofErr w:type="spellEnd"/>
      <w:r>
        <w:t>"</w:t>
      </w:r>
    </w:p>
    <w:p w14:paraId="268FE80B" w14:textId="77777777" w:rsidR="00910370" w:rsidRDefault="00910370" w:rsidP="00910370">
      <w:pPr>
        <w:pStyle w:val="RFCFigure"/>
      </w:pPr>
      <w:r>
        <w:t xml:space="preserve">           + "/</w:t>
      </w:r>
      <w:proofErr w:type="spellStart"/>
      <w:proofErr w:type="gramStart"/>
      <w:r>
        <w:t>bgp:afi</w:t>
      </w:r>
      <w:proofErr w:type="gramEnd"/>
      <w:r>
        <w:t>-safis</w:t>
      </w:r>
      <w:proofErr w:type="spellEnd"/>
      <w:r>
        <w:t>/</w:t>
      </w:r>
      <w:proofErr w:type="spellStart"/>
      <w:r>
        <w:t>bgp:afi-safi</w:t>
      </w:r>
      <w:proofErr w:type="spellEnd"/>
      <w:r>
        <w:t>/bgp:ipv4-unicast"</w:t>
      </w:r>
    </w:p>
    <w:p w14:paraId="79C5C522" w14:textId="77777777" w:rsidR="00910370" w:rsidRDefault="00910370" w:rsidP="00910370">
      <w:pPr>
        <w:pStyle w:val="RFCFigure"/>
      </w:pPr>
      <w:r>
        <w:t xml:space="preserve">        + "/</w:t>
      </w:r>
      <w:proofErr w:type="spellStart"/>
      <w:proofErr w:type="gramStart"/>
      <w:r>
        <w:t>bgp:loc</w:t>
      </w:r>
      <w:proofErr w:type="gramEnd"/>
      <w:r>
        <w:t>-rib</w:t>
      </w:r>
      <w:proofErr w:type="spellEnd"/>
      <w:r>
        <w:t>/</w:t>
      </w:r>
      <w:proofErr w:type="spellStart"/>
      <w:r>
        <w:t>bgp:routes</w:t>
      </w:r>
      <w:proofErr w:type="spellEnd"/>
      <w:r>
        <w:t>/</w:t>
      </w:r>
      <w:proofErr w:type="spellStart"/>
      <w:r>
        <w:t>bgp:route</w:t>
      </w:r>
      <w:proofErr w:type="spellEnd"/>
      <w:r>
        <w:t>" {</w:t>
      </w:r>
    </w:p>
    <w:p w14:paraId="3328B312" w14:textId="77777777" w:rsidR="00910370" w:rsidRDefault="00910370" w:rsidP="00910370">
      <w:pPr>
        <w:pStyle w:val="RFCFigure"/>
      </w:pPr>
      <w:r>
        <w:t xml:space="preserve">    description</w:t>
      </w:r>
    </w:p>
    <w:p w14:paraId="3B6A8DFC" w14:textId="77777777" w:rsidR="00910370" w:rsidRDefault="00910370" w:rsidP="00910370">
      <w:pPr>
        <w:pStyle w:val="RFCFigure"/>
      </w:pPr>
      <w:r>
        <w:t xml:space="preserve">      "Origin AS validity augmentation of BGP IPv4 Unicast</w:t>
      </w:r>
    </w:p>
    <w:p w14:paraId="01D5CB3A" w14:textId="77777777" w:rsidR="00910370" w:rsidRDefault="00910370" w:rsidP="00910370">
      <w:pPr>
        <w:pStyle w:val="RFCFigure"/>
      </w:pPr>
      <w:r>
        <w:t xml:space="preserve">       route.";</w:t>
      </w:r>
    </w:p>
    <w:p w14:paraId="01E218E9" w14:textId="77777777" w:rsidR="00910370" w:rsidRDefault="00910370" w:rsidP="00910370">
      <w:pPr>
        <w:pStyle w:val="RFCFigure"/>
      </w:pPr>
      <w:r>
        <w:t xml:space="preserve">    leaf origin-as-validity {</w:t>
      </w:r>
    </w:p>
    <w:p w14:paraId="59E255E6" w14:textId="77777777" w:rsidR="00910370" w:rsidRDefault="00910370" w:rsidP="00910370">
      <w:pPr>
        <w:pStyle w:val="RFCFigure"/>
      </w:pPr>
      <w:r>
        <w:t xml:space="preserve">      type origin-as-validity-state;</w:t>
      </w:r>
    </w:p>
    <w:p w14:paraId="5B062C52" w14:textId="77777777" w:rsidR="00910370" w:rsidRDefault="00910370" w:rsidP="00910370">
      <w:pPr>
        <w:pStyle w:val="RFCFigure"/>
      </w:pPr>
      <w:r>
        <w:t xml:space="preserve">      description</w:t>
      </w:r>
    </w:p>
    <w:p w14:paraId="16DF1AD6" w14:textId="77777777" w:rsidR="00910370" w:rsidRDefault="00910370" w:rsidP="00910370">
      <w:pPr>
        <w:pStyle w:val="RFCFigure"/>
      </w:pPr>
      <w:r>
        <w:t xml:space="preserve">        "Origin AS validity of BGP IPv4 Unicast prefix";</w:t>
      </w:r>
    </w:p>
    <w:p w14:paraId="08153D71" w14:textId="77777777" w:rsidR="00910370" w:rsidRDefault="00910370" w:rsidP="00910370">
      <w:pPr>
        <w:pStyle w:val="RFCFigure"/>
      </w:pPr>
      <w:r>
        <w:t xml:space="preserve">       }</w:t>
      </w:r>
    </w:p>
    <w:p w14:paraId="31E2C648" w14:textId="77777777" w:rsidR="00910370" w:rsidRDefault="00910370" w:rsidP="00910370">
      <w:pPr>
        <w:pStyle w:val="RFCFigure"/>
      </w:pPr>
      <w:r>
        <w:t xml:space="preserve">       leaf validity-invalid-reason {</w:t>
      </w:r>
    </w:p>
    <w:p w14:paraId="63DD94C4" w14:textId="77777777" w:rsidR="00910370" w:rsidRDefault="00910370" w:rsidP="00910370">
      <w:pPr>
        <w:pStyle w:val="RFCFigure"/>
      </w:pPr>
      <w:r>
        <w:t xml:space="preserve">         type route-validity-invalid-reason;</w:t>
      </w:r>
    </w:p>
    <w:p w14:paraId="46A11086" w14:textId="77777777" w:rsidR="00910370" w:rsidRDefault="00910370" w:rsidP="00910370">
      <w:pPr>
        <w:pStyle w:val="RFCFigure"/>
      </w:pPr>
      <w:r>
        <w:t xml:space="preserve">         description</w:t>
      </w:r>
    </w:p>
    <w:p w14:paraId="2C03BF0B" w14:textId="77777777" w:rsidR="00910370" w:rsidRDefault="00910370" w:rsidP="00910370">
      <w:pPr>
        <w:pStyle w:val="RFCFigure"/>
      </w:pPr>
      <w:r>
        <w:t xml:space="preserve">           "Reason for marking a BGP IPv4 Unicast prefix as invalid";</w:t>
      </w:r>
    </w:p>
    <w:p w14:paraId="26C4E516" w14:textId="77777777" w:rsidR="00910370" w:rsidRDefault="00910370" w:rsidP="00910370">
      <w:pPr>
        <w:pStyle w:val="RFCFigure"/>
      </w:pPr>
      <w:r>
        <w:t xml:space="preserve">    }</w:t>
      </w:r>
    </w:p>
    <w:p w14:paraId="6A953988" w14:textId="77777777" w:rsidR="00910370" w:rsidRDefault="00910370" w:rsidP="00910370">
      <w:pPr>
        <w:pStyle w:val="RFCFigure"/>
      </w:pPr>
      <w:r>
        <w:t xml:space="preserve">  }</w:t>
      </w:r>
    </w:p>
    <w:p w14:paraId="79CD0D9D" w14:textId="77777777" w:rsidR="00910370" w:rsidRDefault="00910370" w:rsidP="00910370">
      <w:pPr>
        <w:pStyle w:val="RFCFigure"/>
      </w:pPr>
    </w:p>
    <w:p w14:paraId="4A903FDD" w14:textId="77777777" w:rsidR="00910370" w:rsidRDefault="00910370" w:rsidP="00910370">
      <w:pPr>
        <w:pStyle w:val="RFCFigure"/>
      </w:pPr>
      <w:r>
        <w:t xml:space="preserve">  augment "/</w:t>
      </w:r>
      <w:proofErr w:type="spellStart"/>
      <w:proofErr w:type="gramStart"/>
      <w:r>
        <w:t>rt:routing</w:t>
      </w:r>
      <w:proofErr w:type="spellEnd"/>
      <w:proofErr w:type="gramEnd"/>
      <w:r>
        <w:t>/</w:t>
      </w:r>
      <w:proofErr w:type="spellStart"/>
      <w:r>
        <w:t>rt:control-plane-protocols</w:t>
      </w:r>
      <w:proofErr w:type="spellEnd"/>
      <w:r>
        <w:t>"</w:t>
      </w:r>
    </w:p>
    <w:p w14:paraId="1AEED6A2" w14:textId="77777777" w:rsidR="00910370" w:rsidRDefault="00910370" w:rsidP="00910370">
      <w:pPr>
        <w:pStyle w:val="RFCFigure"/>
      </w:pPr>
      <w:r>
        <w:t xml:space="preserve">        + "/</w:t>
      </w:r>
      <w:proofErr w:type="spellStart"/>
      <w:proofErr w:type="gramStart"/>
      <w:r>
        <w:t>rt:control</w:t>
      </w:r>
      <w:proofErr w:type="gramEnd"/>
      <w:r>
        <w:t>-plane-protocol</w:t>
      </w:r>
      <w:proofErr w:type="spellEnd"/>
      <w:r>
        <w:t>/</w:t>
      </w:r>
      <w:proofErr w:type="spellStart"/>
      <w:r>
        <w:t>bgp:bgp</w:t>
      </w:r>
      <w:proofErr w:type="spellEnd"/>
      <w:r>
        <w:t>/</w:t>
      </w:r>
      <w:proofErr w:type="spellStart"/>
      <w:r>
        <w:t>bgp:rib</w:t>
      </w:r>
      <w:proofErr w:type="spellEnd"/>
      <w:r>
        <w:t>"</w:t>
      </w:r>
    </w:p>
    <w:p w14:paraId="57ACB40E" w14:textId="77777777" w:rsidR="00910370" w:rsidRDefault="00910370" w:rsidP="00910370">
      <w:pPr>
        <w:pStyle w:val="RFCFigure"/>
      </w:pPr>
      <w:r>
        <w:t xml:space="preserve">        + "/</w:t>
      </w:r>
      <w:proofErr w:type="spellStart"/>
      <w:proofErr w:type="gramStart"/>
      <w:r>
        <w:t>bgp:afi</w:t>
      </w:r>
      <w:proofErr w:type="gramEnd"/>
      <w:r>
        <w:t>-safis</w:t>
      </w:r>
      <w:proofErr w:type="spellEnd"/>
      <w:r>
        <w:t>/</w:t>
      </w:r>
      <w:proofErr w:type="spellStart"/>
      <w:r>
        <w:t>bgp:afi-safi</w:t>
      </w:r>
      <w:proofErr w:type="spellEnd"/>
      <w:r>
        <w:t>/bgp:ipv6-unicast"</w:t>
      </w:r>
    </w:p>
    <w:p w14:paraId="17846790" w14:textId="77777777" w:rsidR="00910370" w:rsidRDefault="00910370" w:rsidP="00910370">
      <w:pPr>
        <w:pStyle w:val="RFCFigure"/>
      </w:pPr>
      <w:r>
        <w:t xml:space="preserve">        + "/</w:t>
      </w:r>
      <w:proofErr w:type="spellStart"/>
      <w:proofErr w:type="gramStart"/>
      <w:r>
        <w:t>bgp:loc</w:t>
      </w:r>
      <w:proofErr w:type="gramEnd"/>
      <w:r>
        <w:t>-rib</w:t>
      </w:r>
      <w:proofErr w:type="spellEnd"/>
      <w:r>
        <w:t>/</w:t>
      </w:r>
      <w:proofErr w:type="spellStart"/>
      <w:r>
        <w:t>bgp:routes</w:t>
      </w:r>
      <w:proofErr w:type="spellEnd"/>
      <w:r>
        <w:t>/</w:t>
      </w:r>
      <w:proofErr w:type="spellStart"/>
      <w:r>
        <w:t>bgp:route</w:t>
      </w:r>
      <w:proofErr w:type="spellEnd"/>
      <w:r>
        <w:t>" {</w:t>
      </w:r>
    </w:p>
    <w:p w14:paraId="4D85B70F" w14:textId="77777777" w:rsidR="00910370" w:rsidRDefault="00910370" w:rsidP="00910370">
      <w:pPr>
        <w:pStyle w:val="RFCFigure"/>
      </w:pPr>
      <w:r>
        <w:t xml:space="preserve">    description</w:t>
      </w:r>
    </w:p>
    <w:p w14:paraId="1DCC99AF" w14:textId="77777777" w:rsidR="00910370" w:rsidRDefault="00910370" w:rsidP="00910370">
      <w:pPr>
        <w:pStyle w:val="RFCFigure"/>
      </w:pPr>
      <w:r>
        <w:t xml:space="preserve">      "Origin AS validity augmentation of BGP IPv6 Unicast</w:t>
      </w:r>
    </w:p>
    <w:p w14:paraId="4D30A33E" w14:textId="77777777" w:rsidR="00910370" w:rsidRDefault="00910370" w:rsidP="00910370">
      <w:pPr>
        <w:pStyle w:val="RFCFigure"/>
      </w:pPr>
      <w:r>
        <w:t xml:space="preserve">       route.";</w:t>
      </w:r>
    </w:p>
    <w:p w14:paraId="5DF3651A" w14:textId="77777777" w:rsidR="00910370" w:rsidRDefault="00910370" w:rsidP="00910370">
      <w:pPr>
        <w:pStyle w:val="RFCFigure"/>
      </w:pPr>
      <w:r>
        <w:t xml:space="preserve">    leaf origin-as-validity {</w:t>
      </w:r>
    </w:p>
    <w:p w14:paraId="5D7A7FA5" w14:textId="77777777" w:rsidR="00910370" w:rsidRDefault="00910370" w:rsidP="00910370">
      <w:pPr>
        <w:pStyle w:val="RFCFigure"/>
      </w:pPr>
      <w:r>
        <w:t xml:space="preserve">      type origin-as-validity-state;</w:t>
      </w:r>
    </w:p>
    <w:p w14:paraId="3F7FB7AE" w14:textId="77777777" w:rsidR="00910370" w:rsidRDefault="00910370" w:rsidP="00910370">
      <w:pPr>
        <w:pStyle w:val="RFCFigure"/>
      </w:pPr>
      <w:r>
        <w:t xml:space="preserve">      description</w:t>
      </w:r>
    </w:p>
    <w:p w14:paraId="21B666C7" w14:textId="77777777" w:rsidR="00910370" w:rsidRDefault="00910370" w:rsidP="00910370">
      <w:pPr>
        <w:pStyle w:val="RFCFigure"/>
      </w:pPr>
      <w:r>
        <w:t xml:space="preserve">        "Origin AS validity of BGP IPv6 Unicast prefix";</w:t>
      </w:r>
    </w:p>
    <w:p w14:paraId="6D91AE97" w14:textId="77777777" w:rsidR="00910370" w:rsidRDefault="00910370" w:rsidP="00910370">
      <w:pPr>
        <w:pStyle w:val="RFCFigure"/>
      </w:pPr>
      <w:r>
        <w:t xml:space="preserve">       }</w:t>
      </w:r>
    </w:p>
    <w:p w14:paraId="08E3CFF1" w14:textId="77777777" w:rsidR="00910370" w:rsidRDefault="00910370" w:rsidP="00910370">
      <w:pPr>
        <w:pStyle w:val="RFCFigure"/>
      </w:pPr>
      <w:r>
        <w:t xml:space="preserve">       leaf validity-invalid-reason {</w:t>
      </w:r>
    </w:p>
    <w:p w14:paraId="26AD1869" w14:textId="77777777" w:rsidR="00910370" w:rsidRDefault="00910370" w:rsidP="00910370">
      <w:pPr>
        <w:pStyle w:val="RFCFigure"/>
      </w:pPr>
      <w:r>
        <w:t xml:space="preserve">         type route-validity-invalid-reason;</w:t>
      </w:r>
    </w:p>
    <w:p w14:paraId="598E2F09" w14:textId="77777777" w:rsidR="00910370" w:rsidRDefault="00910370" w:rsidP="00910370">
      <w:pPr>
        <w:pStyle w:val="RFCFigure"/>
      </w:pPr>
      <w:r>
        <w:t xml:space="preserve">         description</w:t>
      </w:r>
    </w:p>
    <w:p w14:paraId="3EAF63A1" w14:textId="77777777" w:rsidR="00910370" w:rsidRDefault="00910370" w:rsidP="00910370">
      <w:pPr>
        <w:pStyle w:val="RFCFigure"/>
      </w:pPr>
      <w:r>
        <w:t xml:space="preserve">           "Reason for marking a BGP IPv6 Unicast prefix as invalid";</w:t>
      </w:r>
    </w:p>
    <w:p w14:paraId="698DFEE3" w14:textId="77777777" w:rsidR="00910370" w:rsidRDefault="00910370" w:rsidP="00910370">
      <w:pPr>
        <w:pStyle w:val="RFCFigure"/>
      </w:pPr>
      <w:r>
        <w:t xml:space="preserve">    }</w:t>
      </w:r>
    </w:p>
    <w:p w14:paraId="07783DC9" w14:textId="77777777" w:rsidR="00910370" w:rsidRDefault="00910370" w:rsidP="00910370">
      <w:pPr>
        <w:pStyle w:val="RFCFigure"/>
      </w:pPr>
      <w:r>
        <w:t xml:space="preserve">  }</w:t>
      </w:r>
    </w:p>
    <w:p w14:paraId="2AE6EA0A" w14:textId="77777777" w:rsidR="00910370" w:rsidRDefault="00910370" w:rsidP="00910370">
      <w:pPr>
        <w:pStyle w:val="RFCFigure"/>
      </w:pPr>
    </w:p>
    <w:p w14:paraId="77AD46F0" w14:textId="77777777" w:rsidR="00910370" w:rsidRDefault="00910370" w:rsidP="00910370">
      <w:pPr>
        <w:pStyle w:val="RFCFigure"/>
      </w:pPr>
      <w:r>
        <w:t xml:space="preserve">  augment "/</w:t>
      </w:r>
      <w:proofErr w:type="spellStart"/>
      <w:proofErr w:type="gramStart"/>
      <w:r>
        <w:t>rt:routing</w:t>
      </w:r>
      <w:proofErr w:type="spellEnd"/>
      <w:proofErr w:type="gramEnd"/>
      <w:r>
        <w:t>/</w:t>
      </w:r>
      <w:proofErr w:type="spellStart"/>
      <w:r>
        <w:t>rt:control-plane-protocols</w:t>
      </w:r>
      <w:proofErr w:type="spellEnd"/>
      <w:r>
        <w:t>"</w:t>
      </w:r>
    </w:p>
    <w:p w14:paraId="4D876610" w14:textId="77777777" w:rsidR="00910370" w:rsidRDefault="00910370" w:rsidP="00910370">
      <w:pPr>
        <w:pStyle w:val="RFCFigure"/>
      </w:pPr>
      <w:r>
        <w:t xml:space="preserve">        + "/</w:t>
      </w:r>
      <w:proofErr w:type="spellStart"/>
      <w:proofErr w:type="gramStart"/>
      <w:r>
        <w:t>rt:control</w:t>
      </w:r>
      <w:proofErr w:type="gramEnd"/>
      <w:r>
        <w:t>-plane-protocol</w:t>
      </w:r>
      <w:proofErr w:type="spellEnd"/>
      <w:r>
        <w:t>/</w:t>
      </w:r>
      <w:proofErr w:type="spellStart"/>
      <w:r>
        <w:t>bgp:bgp</w:t>
      </w:r>
      <w:proofErr w:type="spellEnd"/>
      <w:r>
        <w:t>/</w:t>
      </w:r>
      <w:proofErr w:type="spellStart"/>
      <w:r>
        <w:t>bgp:global</w:t>
      </w:r>
      <w:proofErr w:type="spellEnd"/>
      <w:r>
        <w:t>"</w:t>
      </w:r>
    </w:p>
    <w:p w14:paraId="5E635DD6" w14:textId="77777777" w:rsidR="00910370" w:rsidRDefault="00910370" w:rsidP="00910370">
      <w:pPr>
        <w:pStyle w:val="RFCFigure"/>
      </w:pPr>
      <w:r>
        <w:t xml:space="preserve">        + "/</w:t>
      </w:r>
      <w:proofErr w:type="spellStart"/>
      <w:proofErr w:type="gramStart"/>
      <w:r>
        <w:t>bgp:afi</w:t>
      </w:r>
      <w:proofErr w:type="gramEnd"/>
      <w:r>
        <w:t>-safis</w:t>
      </w:r>
      <w:proofErr w:type="spellEnd"/>
      <w:r>
        <w:t>/</w:t>
      </w:r>
      <w:proofErr w:type="spellStart"/>
      <w:r>
        <w:t>bgp:afi-safi</w:t>
      </w:r>
      <w:proofErr w:type="spellEnd"/>
      <w:r>
        <w:t>"</w:t>
      </w:r>
    </w:p>
    <w:p w14:paraId="2513B568" w14:textId="77777777" w:rsidR="00910370" w:rsidRDefault="00910370" w:rsidP="00910370">
      <w:pPr>
        <w:pStyle w:val="RFCFigure"/>
      </w:pPr>
      <w:r>
        <w:t xml:space="preserve">        + "/</w:t>
      </w:r>
      <w:proofErr w:type="spellStart"/>
      <w:proofErr w:type="gramStart"/>
      <w:r>
        <w:t>bgp:route</w:t>
      </w:r>
      <w:proofErr w:type="gramEnd"/>
      <w:r>
        <w:t>-selection-options</w:t>
      </w:r>
      <w:proofErr w:type="spellEnd"/>
      <w:r>
        <w:t>" {</w:t>
      </w:r>
    </w:p>
    <w:p w14:paraId="00232862" w14:textId="77777777" w:rsidR="00910370" w:rsidRDefault="00910370" w:rsidP="00910370">
      <w:pPr>
        <w:pStyle w:val="RFCFigure"/>
      </w:pPr>
      <w:r>
        <w:t xml:space="preserve">    when "derived-from-or-self</w:t>
      </w:r>
      <w:proofErr w:type="gramStart"/>
      <w:r>
        <w:t>(..</w:t>
      </w:r>
      <w:proofErr w:type="gramEnd"/>
      <w:r>
        <w:t>/</w:t>
      </w:r>
      <w:proofErr w:type="spellStart"/>
      <w:r>
        <w:t>bgp:name</w:t>
      </w:r>
      <w:proofErr w:type="spellEnd"/>
      <w:r>
        <w:t>, 'bt:ipv4-unicast') or "</w:t>
      </w:r>
    </w:p>
    <w:p w14:paraId="5FD0E3A8" w14:textId="77777777" w:rsidR="00910370" w:rsidRDefault="00910370" w:rsidP="00910370">
      <w:pPr>
        <w:pStyle w:val="RFCFigure"/>
      </w:pPr>
      <w:r>
        <w:t xml:space="preserve">       + "derived-from-or-self</w:t>
      </w:r>
      <w:proofErr w:type="gramStart"/>
      <w:r>
        <w:t>(..</w:t>
      </w:r>
      <w:proofErr w:type="gramEnd"/>
      <w:r>
        <w:t>/</w:t>
      </w:r>
      <w:proofErr w:type="spellStart"/>
      <w:r>
        <w:t>bgp:name</w:t>
      </w:r>
      <w:proofErr w:type="spellEnd"/>
      <w:r>
        <w:t>, 'bt:ipv6-unicast')" {</w:t>
      </w:r>
    </w:p>
    <w:p w14:paraId="6BBA9CBD" w14:textId="77777777" w:rsidR="00910370" w:rsidRDefault="00910370" w:rsidP="00910370">
      <w:pPr>
        <w:pStyle w:val="RFCFigure"/>
      </w:pPr>
      <w:r>
        <w:t xml:space="preserve">      description</w:t>
      </w:r>
    </w:p>
    <w:p w14:paraId="711BFEC9" w14:textId="77777777" w:rsidR="00910370" w:rsidRDefault="00910370" w:rsidP="00910370">
      <w:pPr>
        <w:pStyle w:val="RFCFigure"/>
      </w:pPr>
      <w:r>
        <w:t xml:space="preserve">        "This augmentation is valid for IPv4 and IPv6 Unicast.";</w:t>
      </w:r>
    </w:p>
    <w:p w14:paraId="5A0A563C" w14:textId="77777777" w:rsidR="00910370" w:rsidRDefault="00910370" w:rsidP="00910370">
      <w:pPr>
        <w:pStyle w:val="RFCFigure"/>
      </w:pPr>
      <w:r>
        <w:lastRenderedPageBreak/>
        <w:t xml:space="preserve">    }</w:t>
      </w:r>
    </w:p>
    <w:p w14:paraId="599B2751" w14:textId="77777777" w:rsidR="00910370" w:rsidRDefault="00910370" w:rsidP="00910370">
      <w:pPr>
        <w:pStyle w:val="RFCFigure"/>
      </w:pPr>
      <w:r>
        <w:t xml:space="preserve">    description</w:t>
      </w:r>
    </w:p>
    <w:p w14:paraId="3040415E" w14:textId="77777777" w:rsidR="00910370" w:rsidRDefault="00910370" w:rsidP="00910370">
      <w:pPr>
        <w:pStyle w:val="RFCFigure"/>
      </w:pPr>
      <w:r>
        <w:t xml:space="preserve">      "</w:t>
      </w:r>
      <w:proofErr w:type="gramStart"/>
      <w:r>
        <w:t>augmentation</w:t>
      </w:r>
      <w:proofErr w:type="gramEnd"/>
      <w:r>
        <w:t xml:space="preserve"> of BGP route selection options";</w:t>
      </w:r>
    </w:p>
    <w:p w14:paraId="2C187F0D" w14:textId="77777777" w:rsidR="00910370" w:rsidRDefault="00910370" w:rsidP="00910370">
      <w:pPr>
        <w:pStyle w:val="RFCFigure"/>
      </w:pPr>
      <w:r>
        <w:t xml:space="preserve">    uses origin-as-selection-option;</w:t>
      </w:r>
    </w:p>
    <w:p w14:paraId="42CEEFA3" w14:textId="77777777" w:rsidR="00910370" w:rsidRDefault="00910370" w:rsidP="00910370">
      <w:pPr>
        <w:pStyle w:val="RFCFigure"/>
      </w:pPr>
      <w:r>
        <w:t xml:space="preserve">  }</w:t>
      </w:r>
    </w:p>
    <w:p w14:paraId="17CC18DC" w14:textId="77777777" w:rsidR="00910370" w:rsidRDefault="00910370" w:rsidP="00910370">
      <w:pPr>
        <w:pStyle w:val="RFCFigure"/>
      </w:pPr>
    </w:p>
    <w:p w14:paraId="0BE25ED5" w14:textId="77777777" w:rsidR="00910370" w:rsidRDefault="00910370" w:rsidP="00910370">
      <w:pPr>
        <w:pStyle w:val="RFCFigure"/>
      </w:pPr>
      <w:r>
        <w:t xml:space="preserve">  augment "/</w:t>
      </w:r>
      <w:proofErr w:type="spellStart"/>
      <w:proofErr w:type="gramStart"/>
      <w:r>
        <w:t>rt:routing</w:t>
      </w:r>
      <w:proofErr w:type="spellEnd"/>
      <w:proofErr w:type="gramEnd"/>
      <w:r>
        <w:t>/</w:t>
      </w:r>
      <w:proofErr w:type="spellStart"/>
      <w:r>
        <w:t>rt:control-plane-protocols</w:t>
      </w:r>
      <w:proofErr w:type="spellEnd"/>
      <w:r>
        <w:t>"</w:t>
      </w:r>
    </w:p>
    <w:p w14:paraId="065CB99F" w14:textId="77777777" w:rsidR="00910370" w:rsidRDefault="00910370" w:rsidP="00910370">
      <w:pPr>
        <w:pStyle w:val="RFCFigure"/>
      </w:pPr>
      <w:r>
        <w:t xml:space="preserve">        + "/</w:t>
      </w:r>
      <w:proofErr w:type="spellStart"/>
      <w:proofErr w:type="gramStart"/>
      <w:r>
        <w:t>rt:control</w:t>
      </w:r>
      <w:proofErr w:type="gramEnd"/>
      <w:r>
        <w:t>-plane-protocol</w:t>
      </w:r>
      <w:proofErr w:type="spellEnd"/>
      <w:r>
        <w:t>/</w:t>
      </w:r>
      <w:proofErr w:type="spellStart"/>
      <w:r>
        <w:t>bgp:bgp</w:t>
      </w:r>
      <w:proofErr w:type="spellEnd"/>
      <w:r>
        <w:t>/</w:t>
      </w:r>
      <w:proofErr w:type="spellStart"/>
      <w:r>
        <w:t>bgp:neighbors</w:t>
      </w:r>
      <w:proofErr w:type="spellEnd"/>
      <w:r>
        <w:t>"</w:t>
      </w:r>
    </w:p>
    <w:p w14:paraId="2E49AAA1" w14:textId="77777777" w:rsidR="00910370" w:rsidRDefault="00910370" w:rsidP="00910370">
      <w:pPr>
        <w:pStyle w:val="RFCFigure"/>
      </w:pPr>
      <w:r>
        <w:t xml:space="preserve">        + "/</w:t>
      </w:r>
      <w:proofErr w:type="spellStart"/>
      <w:proofErr w:type="gramStart"/>
      <w:r>
        <w:t>bgp:neighbor</w:t>
      </w:r>
      <w:proofErr w:type="spellEnd"/>
      <w:proofErr w:type="gramEnd"/>
      <w:r>
        <w:t>/</w:t>
      </w:r>
      <w:proofErr w:type="spellStart"/>
      <w:r>
        <w:t>bgp:afi-safis</w:t>
      </w:r>
      <w:proofErr w:type="spellEnd"/>
      <w:r>
        <w:t>/</w:t>
      </w:r>
      <w:proofErr w:type="spellStart"/>
      <w:r>
        <w:t>bgp:afi-safi</w:t>
      </w:r>
      <w:proofErr w:type="spellEnd"/>
      <w:r>
        <w:t>"</w:t>
      </w:r>
    </w:p>
    <w:p w14:paraId="5B23C039" w14:textId="77777777" w:rsidR="00910370" w:rsidRDefault="00910370" w:rsidP="00910370">
      <w:pPr>
        <w:pStyle w:val="RFCFigure"/>
      </w:pPr>
      <w:r>
        <w:t xml:space="preserve">        + "/</w:t>
      </w:r>
      <w:proofErr w:type="gramStart"/>
      <w:r>
        <w:t>bgp:ipv</w:t>
      </w:r>
      <w:proofErr w:type="gramEnd"/>
      <w:r>
        <w:t>4-unicast" {</w:t>
      </w:r>
    </w:p>
    <w:p w14:paraId="05922D77" w14:textId="77777777" w:rsidR="00910370" w:rsidRDefault="00910370" w:rsidP="00910370">
      <w:pPr>
        <w:pStyle w:val="RFCFigure"/>
      </w:pPr>
      <w:r>
        <w:t xml:space="preserve">    description</w:t>
      </w:r>
    </w:p>
    <w:p w14:paraId="53E6F124" w14:textId="77777777" w:rsidR="00910370" w:rsidRDefault="00910370" w:rsidP="00910370">
      <w:pPr>
        <w:pStyle w:val="RFCFigure"/>
      </w:pPr>
      <w:r>
        <w:t xml:space="preserve">      "</w:t>
      </w:r>
      <w:proofErr w:type="gramStart"/>
      <w:r>
        <w:t>augmentation</w:t>
      </w:r>
      <w:proofErr w:type="gramEnd"/>
      <w:r>
        <w:t xml:space="preserve"> of Origin Validation State Extended</w:t>
      </w:r>
    </w:p>
    <w:p w14:paraId="5DBDD3C8" w14:textId="77777777" w:rsidR="00910370" w:rsidRDefault="00910370" w:rsidP="00910370">
      <w:pPr>
        <w:pStyle w:val="RFCFigure"/>
      </w:pPr>
      <w:r>
        <w:t xml:space="preserve">       Community advertisement for IPv4 Unicast neighbor";</w:t>
      </w:r>
    </w:p>
    <w:p w14:paraId="56729A76" w14:textId="77777777" w:rsidR="00910370" w:rsidRDefault="00910370" w:rsidP="00910370">
      <w:pPr>
        <w:pStyle w:val="RFCFigure"/>
      </w:pPr>
      <w:r>
        <w:t xml:space="preserve">    uses origin-as-validity-advertisement;</w:t>
      </w:r>
    </w:p>
    <w:p w14:paraId="059C95E9" w14:textId="77777777" w:rsidR="00910370" w:rsidRDefault="00910370" w:rsidP="00910370">
      <w:pPr>
        <w:pStyle w:val="RFCFigure"/>
      </w:pPr>
      <w:r>
        <w:t xml:space="preserve">    uses export-origin-as-validation-config;</w:t>
      </w:r>
    </w:p>
    <w:p w14:paraId="632FB47B" w14:textId="77777777" w:rsidR="00910370" w:rsidRDefault="00910370" w:rsidP="00910370">
      <w:pPr>
        <w:pStyle w:val="RFCFigure"/>
      </w:pPr>
      <w:r>
        <w:t xml:space="preserve">       uses origin-as-validity-statistics;</w:t>
      </w:r>
    </w:p>
    <w:p w14:paraId="382BAC4C" w14:textId="77777777" w:rsidR="00910370" w:rsidRDefault="00910370" w:rsidP="00910370">
      <w:pPr>
        <w:pStyle w:val="RFCFigure"/>
      </w:pPr>
      <w:r>
        <w:t xml:space="preserve">  }</w:t>
      </w:r>
    </w:p>
    <w:p w14:paraId="7E7DC2BC" w14:textId="77777777" w:rsidR="00910370" w:rsidRDefault="00910370" w:rsidP="00910370">
      <w:pPr>
        <w:pStyle w:val="RFCFigure"/>
      </w:pPr>
    </w:p>
    <w:p w14:paraId="39A4B26A" w14:textId="77777777" w:rsidR="00910370" w:rsidRDefault="00910370" w:rsidP="00910370">
      <w:pPr>
        <w:pStyle w:val="RFCFigure"/>
      </w:pPr>
      <w:r>
        <w:t xml:space="preserve">  augment "/</w:t>
      </w:r>
      <w:proofErr w:type="spellStart"/>
      <w:proofErr w:type="gramStart"/>
      <w:r>
        <w:t>rt:routing</w:t>
      </w:r>
      <w:proofErr w:type="spellEnd"/>
      <w:proofErr w:type="gramEnd"/>
      <w:r>
        <w:t>/</w:t>
      </w:r>
      <w:proofErr w:type="spellStart"/>
      <w:r>
        <w:t>rt:control-plane-protocols</w:t>
      </w:r>
      <w:proofErr w:type="spellEnd"/>
      <w:r>
        <w:t>"</w:t>
      </w:r>
    </w:p>
    <w:p w14:paraId="7E5D59C1" w14:textId="77777777" w:rsidR="00910370" w:rsidRDefault="00910370" w:rsidP="00910370">
      <w:pPr>
        <w:pStyle w:val="RFCFigure"/>
      </w:pPr>
      <w:r>
        <w:t xml:space="preserve">        + "/</w:t>
      </w:r>
      <w:proofErr w:type="spellStart"/>
      <w:proofErr w:type="gramStart"/>
      <w:r>
        <w:t>rt:control</w:t>
      </w:r>
      <w:proofErr w:type="gramEnd"/>
      <w:r>
        <w:t>-plane-protocol</w:t>
      </w:r>
      <w:proofErr w:type="spellEnd"/>
      <w:r>
        <w:t>/</w:t>
      </w:r>
      <w:proofErr w:type="spellStart"/>
      <w:r>
        <w:t>bgp:bgp</w:t>
      </w:r>
      <w:proofErr w:type="spellEnd"/>
      <w:r>
        <w:t>/</w:t>
      </w:r>
      <w:proofErr w:type="spellStart"/>
      <w:r>
        <w:t>bgp:neighbors</w:t>
      </w:r>
      <w:proofErr w:type="spellEnd"/>
      <w:r>
        <w:t>"</w:t>
      </w:r>
    </w:p>
    <w:p w14:paraId="5E494BBB" w14:textId="77777777" w:rsidR="00910370" w:rsidRDefault="00910370" w:rsidP="00910370">
      <w:pPr>
        <w:pStyle w:val="RFCFigure"/>
      </w:pPr>
      <w:r>
        <w:t xml:space="preserve">        + "/</w:t>
      </w:r>
      <w:proofErr w:type="spellStart"/>
      <w:proofErr w:type="gramStart"/>
      <w:r>
        <w:t>bgp:neighbor</w:t>
      </w:r>
      <w:proofErr w:type="spellEnd"/>
      <w:proofErr w:type="gramEnd"/>
      <w:r>
        <w:t>/</w:t>
      </w:r>
      <w:proofErr w:type="spellStart"/>
      <w:r>
        <w:t>bgp:afi-safis</w:t>
      </w:r>
      <w:proofErr w:type="spellEnd"/>
      <w:r>
        <w:t>/</w:t>
      </w:r>
      <w:proofErr w:type="spellStart"/>
      <w:r>
        <w:t>bgp:afi-safi</w:t>
      </w:r>
      <w:proofErr w:type="spellEnd"/>
      <w:r>
        <w:t>"</w:t>
      </w:r>
    </w:p>
    <w:p w14:paraId="3CEB2046" w14:textId="77777777" w:rsidR="00910370" w:rsidRDefault="00910370" w:rsidP="00910370">
      <w:pPr>
        <w:pStyle w:val="RFCFigure"/>
      </w:pPr>
      <w:r>
        <w:t xml:space="preserve">        + "/</w:t>
      </w:r>
      <w:proofErr w:type="gramStart"/>
      <w:r>
        <w:t>bgp:ipv</w:t>
      </w:r>
      <w:proofErr w:type="gramEnd"/>
      <w:r>
        <w:t>6-unicast" {</w:t>
      </w:r>
    </w:p>
    <w:p w14:paraId="2341E104" w14:textId="77777777" w:rsidR="00910370" w:rsidRDefault="00910370" w:rsidP="00910370">
      <w:pPr>
        <w:pStyle w:val="RFCFigure"/>
      </w:pPr>
      <w:r>
        <w:t xml:space="preserve">    description</w:t>
      </w:r>
    </w:p>
    <w:p w14:paraId="31622A26" w14:textId="77777777" w:rsidR="00910370" w:rsidRDefault="00910370" w:rsidP="00910370">
      <w:pPr>
        <w:pStyle w:val="RFCFigure"/>
      </w:pPr>
      <w:r>
        <w:t xml:space="preserve">      "</w:t>
      </w:r>
      <w:proofErr w:type="gramStart"/>
      <w:r>
        <w:t>augmentation</w:t>
      </w:r>
      <w:proofErr w:type="gramEnd"/>
      <w:r>
        <w:t xml:space="preserve"> of Origin Validation State Extended</w:t>
      </w:r>
    </w:p>
    <w:p w14:paraId="1DF7C986" w14:textId="77777777" w:rsidR="00910370" w:rsidRDefault="00910370" w:rsidP="00910370">
      <w:pPr>
        <w:pStyle w:val="RFCFigure"/>
      </w:pPr>
      <w:r>
        <w:t xml:space="preserve">       Community advertisement for IPv6 Unicast neighbor";</w:t>
      </w:r>
    </w:p>
    <w:p w14:paraId="45FAEBBA" w14:textId="77777777" w:rsidR="00910370" w:rsidRDefault="00910370" w:rsidP="00910370">
      <w:pPr>
        <w:pStyle w:val="RFCFigure"/>
      </w:pPr>
      <w:r>
        <w:t xml:space="preserve">    uses origin-as-validity-advertisement;</w:t>
      </w:r>
    </w:p>
    <w:p w14:paraId="46321470" w14:textId="77777777" w:rsidR="00910370" w:rsidRDefault="00910370" w:rsidP="00910370">
      <w:pPr>
        <w:pStyle w:val="RFCFigure"/>
      </w:pPr>
      <w:r>
        <w:t xml:space="preserve">    uses export-origin-as-validation-config;</w:t>
      </w:r>
    </w:p>
    <w:p w14:paraId="0A46ECAD" w14:textId="77777777" w:rsidR="00910370" w:rsidRDefault="00910370" w:rsidP="00910370">
      <w:pPr>
        <w:pStyle w:val="RFCFigure"/>
      </w:pPr>
      <w:r>
        <w:t xml:space="preserve">       uses origin-as-validity-statistics;</w:t>
      </w:r>
    </w:p>
    <w:p w14:paraId="5DF2501C" w14:textId="77777777" w:rsidR="00910370" w:rsidRDefault="00910370" w:rsidP="00910370">
      <w:pPr>
        <w:pStyle w:val="RFCFigure"/>
      </w:pPr>
      <w:r>
        <w:t xml:space="preserve">  }</w:t>
      </w:r>
    </w:p>
    <w:p w14:paraId="33F822E8" w14:textId="77777777" w:rsidR="00910370" w:rsidRDefault="00910370" w:rsidP="00910370">
      <w:pPr>
        <w:pStyle w:val="RFCFigure"/>
      </w:pPr>
    </w:p>
    <w:p w14:paraId="515FE4DD" w14:textId="77777777" w:rsidR="00910370" w:rsidRDefault="00910370" w:rsidP="00910370">
      <w:pPr>
        <w:pStyle w:val="RFCFigure"/>
      </w:pPr>
      <w:r>
        <w:t xml:space="preserve">  augment "/</w:t>
      </w:r>
      <w:proofErr w:type="spellStart"/>
      <w:proofErr w:type="gramStart"/>
      <w:r>
        <w:t>rt:routing</w:t>
      </w:r>
      <w:proofErr w:type="spellEnd"/>
      <w:proofErr w:type="gramEnd"/>
      <w:r>
        <w:t>/</w:t>
      </w:r>
      <w:proofErr w:type="spellStart"/>
      <w:r>
        <w:t>rt:control-plane-protocols</w:t>
      </w:r>
      <w:proofErr w:type="spellEnd"/>
      <w:r>
        <w:t>"</w:t>
      </w:r>
    </w:p>
    <w:p w14:paraId="66DBD02B" w14:textId="77777777" w:rsidR="00910370" w:rsidRDefault="00910370" w:rsidP="00910370">
      <w:pPr>
        <w:pStyle w:val="RFCFigure"/>
      </w:pPr>
      <w:r>
        <w:t xml:space="preserve">        + "/</w:t>
      </w:r>
      <w:proofErr w:type="spellStart"/>
      <w:proofErr w:type="gramStart"/>
      <w:r>
        <w:t>rt:control</w:t>
      </w:r>
      <w:proofErr w:type="gramEnd"/>
      <w:r>
        <w:t>-plane-protocol</w:t>
      </w:r>
      <w:proofErr w:type="spellEnd"/>
      <w:r>
        <w:t>/</w:t>
      </w:r>
      <w:proofErr w:type="spellStart"/>
      <w:r>
        <w:t>bgp:bgp</w:t>
      </w:r>
      <w:proofErr w:type="spellEnd"/>
      <w:r>
        <w:t>/</w:t>
      </w:r>
      <w:proofErr w:type="spellStart"/>
      <w:r>
        <w:t>bgp:peer-groups</w:t>
      </w:r>
      <w:proofErr w:type="spellEnd"/>
      <w:r>
        <w:t>"</w:t>
      </w:r>
    </w:p>
    <w:p w14:paraId="19CDF251" w14:textId="77777777" w:rsidR="00910370" w:rsidRDefault="00910370" w:rsidP="00910370">
      <w:pPr>
        <w:pStyle w:val="RFCFigure"/>
      </w:pPr>
      <w:r>
        <w:t xml:space="preserve">        + "/</w:t>
      </w:r>
      <w:proofErr w:type="spellStart"/>
      <w:proofErr w:type="gramStart"/>
      <w:r>
        <w:t>bgp:peer</w:t>
      </w:r>
      <w:proofErr w:type="gramEnd"/>
      <w:r>
        <w:t>-group</w:t>
      </w:r>
      <w:proofErr w:type="spellEnd"/>
      <w:r>
        <w:t>/</w:t>
      </w:r>
      <w:proofErr w:type="spellStart"/>
      <w:r>
        <w:t>bgp:afi-safis</w:t>
      </w:r>
      <w:proofErr w:type="spellEnd"/>
      <w:r>
        <w:t>/</w:t>
      </w:r>
      <w:proofErr w:type="spellStart"/>
      <w:r>
        <w:t>bgp:afi-safi</w:t>
      </w:r>
      <w:proofErr w:type="spellEnd"/>
      <w:r>
        <w:t>"</w:t>
      </w:r>
    </w:p>
    <w:p w14:paraId="0CD5C819" w14:textId="77777777" w:rsidR="00910370" w:rsidRDefault="00910370" w:rsidP="00910370">
      <w:pPr>
        <w:pStyle w:val="RFCFigure"/>
      </w:pPr>
      <w:r>
        <w:t xml:space="preserve">        + "/</w:t>
      </w:r>
      <w:proofErr w:type="gramStart"/>
      <w:r>
        <w:t>bgp:ipv</w:t>
      </w:r>
      <w:proofErr w:type="gramEnd"/>
      <w:r>
        <w:t>4-unicast" {</w:t>
      </w:r>
    </w:p>
    <w:p w14:paraId="006A232E" w14:textId="77777777" w:rsidR="00910370" w:rsidRDefault="00910370" w:rsidP="00910370">
      <w:pPr>
        <w:pStyle w:val="RFCFigure"/>
      </w:pPr>
      <w:r>
        <w:t xml:space="preserve">    description</w:t>
      </w:r>
    </w:p>
    <w:p w14:paraId="02D442C1" w14:textId="77777777" w:rsidR="00910370" w:rsidRDefault="00910370" w:rsidP="00910370">
      <w:pPr>
        <w:pStyle w:val="RFCFigure"/>
      </w:pPr>
      <w:r>
        <w:t xml:space="preserve">      "</w:t>
      </w:r>
      <w:proofErr w:type="gramStart"/>
      <w:r>
        <w:t>augmentation</w:t>
      </w:r>
      <w:proofErr w:type="gramEnd"/>
      <w:r>
        <w:t xml:space="preserve"> of Origin Validation State Extended</w:t>
      </w:r>
    </w:p>
    <w:p w14:paraId="24118B95" w14:textId="77777777" w:rsidR="00910370" w:rsidRDefault="00910370" w:rsidP="00910370">
      <w:pPr>
        <w:pStyle w:val="RFCFigure"/>
      </w:pPr>
      <w:r>
        <w:t xml:space="preserve">       Community advertisement for IPv4 Unicast peer group";</w:t>
      </w:r>
    </w:p>
    <w:p w14:paraId="50248B36" w14:textId="77777777" w:rsidR="00910370" w:rsidRDefault="00910370" w:rsidP="00910370">
      <w:pPr>
        <w:pStyle w:val="RFCFigure"/>
      </w:pPr>
      <w:r>
        <w:t xml:space="preserve">    uses origin-as-validity-advertisement;</w:t>
      </w:r>
    </w:p>
    <w:p w14:paraId="24FD6B07" w14:textId="77777777" w:rsidR="00910370" w:rsidRDefault="00910370" w:rsidP="00910370">
      <w:pPr>
        <w:pStyle w:val="RFCFigure"/>
      </w:pPr>
      <w:r>
        <w:t xml:space="preserve">    uses export-origin-as-validation-config;</w:t>
      </w:r>
    </w:p>
    <w:p w14:paraId="28FFA397" w14:textId="77777777" w:rsidR="00910370" w:rsidRDefault="00910370" w:rsidP="00910370">
      <w:pPr>
        <w:pStyle w:val="RFCFigure"/>
      </w:pPr>
      <w:r>
        <w:t xml:space="preserve">  }</w:t>
      </w:r>
    </w:p>
    <w:p w14:paraId="7233AC99" w14:textId="77777777" w:rsidR="00910370" w:rsidRDefault="00910370" w:rsidP="00910370">
      <w:pPr>
        <w:pStyle w:val="RFCFigure"/>
      </w:pPr>
    </w:p>
    <w:p w14:paraId="43715421" w14:textId="77777777" w:rsidR="00910370" w:rsidRDefault="00910370" w:rsidP="00910370">
      <w:pPr>
        <w:pStyle w:val="RFCFigure"/>
      </w:pPr>
      <w:r>
        <w:t xml:space="preserve">  augment "/</w:t>
      </w:r>
      <w:proofErr w:type="spellStart"/>
      <w:proofErr w:type="gramStart"/>
      <w:r>
        <w:t>rt:routing</w:t>
      </w:r>
      <w:proofErr w:type="spellEnd"/>
      <w:proofErr w:type="gramEnd"/>
      <w:r>
        <w:t>/</w:t>
      </w:r>
      <w:proofErr w:type="spellStart"/>
      <w:r>
        <w:t>rt:control-plane-protocols</w:t>
      </w:r>
      <w:proofErr w:type="spellEnd"/>
      <w:r>
        <w:t>"</w:t>
      </w:r>
    </w:p>
    <w:p w14:paraId="6DB55B37" w14:textId="77777777" w:rsidR="00910370" w:rsidRDefault="00910370" w:rsidP="00910370">
      <w:pPr>
        <w:pStyle w:val="RFCFigure"/>
      </w:pPr>
      <w:r>
        <w:t xml:space="preserve">        + "/</w:t>
      </w:r>
      <w:proofErr w:type="spellStart"/>
      <w:proofErr w:type="gramStart"/>
      <w:r>
        <w:t>rt:control</w:t>
      </w:r>
      <w:proofErr w:type="gramEnd"/>
      <w:r>
        <w:t>-plane-protocol</w:t>
      </w:r>
      <w:proofErr w:type="spellEnd"/>
      <w:r>
        <w:t>/</w:t>
      </w:r>
      <w:proofErr w:type="spellStart"/>
      <w:r>
        <w:t>bgp:bgp</w:t>
      </w:r>
      <w:proofErr w:type="spellEnd"/>
      <w:r>
        <w:t>/</w:t>
      </w:r>
      <w:proofErr w:type="spellStart"/>
      <w:r>
        <w:t>bgp:peer-groups</w:t>
      </w:r>
      <w:proofErr w:type="spellEnd"/>
      <w:r>
        <w:t>"</w:t>
      </w:r>
    </w:p>
    <w:p w14:paraId="61793607" w14:textId="77777777" w:rsidR="00910370" w:rsidRDefault="00910370" w:rsidP="00910370">
      <w:pPr>
        <w:pStyle w:val="RFCFigure"/>
      </w:pPr>
      <w:r>
        <w:t xml:space="preserve">        + "/</w:t>
      </w:r>
      <w:proofErr w:type="spellStart"/>
      <w:proofErr w:type="gramStart"/>
      <w:r>
        <w:t>bgp:peer</w:t>
      </w:r>
      <w:proofErr w:type="gramEnd"/>
      <w:r>
        <w:t>-group</w:t>
      </w:r>
      <w:proofErr w:type="spellEnd"/>
      <w:r>
        <w:t>/</w:t>
      </w:r>
      <w:proofErr w:type="spellStart"/>
      <w:r>
        <w:t>bgp:afi-safis</w:t>
      </w:r>
      <w:proofErr w:type="spellEnd"/>
      <w:r>
        <w:t>/</w:t>
      </w:r>
      <w:proofErr w:type="spellStart"/>
      <w:r>
        <w:t>bgp:afi-safi</w:t>
      </w:r>
      <w:proofErr w:type="spellEnd"/>
      <w:r>
        <w:t>"</w:t>
      </w:r>
    </w:p>
    <w:p w14:paraId="021A9DDD" w14:textId="77777777" w:rsidR="00910370" w:rsidRDefault="00910370" w:rsidP="00910370">
      <w:pPr>
        <w:pStyle w:val="RFCFigure"/>
      </w:pPr>
      <w:r>
        <w:t xml:space="preserve">        + "/</w:t>
      </w:r>
      <w:proofErr w:type="gramStart"/>
      <w:r>
        <w:t>bgp:ipv</w:t>
      </w:r>
      <w:proofErr w:type="gramEnd"/>
      <w:r>
        <w:t>6-unicast" {</w:t>
      </w:r>
    </w:p>
    <w:p w14:paraId="5226C94D" w14:textId="77777777" w:rsidR="00910370" w:rsidRDefault="00910370" w:rsidP="00910370">
      <w:pPr>
        <w:pStyle w:val="RFCFigure"/>
      </w:pPr>
      <w:r>
        <w:t xml:space="preserve">    description</w:t>
      </w:r>
    </w:p>
    <w:p w14:paraId="35057AA6" w14:textId="77777777" w:rsidR="00910370" w:rsidRDefault="00910370" w:rsidP="00910370">
      <w:pPr>
        <w:pStyle w:val="RFCFigure"/>
      </w:pPr>
      <w:r>
        <w:t xml:space="preserve">      "</w:t>
      </w:r>
      <w:proofErr w:type="gramStart"/>
      <w:r>
        <w:t>augmentation</w:t>
      </w:r>
      <w:proofErr w:type="gramEnd"/>
      <w:r>
        <w:t xml:space="preserve"> of Origin Validation State Extended</w:t>
      </w:r>
    </w:p>
    <w:p w14:paraId="2E3EFD76" w14:textId="77777777" w:rsidR="00910370" w:rsidRDefault="00910370" w:rsidP="00910370">
      <w:pPr>
        <w:pStyle w:val="RFCFigure"/>
      </w:pPr>
      <w:r>
        <w:t xml:space="preserve">       Community advertisement for IPv6 Unicast peer group";</w:t>
      </w:r>
    </w:p>
    <w:p w14:paraId="418E5276" w14:textId="77777777" w:rsidR="00910370" w:rsidRDefault="00910370" w:rsidP="00910370">
      <w:pPr>
        <w:pStyle w:val="RFCFigure"/>
      </w:pPr>
      <w:r>
        <w:lastRenderedPageBreak/>
        <w:t xml:space="preserve">    uses origin-as-validity-advertisement;</w:t>
      </w:r>
    </w:p>
    <w:p w14:paraId="0BFE545C" w14:textId="77777777" w:rsidR="00910370" w:rsidRDefault="00910370" w:rsidP="00910370">
      <w:pPr>
        <w:pStyle w:val="RFCFigure"/>
      </w:pPr>
      <w:r>
        <w:t xml:space="preserve">    uses export-origin-as-validation-config;</w:t>
      </w:r>
    </w:p>
    <w:p w14:paraId="36F6F895" w14:textId="77777777" w:rsidR="00910370" w:rsidRDefault="00910370" w:rsidP="00910370">
      <w:pPr>
        <w:pStyle w:val="RFCFigure"/>
      </w:pPr>
      <w:r>
        <w:t xml:space="preserve">  }</w:t>
      </w:r>
    </w:p>
    <w:p w14:paraId="1CA4A8A7" w14:textId="3BAB3795" w:rsidR="00366E77" w:rsidRDefault="00910370" w:rsidP="00910370">
      <w:pPr>
        <w:pStyle w:val="RFCFigure"/>
      </w:pPr>
      <w:r>
        <w:t>}</w:t>
      </w:r>
    </w:p>
    <w:p w14:paraId="0600D4DE" w14:textId="77777777" w:rsidR="00DD7A94" w:rsidRDefault="00DD7A94" w:rsidP="00DD7A94">
      <w:pPr>
        <w:pStyle w:val="RFCFigure"/>
      </w:pPr>
    </w:p>
    <w:p w14:paraId="532D8E01" w14:textId="77777777" w:rsidR="00366E77" w:rsidRDefault="00AE459E">
      <w:pPr>
        <w:pStyle w:val="RFCFigure"/>
        <w:rPr>
          <w:rFonts w:eastAsiaTheme="minorEastAsia"/>
          <w:lang w:eastAsia="zh-CN"/>
        </w:rPr>
      </w:pPr>
      <w:r>
        <w:rPr>
          <w:rFonts w:eastAsiaTheme="minorEastAsia"/>
          <w:lang w:eastAsia="zh-CN"/>
        </w:rPr>
        <w:t>&lt;CODE ENDS&gt;</w:t>
      </w:r>
    </w:p>
    <w:p w14:paraId="15ADAE8F" w14:textId="77777777" w:rsidR="00366E77" w:rsidRDefault="00366E77">
      <w:pPr>
        <w:pStyle w:val="RFCFigure"/>
      </w:pPr>
    </w:p>
    <w:p w14:paraId="430E5088" w14:textId="77777777" w:rsidR="00366E77" w:rsidRDefault="00AE459E">
      <w:pPr>
        <w:pStyle w:val="1"/>
        <w:rPr>
          <w:highlight w:val="yellow"/>
        </w:rPr>
      </w:pPr>
      <w:bookmarkStart w:id="7" w:name="_Toc188514542"/>
      <w:proofErr w:type="spellStart"/>
      <w:r>
        <w:rPr>
          <w:highlight w:val="yellow"/>
        </w:rPr>
        <w:t>BGPSec</w:t>
      </w:r>
      <w:proofErr w:type="spellEnd"/>
      <w:r>
        <w:rPr>
          <w:highlight w:val="yellow"/>
        </w:rPr>
        <w:t xml:space="preserve"> YANG Module</w:t>
      </w:r>
      <w:bookmarkEnd w:id="7"/>
    </w:p>
    <w:p w14:paraId="17344E2C" w14:textId="77777777" w:rsidR="00366E77" w:rsidRDefault="00AE459E">
      <w:pPr>
        <w:pStyle w:val="21"/>
        <w:rPr>
          <w:highlight w:val="yellow"/>
        </w:rPr>
      </w:pPr>
      <w:bookmarkStart w:id="8" w:name="_Toc188514543"/>
      <w:r>
        <w:rPr>
          <w:highlight w:val="yellow"/>
        </w:rPr>
        <w:t>Tree View</w:t>
      </w:r>
      <w:bookmarkEnd w:id="8"/>
    </w:p>
    <w:p w14:paraId="4CA79C84" w14:textId="77777777" w:rsidR="00366E77" w:rsidRDefault="00AE459E">
      <w:r>
        <w:t xml:space="preserve">The complete tree of the </w:t>
      </w:r>
      <w:proofErr w:type="spellStart"/>
      <w:r>
        <w:t>ietf-bgp-sec.yang</w:t>
      </w:r>
      <w:proofErr w:type="spellEnd"/>
      <w:r>
        <w:t xml:space="preserve"> data model is represented as following. See [RFC8340] for an explanation of the symbols used.</w:t>
      </w:r>
    </w:p>
    <w:p w14:paraId="2203EDCF" w14:textId="77777777" w:rsidR="00366E77" w:rsidRDefault="00AE459E">
      <w:pPr>
        <w:pStyle w:val="RFCFigure"/>
      </w:pPr>
      <w:r>
        <w:lastRenderedPageBreak/>
        <w:t xml:space="preserve">module: </w:t>
      </w:r>
      <w:proofErr w:type="spellStart"/>
      <w:r>
        <w:t>ietf</w:t>
      </w:r>
      <w:proofErr w:type="spellEnd"/>
      <w:r>
        <w:t>-</w:t>
      </w:r>
      <w:proofErr w:type="spellStart"/>
      <w:r>
        <w:t>bgp</w:t>
      </w:r>
      <w:proofErr w:type="spellEnd"/>
      <w:r>
        <w:t>-sec</w:t>
      </w:r>
    </w:p>
    <w:p w14:paraId="0BC6E409" w14:textId="77777777" w:rsidR="00366E77" w:rsidRDefault="00366E77">
      <w:pPr>
        <w:pStyle w:val="RFCFigure"/>
      </w:pPr>
    </w:p>
    <w:p w14:paraId="6826EBD5" w14:textId="77777777" w:rsidR="00366E77" w:rsidRDefault="00AE459E">
      <w:pPr>
        <w:pStyle w:val="RFCFigure"/>
      </w:pPr>
      <w:r>
        <w:t xml:space="preserve">  augment /</w:t>
      </w:r>
      <w:proofErr w:type="spellStart"/>
      <w:proofErr w:type="gramStart"/>
      <w:r>
        <w:t>rt:routing</w:t>
      </w:r>
      <w:proofErr w:type="spellEnd"/>
      <w:proofErr w:type="gramEnd"/>
      <w:r>
        <w:t>/</w:t>
      </w:r>
      <w:proofErr w:type="spellStart"/>
      <w:r>
        <w:t>rt:control-plane-protocols</w:t>
      </w:r>
      <w:proofErr w:type="spellEnd"/>
    </w:p>
    <w:p w14:paraId="38323DEB" w14:textId="77777777" w:rsidR="00366E77" w:rsidRDefault="00AE459E">
      <w:pPr>
        <w:pStyle w:val="RFCFigure"/>
      </w:pPr>
      <w:r>
        <w:t xml:space="preserve">            /</w:t>
      </w:r>
      <w:proofErr w:type="spellStart"/>
      <w:proofErr w:type="gramStart"/>
      <w:r>
        <w:t>rt:control</w:t>
      </w:r>
      <w:proofErr w:type="gramEnd"/>
      <w:r>
        <w:t>-plane-protocol</w:t>
      </w:r>
      <w:proofErr w:type="spellEnd"/>
      <w:r>
        <w:t>/</w:t>
      </w:r>
      <w:proofErr w:type="spellStart"/>
      <w:r>
        <w:t>bgp:bgp</w:t>
      </w:r>
      <w:proofErr w:type="spellEnd"/>
      <w:r>
        <w:t>/</w:t>
      </w:r>
      <w:proofErr w:type="spellStart"/>
      <w:r>
        <w:t>bgp:global</w:t>
      </w:r>
      <w:proofErr w:type="spellEnd"/>
    </w:p>
    <w:p w14:paraId="7A7E3DA7" w14:textId="77777777" w:rsidR="00366E77" w:rsidRDefault="00AE459E">
      <w:pPr>
        <w:pStyle w:val="RFCFigure"/>
      </w:pPr>
      <w:r>
        <w:t xml:space="preserve">            /</w:t>
      </w:r>
      <w:proofErr w:type="spellStart"/>
      <w:proofErr w:type="gramStart"/>
      <w:r>
        <w:t>bgp:afi</w:t>
      </w:r>
      <w:proofErr w:type="gramEnd"/>
      <w:r>
        <w:t>-safis</w:t>
      </w:r>
      <w:proofErr w:type="spellEnd"/>
      <w:r>
        <w:t>/</w:t>
      </w:r>
      <w:proofErr w:type="spellStart"/>
      <w:r>
        <w:t>bgp:afi-safi</w:t>
      </w:r>
      <w:proofErr w:type="spellEnd"/>
      <w:r>
        <w:t>/bgp:ipv4-unicast:</w:t>
      </w:r>
    </w:p>
    <w:p w14:paraId="58103557" w14:textId="77777777" w:rsidR="00366E77" w:rsidRDefault="00AE459E">
      <w:pPr>
        <w:pStyle w:val="RFCFigure"/>
      </w:pPr>
      <w:r>
        <w:t xml:space="preserve">    +--</w:t>
      </w:r>
      <w:proofErr w:type="spellStart"/>
      <w:r>
        <w:t>rw</w:t>
      </w:r>
      <w:proofErr w:type="spellEnd"/>
      <w:r>
        <w:t xml:space="preserve"> </w:t>
      </w:r>
      <w:proofErr w:type="spellStart"/>
      <w:r>
        <w:t>bgpsec</w:t>
      </w:r>
      <w:proofErr w:type="spellEnd"/>
      <w:r>
        <w:t>-validation</w:t>
      </w:r>
    </w:p>
    <w:p w14:paraId="00DB263F" w14:textId="24D04710" w:rsidR="00366E77" w:rsidRDefault="00AE459E">
      <w:pPr>
        <w:pStyle w:val="RFCFigure"/>
      </w:pPr>
      <w:r>
        <w:t xml:space="preserve">       +--</w:t>
      </w:r>
      <w:proofErr w:type="spellStart"/>
      <w:r>
        <w:t>rw</w:t>
      </w:r>
      <w:proofErr w:type="spellEnd"/>
      <w:r>
        <w:t xml:space="preserve"> enabled?            </w:t>
      </w:r>
      <w:r w:rsidR="00057056">
        <w:t xml:space="preserve">     </w:t>
      </w:r>
      <w:proofErr w:type="spellStart"/>
      <w:r>
        <w:t>boolean</w:t>
      </w:r>
      <w:proofErr w:type="spellEnd"/>
    </w:p>
    <w:p w14:paraId="7256F7FB" w14:textId="2479CD4A" w:rsidR="00366E77" w:rsidRDefault="00057056">
      <w:pPr>
        <w:pStyle w:val="RFCFigure"/>
        <w:rPr>
          <w:rFonts w:eastAsiaTheme="minorEastAsia"/>
          <w:lang w:eastAsia="zh-CN"/>
        </w:rPr>
      </w:pPr>
      <w:r>
        <w:rPr>
          <w:rFonts w:eastAsiaTheme="minorEastAsia" w:hint="eastAsia"/>
          <w:lang w:eastAsia="zh-CN"/>
        </w:rPr>
        <w:t xml:space="preserve"> </w:t>
      </w:r>
      <w:r>
        <w:rPr>
          <w:rFonts w:eastAsiaTheme="minorEastAsia"/>
          <w:lang w:eastAsia="zh-CN"/>
        </w:rPr>
        <w:t xml:space="preserve">      +--</w:t>
      </w:r>
      <w:proofErr w:type="spellStart"/>
      <w:r>
        <w:rPr>
          <w:rFonts w:eastAsiaTheme="minorEastAsia"/>
          <w:lang w:eastAsia="zh-CN"/>
        </w:rPr>
        <w:t>rw</w:t>
      </w:r>
      <w:proofErr w:type="spellEnd"/>
      <w:r>
        <w:rPr>
          <w:rFonts w:eastAsiaTheme="minorEastAsia"/>
          <w:lang w:eastAsia="zh-CN"/>
        </w:rPr>
        <w:t xml:space="preserve"> </w:t>
      </w:r>
      <w:r w:rsidRPr="0031765D">
        <w:rPr>
          <w:rFonts w:eastAsiaTheme="minorEastAsia"/>
          <w:lang w:eastAsia="zh-CN"/>
        </w:rPr>
        <w:t>eligible-prefix-policy</w:t>
      </w:r>
      <w:r>
        <w:rPr>
          <w:rFonts w:eastAsiaTheme="minorEastAsia"/>
          <w:lang w:eastAsia="zh-CN"/>
        </w:rPr>
        <w:t xml:space="preserve">?  </w:t>
      </w:r>
      <w:proofErr w:type="spellStart"/>
      <w:r w:rsidRPr="0031765D">
        <w:rPr>
          <w:rFonts w:eastAsiaTheme="minorEastAsia"/>
          <w:lang w:eastAsia="zh-CN"/>
        </w:rPr>
        <w:t>leafref</w:t>
      </w:r>
      <w:proofErr w:type="spellEnd"/>
    </w:p>
    <w:p w14:paraId="0D7441C3" w14:textId="77777777" w:rsidR="00366E77" w:rsidRDefault="00366E77">
      <w:pPr>
        <w:pStyle w:val="RFCFigure"/>
      </w:pPr>
    </w:p>
    <w:p w14:paraId="400B924F" w14:textId="77777777" w:rsidR="00366E77" w:rsidRDefault="00AE459E">
      <w:pPr>
        <w:pStyle w:val="RFCFigure"/>
      </w:pPr>
      <w:r>
        <w:t xml:space="preserve">  augment /</w:t>
      </w:r>
      <w:proofErr w:type="spellStart"/>
      <w:proofErr w:type="gramStart"/>
      <w:r>
        <w:t>rt:routing</w:t>
      </w:r>
      <w:proofErr w:type="spellEnd"/>
      <w:proofErr w:type="gramEnd"/>
      <w:r>
        <w:t>/</w:t>
      </w:r>
      <w:proofErr w:type="spellStart"/>
      <w:r>
        <w:t>rt:control-plane-protocols</w:t>
      </w:r>
      <w:proofErr w:type="spellEnd"/>
    </w:p>
    <w:p w14:paraId="16F8AA95" w14:textId="77777777" w:rsidR="00366E77" w:rsidRDefault="00AE459E">
      <w:pPr>
        <w:pStyle w:val="RFCFigure"/>
      </w:pPr>
      <w:r>
        <w:t xml:space="preserve">            /</w:t>
      </w:r>
      <w:proofErr w:type="spellStart"/>
      <w:proofErr w:type="gramStart"/>
      <w:r>
        <w:t>rt:control</w:t>
      </w:r>
      <w:proofErr w:type="gramEnd"/>
      <w:r>
        <w:t>-plane-protocol</w:t>
      </w:r>
      <w:proofErr w:type="spellEnd"/>
      <w:r>
        <w:t>/</w:t>
      </w:r>
      <w:proofErr w:type="spellStart"/>
      <w:r>
        <w:t>bgp:bgp</w:t>
      </w:r>
      <w:proofErr w:type="spellEnd"/>
      <w:r>
        <w:t>/</w:t>
      </w:r>
      <w:proofErr w:type="spellStart"/>
      <w:r>
        <w:t>bgp:global</w:t>
      </w:r>
      <w:proofErr w:type="spellEnd"/>
    </w:p>
    <w:p w14:paraId="5CB4CD5A" w14:textId="77777777" w:rsidR="00366E77" w:rsidRDefault="00AE459E">
      <w:pPr>
        <w:pStyle w:val="RFCFigure"/>
      </w:pPr>
      <w:r>
        <w:t xml:space="preserve">            /</w:t>
      </w:r>
      <w:proofErr w:type="spellStart"/>
      <w:proofErr w:type="gramStart"/>
      <w:r>
        <w:t>bgp:afi</w:t>
      </w:r>
      <w:proofErr w:type="gramEnd"/>
      <w:r>
        <w:t>-safis</w:t>
      </w:r>
      <w:proofErr w:type="spellEnd"/>
      <w:r>
        <w:t>/</w:t>
      </w:r>
      <w:proofErr w:type="spellStart"/>
      <w:r>
        <w:t>bgp:afi-safi</w:t>
      </w:r>
      <w:proofErr w:type="spellEnd"/>
      <w:r>
        <w:t>/bgp:ipv6-unicast:</w:t>
      </w:r>
    </w:p>
    <w:p w14:paraId="1F36CA84" w14:textId="77777777" w:rsidR="00366E77" w:rsidRDefault="00AE459E">
      <w:pPr>
        <w:pStyle w:val="RFCFigure"/>
      </w:pPr>
      <w:r>
        <w:t xml:space="preserve">    +--</w:t>
      </w:r>
      <w:proofErr w:type="spellStart"/>
      <w:r>
        <w:t>rw</w:t>
      </w:r>
      <w:proofErr w:type="spellEnd"/>
      <w:r>
        <w:t xml:space="preserve"> </w:t>
      </w:r>
      <w:proofErr w:type="spellStart"/>
      <w:r>
        <w:t>bgpsec</w:t>
      </w:r>
      <w:proofErr w:type="spellEnd"/>
      <w:r>
        <w:t>-validation</w:t>
      </w:r>
    </w:p>
    <w:p w14:paraId="76A510F8" w14:textId="77777777" w:rsidR="00057056" w:rsidRDefault="00057056" w:rsidP="00057056">
      <w:pPr>
        <w:pStyle w:val="RFCFigure"/>
      </w:pPr>
      <w:r>
        <w:t xml:space="preserve">       +--</w:t>
      </w:r>
      <w:proofErr w:type="spellStart"/>
      <w:r>
        <w:t>rw</w:t>
      </w:r>
      <w:proofErr w:type="spellEnd"/>
      <w:r>
        <w:t xml:space="preserve"> enabled?                 </w:t>
      </w:r>
      <w:proofErr w:type="spellStart"/>
      <w:r>
        <w:t>boolean</w:t>
      </w:r>
      <w:proofErr w:type="spellEnd"/>
    </w:p>
    <w:p w14:paraId="3588F01B" w14:textId="77777777" w:rsidR="00057056" w:rsidRPr="005557F2" w:rsidRDefault="00057056" w:rsidP="00057056">
      <w:pPr>
        <w:pStyle w:val="RFCFigure"/>
        <w:rPr>
          <w:rFonts w:eastAsiaTheme="minorEastAsia"/>
          <w:lang w:eastAsia="zh-CN"/>
        </w:rPr>
      </w:pPr>
      <w:r>
        <w:rPr>
          <w:rFonts w:eastAsiaTheme="minorEastAsia" w:hint="eastAsia"/>
          <w:lang w:eastAsia="zh-CN"/>
        </w:rPr>
        <w:t xml:space="preserve"> </w:t>
      </w:r>
      <w:r>
        <w:rPr>
          <w:rFonts w:eastAsiaTheme="minorEastAsia"/>
          <w:lang w:eastAsia="zh-CN"/>
        </w:rPr>
        <w:t xml:space="preserve">      +--</w:t>
      </w:r>
      <w:proofErr w:type="spellStart"/>
      <w:r>
        <w:rPr>
          <w:rFonts w:eastAsiaTheme="minorEastAsia"/>
          <w:lang w:eastAsia="zh-CN"/>
        </w:rPr>
        <w:t>rw</w:t>
      </w:r>
      <w:proofErr w:type="spellEnd"/>
      <w:r>
        <w:rPr>
          <w:rFonts w:eastAsiaTheme="minorEastAsia"/>
          <w:lang w:eastAsia="zh-CN"/>
        </w:rPr>
        <w:t xml:space="preserve"> </w:t>
      </w:r>
      <w:r w:rsidRPr="0031765D">
        <w:rPr>
          <w:rFonts w:eastAsiaTheme="minorEastAsia"/>
          <w:lang w:eastAsia="zh-CN"/>
        </w:rPr>
        <w:t>eligible-prefix-policy</w:t>
      </w:r>
      <w:r>
        <w:rPr>
          <w:rFonts w:eastAsiaTheme="minorEastAsia"/>
          <w:lang w:eastAsia="zh-CN"/>
        </w:rPr>
        <w:t xml:space="preserve">?  </w:t>
      </w:r>
      <w:proofErr w:type="spellStart"/>
      <w:r w:rsidRPr="0031765D">
        <w:rPr>
          <w:rFonts w:eastAsiaTheme="minorEastAsia"/>
          <w:lang w:eastAsia="zh-CN"/>
        </w:rPr>
        <w:t>leafref</w:t>
      </w:r>
      <w:proofErr w:type="spellEnd"/>
    </w:p>
    <w:p w14:paraId="76DEEDC3" w14:textId="77777777" w:rsidR="00366E77" w:rsidRDefault="00366E77">
      <w:pPr>
        <w:pStyle w:val="RFCFigure"/>
      </w:pPr>
    </w:p>
    <w:p w14:paraId="615453B0" w14:textId="77777777" w:rsidR="00366E77" w:rsidRDefault="00AE459E">
      <w:pPr>
        <w:pStyle w:val="RFCFigure"/>
      </w:pPr>
      <w:r>
        <w:t xml:space="preserve">  augment /</w:t>
      </w:r>
      <w:proofErr w:type="spellStart"/>
      <w:proofErr w:type="gramStart"/>
      <w:r>
        <w:t>rt:routing</w:t>
      </w:r>
      <w:proofErr w:type="spellEnd"/>
      <w:proofErr w:type="gramEnd"/>
      <w:r>
        <w:t>/</w:t>
      </w:r>
      <w:proofErr w:type="spellStart"/>
      <w:r>
        <w:t>rt:control-plane-protocols</w:t>
      </w:r>
      <w:proofErr w:type="spellEnd"/>
    </w:p>
    <w:p w14:paraId="7B1B7EE5" w14:textId="77777777" w:rsidR="00366E77" w:rsidRDefault="00AE459E">
      <w:pPr>
        <w:pStyle w:val="RFCFigure"/>
      </w:pPr>
      <w:r>
        <w:t xml:space="preserve">            /</w:t>
      </w:r>
      <w:proofErr w:type="spellStart"/>
      <w:proofErr w:type="gramStart"/>
      <w:r>
        <w:t>rt:control</w:t>
      </w:r>
      <w:proofErr w:type="gramEnd"/>
      <w:r>
        <w:t>-plane-protocol</w:t>
      </w:r>
      <w:proofErr w:type="spellEnd"/>
      <w:r>
        <w:t>/</w:t>
      </w:r>
      <w:proofErr w:type="spellStart"/>
      <w:r>
        <w:t>bgp:bgp</w:t>
      </w:r>
      <w:proofErr w:type="spellEnd"/>
      <w:r>
        <w:t>/</w:t>
      </w:r>
      <w:proofErr w:type="spellStart"/>
      <w:r>
        <w:t>bgp:rib</w:t>
      </w:r>
      <w:proofErr w:type="spellEnd"/>
    </w:p>
    <w:p w14:paraId="68E00FF9" w14:textId="77777777" w:rsidR="00366E77" w:rsidRDefault="00AE459E">
      <w:pPr>
        <w:pStyle w:val="RFCFigure"/>
      </w:pPr>
      <w:r>
        <w:t xml:space="preserve">            /</w:t>
      </w:r>
      <w:proofErr w:type="spellStart"/>
      <w:proofErr w:type="gramStart"/>
      <w:r>
        <w:t>bgp:afi</w:t>
      </w:r>
      <w:proofErr w:type="gramEnd"/>
      <w:r>
        <w:t>-safis</w:t>
      </w:r>
      <w:proofErr w:type="spellEnd"/>
      <w:r>
        <w:t>/</w:t>
      </w:r>
      <w:proofErr w:type="spellStart"/>
      <w:r>
        <w:t>bgp:afi-safi</w:t>
      </w:r>
      <w:proofErr w:type="spellEnd"/>
      <w:r>
        <w:t>/bgp:ipv4-unicast</w:t>
      </w:r>
    </w:p>
    <w:p w14:paraId="76D1BC2A" w14:textId="77777777" w:rsidR="00366E77" w:rsidRDefault="00AE459E">
      <w:pPr>
        <w:pStyle w:val="RFCFigure"/>
      </w:pPr>
      <w:r>
        <w:t xml:space="preserve">            /</w:t>
      </w:r>
      <w:proofErr w:type="spellStart"/>
      <w:proofErr w:type="gramStart"/>
      <w:r>
        <w:t>bgp:loc</w:t>
      </w:r>
      <w:proofErr w:type="gramEnd"/>
      <w:r>
        <w:t>-rib</w:t>
      </w:r>
      <w:proofErr w:type="spellEnd"/>
      <w:r>
        <w:t>/</w:t>
      </w:r>
      <w:proofErr w:type="spellStart"/>
      <w:r>
        <w:t>bgp:routes</w:t>
      </w:r>
      <w:proofErr w:type="spellEnd"/>
      <w:r>
        <w:t>/</w:t>
      </w:r>
      <w:proofErr w:type="spellStart"/>
      <w:r>
        <w:t>bgp:route</w:t>
      </w:r>
      <w:proofErr w:type="spellEnd"/>
      <w:r>
        <w:t>:</w:t>
      </w:r>
    </w:p>
    <w:p w14:paraId="672C88FF" w14:textId="77777777" w:rsidR="00366E77" w:rsidRDefault="00AE459E">
      <w:pPr>
        <w:pStyle w:val="RFCFigure"/>
      </w:pPr>
      <w:r>
        <w:t xml:space="preserve">    +--</w:t>
      </w:r>
      <w:proofErr w:type="spellStart"/>
      <w:r>
        <w:t>ro</w:t>
      </w:r>
      <w:proofErr w:type="spellEnd"/>
      <w:r>
        <w:t xml:space="preserve"> </w:t>
      </w:r>
      <w:proofErr w:type="spellStart"/>
      <w:r>
        <w:t>bgpsec</w:t>
      </w:r>
      <w:proofErr w:type="spellEnd"/>
      <w:r>
        <w:t xml:space="preserve">-validity?     </w:t>
      </w:r>
      <w:proofErr w:type="spellStart"/>
      <w:r>
        <w:t>bgpsec</w:t>
      </w:r>
      <w:proofErr w:type="spellEnd"/>
      <w:r>
        <w:t>-validity-state</w:t>
      </w:r>
    </w:p>
    <w:p w14:paraId="329094A6" w14:textId="77777777" w:rsidR="00366E77" w:rsidRDefault="00366E77">
      <w:pPr>
        <w:pStyle w:val="RFCFigure"/>
      </w:pPr>
    </w:p>
    <w:p w14:paraId="6FA3815D" w14:textId="77777777" w:rsidR="00366E77" w:rsidRDefault="00AE459E">
      <w:pPr>
        <w:pStyle w:val="RFCFigure"/>
      </w:pPr>
      <w:r>
        <w:t xml:space="preserve">  augment /</w:t>
      </w:r>
      <w:proofErr w:type="spellStart"/>
      <w:proofErr w:type="gramStart"/>
      <w:r>
        <w:t>rt:routing</w:t>
      </w:r>
      <w:proofErr w:type="spellEnd"/>
      <w:proofErr w:type="gramEnd"/>
      <w:r>
        <w:t>/</w:t>
      </w:r>
      <w:proofErr w:type="spellStart"/>
      <w:r>
        <w:t>rt:control-plane-protocols</w:t>
      </w:r>
      <w:proofErr w:type="spellEnd"/>
    </w:p>
    <w:p w14:paraId="6EA6BD8D" w14:textId="77777777" w:rsidR="00366E77" w:rsidRDefault="00AE459E">
      <w:pPr>
        <w:pStyle w:val="RFCFigure"/>
      </w:pPr>
      <w:r>
        <w:t xml:space="preserve">            /</w:t>
      </w:r>
      <w:proofErr w:type="spellStart"/>
      <w:proofErr w:type="gramStart"/>
      <w:r>
        <w:t>rt:control</w:t>
      </w:r>
      <w:proofErr w:type="gramEnd"/>
      <w:r>
        <w:t>-plane-protocol</w:t>
      </w:r>
      <w:proofErr w:type="spellEnd"/>
      <w:r>
        <w:t>/</w:t>
      </w:r>
      <w:proofErr w:type="spellStart"/>
      <w:r>
        <w:t>bgp:bgp</w:t>
      </w:r>
      <w:proofErr w:type="spellEnd"/>
      <w:r>
        <w:t>/</w:t>
      </w:r>
      <w:proofErr w:type="spellStart"/>
      <w:r>
        <w:t>bgp:rib</w:t>
      </w:r>
      <w:proofErr w:type="spellEnd"/>
    </w:p>
    <w:p w14:paraId="0DC2B24D" w14:textId="77777777" w:rsidR="00366E77" w:rsidRDefault="00AE459E">
      <w:pPr>
        <w:pStyle w:val="RFCFigure"/>
      </w:pPr>
      <w:r>
        <w:t xml:space="preserve">            /</w:t>
      </w:r>
      <w:proofErr w:type="spellStart"/>
      <w:proofErr w:type="gramStart"/>
      <w:r>
        <w:t>bgp:afi</w:t>
      </w:r>
      <w:proofErr w:type="gramEnd"/>
      <w:r>
        <w:t>-safis</w:t>
      </w:r>
      <w:proofErr w:type="spellEnd"/>
      <w:r>
        <w:t>/</w:t>
      </w:r>
      <w:proofErr w:type="spellStart"/>
      <w:r>
        <w:t>bgp:afi-safi</w:t>
      </w:r>
      <w:proofErr w:type="spellEnd"/>
      <w:r>
        <w:t>/bgp:ipv6-unicast</w:t>
      </w:r>
    </w:p>
    <w:p w14:paraId="013EF2FE" w14:textId="77777777" w:rsidR="00366E77" w:rsidRDefault="00AE459E">
      <w:pPr>
        <w:pStyle w:val="RFCFigure"/>
      </w:pPr>
      <w:r>
        <w:t xml:space="preserve">            /</w:t>
      </w:r>
      <w:proofErr w:type="spellStart"/>
      <w:proofErr w:type="gramStart"/>
      <w:r>
        <w:t>bgp:loc</w:t>
      </w:r>
      <w:proofErr w:type="gramEnd"/>
      <w:r>
        <w:t>-rib</w:t>
      </w:r>
      <w:proofErr w:type="spellEnd"/>
      <w:r>
        <w:t>/</w:t>
      </w:r>
      <w:proofErr w:type="spellStart"/>
      <w:r>
        <w:t>bgp:routes</w:t>
      </w:r>
      <w:proofErr w:type="spellEnd"/>
      <w:r>
        <w:t>/</w:t>
      </w:r>
      <w:proofErr w:type="spellStart"/>
      <w:r>
        <w:t>bgp:route</w:t>
      </w:r>
      <w:proofErr w:type="spellEnd"/>
      <w:r>
        <w:t>:</w:t>
      </w:r>
    </w:p>
    <w:p w14:paraId="66FCA488" w14:textId="77777777" w:rsidR="00366E77" w:rsidRDefault="00AE459E">
      <w:pPr>
        <w:pStyle w:val="RFCFigure"/>
      </w:pPr>
      <w:r>
        <w:t xml:space="preserve">    +--</w:t>
      </w:r>
      <w:proofErr w:type="spellStart"/>
      <w:r>
        <w:t>ro</w:t>
      </w:r>
      <w:proofErr w:type="spellEnd"/>
      <w:r>
        <w:t xml:space="preserve"> </w:t>
      </w:r>
      <w:proofErr w:type="spellStart"/>
      <w:r>
        <w:t>bgpsec</w:t>
      </w:r>
      <w:proofErr w:type="spellEnd"/>
      <w:r>
        <w:t xml:space="preserve">-validity?     </w:t>
      </w:r>
      <w:proofErr w:type="spellStart"/>
      <w:r>
        <w:t>bgpsec</w:t>
      </w:r>
      <w:proofErr w:type="spellEnd"/>
      <w:r>
        <w:t>-validity-state</w:t>
      </w:r>
    </w:p>
    <w:p w14:paraId="0540E056" w14:textId="77777777" w:rsidR="00366E77" w:rsidRDefault="00366E77">
      <w:pPr>
        <w:pStyle w:val="RFCFigure"/>
      </w:pPr>
    </w:p>
    <w:p w14:paraId="24EAE38A" w14:textId="77777777" w:rsidR="00366E77" w:rsidRDefault="00AE459E">
      <w:pPr>
        <w:pStyle w:val="RFCFigure"/>
      </w:pPr>
      <w:r>
        <w:t xml:space="preserve">  augment /</w:t>
      </w:r>
      <w:proofErr w:type="spellStart"/>
      <w:proofErr w:type="gramStart"/>
      <w:r>
        <w:t>rt:routing</w:t>
      </w:r>
      <w:proofErr w:type="spellEnd"/>
      <w:proofErr w:type="gramEnd"/>
      <w:r>
        <w:t>/</w:t>
      </w:r>
      <w:proofErr w:type="spellStart"/>
      <w:r>
        <w:t>rt:control-plane-protocols</w:t>
      </w:r>
      <w:proofErr w:type="spellEnd"/>
    </w:p>
    <w:p w14:paraId="6227E39F" w14:textId="77777777" w:rsidR="00366E77" w:rsidRDefault="00AE459E">
      <w:pPr>
        <w:pStyle w:val="RFCFigure"/>
      </w:pPr>
      <w:r>
        <w:t xml:space="preserve">            /</w:t>
      </w:r>
      <w:proofErr w:type="spellStart"/>
      <w:proofErr w:type="gramStart"/>
      <w:r>
        <w:t>rt:control</w:t>
      </w:r>
      <w:proofErr w:type="gramEnd"/>
      <w:r>
        <w:t>-plane-protocol</w:t>
      </w:r>
      <w:proofErr w:type="spellEnd"/>
      <w:r>
        <w:t>/</w:t>
      </w:r>
      <w:proofErr w:type="spellStart"/>
      <w:r>
        <w:t>bgp:bgp</w:t>
      </w:r>
      <w:proofErr w:type="spellEnd"/>
      <w:r>
        <w:t>/</w:t>
      </w:r>
      <w:proofErr w:type="spellStart"/>
      <w:r>
        <w:t>bgp:global</w:t>
      </w:r>
      <w:proofErr w:type="spellEnd"/>
    </w:p>
    <w:p w14:paraId="2F543756" w14:textId="77777777" w:rsidR="00366E77" w:rsidRDefault="00AE459E">
      <w:pPr>
        <w:pStyle w:val="RFCFigure"/>
      </w:pPr>
      <w:r>
        <w:t xml:space="preserve">            /</w:t>
      </w:r>
      <w:proofErr w:type="spellStart"/>
      <w:proofErr w:type="gramStart"/>
      <w:r>
        <w:t>bgp:afi</w:t>
      </w:r>
      <w:proofErr w:type="gramEnd"/>
      <w:r>
        <w:t>-safis</w:t>
      </w:r>
      <w:proofErr w:type="spellEnd"/>
      <w:r>
        <w:t>/</w:t>
      </w:r>
      <w:proofErr w:type="spellStart"/>
      <w:r>
        <w:t>bgp:afi-safi</w:t>
      </w:r>
      <w:proofErr w:type="spellEnd"/>
      <w:r>
        <w:t>/</w:t>
      </w:r>
      <w:proofErr w:type="spellStart"/>
      <w:r>
        <w:t>bgp:route-selection-options</w:t>
      </w:r>
      <w:proofErr w:type="spellEnd"/>
      <w:r>
        <w:t>:</w:t>
      </w:r>
    </w:p>
    <w:p w14:paraId="4CDB9949" w14:textId="77777777" w:rsidR="00366E77" w:rsidRDefault="00AE459E">
      <w:pPr>
        <w:pStyle w:val="RFCFigure"/>
      </w:pPr>
      <w:r>
        <w:t xml:space="preserve">    +--</w:t>
      </w:r>
      <w:proofErr w:type="spellStart"/>
      <w:r>
        <w:t>rw</w:t>
      </w:r>
      <w:proofErr w:type="spellEnd"/>
      <w:r>
        <w:t xml:space="preserve"> </w:t>
      </w:r>
      <w:proofErr w:type="spellStart"/>
      <w:r>
        <w:t>bgpsec</w:t>
      </w:r>
      <w:proofErr w:type="spellEnd"/>
    </w:p>
    <w:p w14:paraId="1F946475" w14:textId="27ECA680" w:rsidR="00366E77" w:rsidRDefault="00AE459E">
      <w:pPr>
        <w:pStyle w:val="RFCFigure"/>
      </w:pPr>
      <w:r>
        <w:t xml:space="preserve">       +--</w:t>
      </w:r>
      <w:proofErr w:type="spellStart"/>
      <w:r>
        <w:t>rw</w:t>
      </w:r>
      <w:proofErr w:type="spellEnd"/>
      <w:r>
        <w:t xml:space="preserve"> enabled?          </w:t>
      </w:r>
      <w:r w:rsidR="00057056">
        <w:t xml:space="preserve">       </w:t>
      </w:r>
      <w:proofErr w:type="spellStart"/>
      <w:r>
        <w:t>boolean</w:t>
      </w:r>
      <w:proofErr w:type="spellEnd"/>
    </w:p>
    <w:p w14:paraId="1ADE954D" w14:textId="62A13607" w:rsidR="00366E77" w:rsidRDefault="00AE459E">
      <w:pPr>
        <w:pStyle w:val="RFCFigure"/>
      </w:pPr>
      <w:r>
        <w:t xml:space="preserve">       +--</w:t>
      </w:r>
      <w:proofErr w:type="spellStart"/>
      <w:r>
        <w:t>rw</w:t>
      </w:r>
      <w:proofErr w:type="spellEnd"/>
      <w:r>
        <w:t xml:space="preserve"> allow-invalid?    </w:t>
      </w:r>
      <w:r w:rsidR="00057056">
        <w:t xml:space="preserve">       </w:t>
      </w:r>
      <w:proofErr w:type="spellStart"/>
      <w:r>
        <w:t>boolean</w:t>
      </w:r>
      <w:proofErr w:type="spellEnd"/>
    </w:p>
    <w:p w14:paraId="6FC54D65" w14:textId="77777777" w:rsidR="00057056" w:rsidRPr="005557F2" w:rsidRDefault="00057056" w:rsidP="00057056">
      <w:pPr>
        <w:pStyle w:val="RFCFigure"/>
        <w:rPr>
          <w:rFonts w:eastAsiaTheme="minorEastAsia"/>
          <w:lang w:eastAsia="zh-CN"/>
        </w:rPr>
      </w:pPr>
      <w:r>
        <w:rPr>
          <w:rFonts w:eastAsiaTheme="minorEastAsia" w:hint="eastAsia"/>
          <w:lang w:eastAsia="zh-CN"/>
        </w:rPr>
        <w:t xml:space="preserve"> </w:t>
      </w:r>
      <w:r>
        <w:rPr>
          <w:rFonts w:eastAsiaTheme="minorEastAsia"/>
          <w:lang w:eastAsia="zh-CN"/>
        </w:rPr>
        <w:t xml:space="preserve">      +--</w:t>
      </w:r>
      <w:proofErr w:type="spellStart"/>
      <w:r>
        <w:rPr>
          <w:rFonts w:eastAsiaTheme="minorEastAsia"/>
          <w:lang w:eastAsia="zh-CN"/>
        </w:rPr>
        <w:t>rw</w:t>
      </w:r>
      <w:proofErr w:type="spellEnd"/>
      <w:r>
        <w:rPr>
          <w:rFonts w:eastAsiaTheme="minorEastAsia"/>
          <w:lang w:eastAsia="zh-CN"/>
        </w:rPr>
        <w:t xml:space="preserve"> </w:t>
      </w:r>
      <w:r w:rsidRPr="0031765D">
        <w:rPr>
          <w:rFonts w:eastAsiaTheme="minorEastAsia"/>
          <w:lang w:eastAsia="zh-CN"/>
        </w:rPr>
        <w:t>eligible-prefix-policy</w:t>
      </w:r>
      <w:r>
        <w:rPr>
          <w:rFonts w:eastAsiaTheme="minorEastAsia"/>
          <w:lang w:eastAsia="zh-CN"/>
        </w:rPr>
        <w:t xml:space="preserve">?  </w:t>
      </w:r>
      <w:proofErr w:type="spellStart"/>
      <w:r w:rsidRPr="0031765D">
        <w:rPr>
          <w:rFonts w:eastAsiaTheme="minorEastAsia"/>
          <w:lang w:eastAsia="zh-CN"/>
        </w:rPr>
        <w:t>leafref</w:t>
      </w:r>
      <w:proofErr w:type="spellEnd"/>
    </w:p>
    <w:p w14:paraId="681278AC" w14:textId="77777777" w:rsidR="00366E77" w:rsidRDefault="00366E77">
      <w:pPr>
        <w:pStyle w:val="RFCFigure"/>
      </w:pPr>
    </w:p>
    <w:p w14:paraId="27AC4630" w14:textId="77777777" w:rsidR="00366E77" w:rsidRDefault="00AE459E">
      <w:pPr>
        <w:pStyle w:val="RFCFigure"/>
      </w:pPr>
      <w:r>
        <w:t xml:space="preserve">  augment /</w:t>
      </w:r>
      <w:proofErr w:type="spellStart"/>
      <w:proofErr w:type="gramStart"/>
      <w:r>
        <w:t>rt:routing</w:t>
      </w:r>
      <w:proofErr w:type="spellEnd"/>
      <w:proofErr w:type="gramEnd"/>
      <w:r>
        <w:t>/</w:t>
      </w:r>
      <w:proofErr w:type="spellStart"/>
      <w:r>
        <w:t>rt:control-plane-protocols</w:t>
      </w:r>
      <w:proofErr w:type="spellEnd"/>
    </w:p>
    <w:p w14:paraId="170D61E7" w14:textId="77777777" w:rsidR="00366E77" w:rsidRDefault="00AE459E">
      <w:pPr>
        <w:pStyle w:val="RFCFigure"/>
      </w:pPr>
      <w:r>
        <w:t xml:space="preserve">            /</w:t>
      </w:r>
      <w:proofErr w:type="spellStart"/>
      <w:proofErr w:type="gramStart"/>
      <w:r>
        <w:t>rt:control</w:t>
      </w:r>
      <w:proofErr w:type="gramEnd"/>
      <w:r>
        <w:t>-plane-protocol</w:t>
      </w:r>
      <w:proofErr w:type="spellEnd"/>
      <w:r>
        <w:t>/</w:t>
      </w:r>
      <w:proofErr w:type="spellStart"/>
      <w:r>
        <w:t>bgp:bgp</w:t>
      </w:r>
      <w:proofErr w:type="spellEnd"/>
      <w:r>
        <w:t>/</w:t>
      </w:r>
      <w:proofErr w:type="spellStart"/>
      <w:r>
        <w:t>bgp:neighbors</w:t>
      </w:r>
      <w:proofErr w:type="spellEnd"/>
    </w:p>
    <w:p w14:paraId="777192D0" w14:textId="77777777" w:rsidR="00366E77" w:rsidRDefault="00AE459E">
      <w:pPr>
        <w:pStyle w:val="RFCFigure"/>
      </w:pPr>
      <w:r>
        <w:t xml:space="preserve">            /</w:t>
      </w:r>
      <w:proofErr w:type="spellStart"/>
      <w:proofErr w:type="gramStart"/>
      <w:r>
        <w:t>bgp:neighbor</w:t>
      </w:r>
      <w:proofErr w:type="spellEnd"/>
      <w:proofErr w:type="gramEnd"/>
      <w:r>
        <w:t>/</w:t>
      </w:r>
      <w:proofErr w:type="spellStart"/>
      <w:r>
        <w:t>bgp:afi-safis</w:t>
      </w:r>
      <w:proofErr w:type="spellEnd"/>
      <w:r>
        <w:t>/</w:t>
      </w:r>
      <w:proofErr w:type="spellStart"/>
      <w:r>
        <w:t>bgp:afi-safi</w:t>
      </w:r>
      <w:proofErr w:type="spellEnd"/>
    </w:p>
    <w:p w14:paraId="5B1A22BB" w14:textId="77777777" w:rsidR="00366E77" w:rsidRDefault="00AE459E">
      <w:pPr>
        <w:pStyle w:val="RFCFigure"/>
      </w:pPr>
      <w:r>
        <w:t xml:space="preserve">            /</w:t>
      </w:r>
      <w:proofErr w:type="gramStart"/>
      <w:r>
        <w:t>bgp:ipv</w:t>
      </w:r>
      <w:proofErr w:type="gramEnd"/>
      <w:r>
        <w:t>4-unicast:</w:t>
      </w:r>
    </w:p>
    <w:p w14:paraId="14B352CD" w14:textId="77777777" w:rsidR="00366E77" w:rsidRDefault="00AE459E">
      <w:pPr>
        <w:pStyle w:val="RFCFigure"/>
      </w:pPr>
      <w:r>
        <w:t xml:space="preserve">    +--</w:t>
      </w:r>
      <w:proofErr w:type="spellStart"/>
      <w:r>
        <w:t>rw</w:t>
      </w:r>
      <w:proofErr w:type="spellEnd"/>
      <w:r>
        <w:t xml:space="preserve"> export-</w:t>
      </w:r>
      <w:proofErr w:type="spellStart"/>
      <w:r>
        <w:t>bgpsec</w:t>
      </w:r>
      <w:proofErr w:type="spellEnd"/>
      <w:r>
        <w:t>-validation</w:t>
      </w:r>
    </w:p>
    <w:p w14:paraId="3E7C4768" w14:textId="732174DB" w:rsidR="00366E77" w:rsidRDefault="00AE459E">
      <w:pPr>
        <w:pStyle w:val="RFCFigure"/>
      </w:pPr>
      <w:r>
        <w:t xml:space="preserve">       +--</w:t>
      </w:r>
      <w:proofErr w:type="spellStart"/>
      <w:r>
        <w:t>rw</w:t>
      </w:r>
      <w:proofErr w:type="spellEnd"/>
      <w:r>
        <w:t xml:space="preserve"> enabled?          </w:t>
      </w:r>
      <w:r w:rsidR="00057056">
        <w:t xml:space="preserve">       </w:t>
      </w:r>
      <w:proofErr w:type="spellStart"/>
      <w:r>
        <w:t>boolean</w:t>
      </w:r>
      <w:proofErr w:type="spellEnd"/>
    </w:p>
    <w:p w14:paraId="3CBC3B24" w14:textId="77777777" w:rsidR="00057056" w:rsidRPr="005557F2" w:rsidRDefault="00057056" w:rsidP="00057056">
      <w:pPr>
        <w:pStyle w:val="RFCFigure"/>
        <w:rPr>
          <w:rFonts w:eastAsiaTheme="minorEastAsia"/>
          <w:lang w:eastAsia="zh-CN"/>
        </w:rPr>
      </w:pPr>
      <w:r>
        <w:rPr>
          <w:rFonts w:eastAsiaTheme="minorEastAsia" w:hint="eastAsia"/>
          <w:lang w:eastAsia="zh-CN"/>
        </w:rPr>
        <w:t xml:space="preserve"> </w:t>
      </w:r>
      <w:r>
        <w:rPr>
          <w:rFonts w:eastAsiaTheme="minorEastAsia"/>
          <w:lang w:eastAsia="zh-CN"/>
        </w:rPr>
        <w:t xml:space="preserve">      +--</w:t>
      </w:r>
      <w:proofErr w:type="spellStart"/>
      <w:r>
        <w:rPr>
          <w:rFonts w:eastAsiaTheme="minorEastAsia"/>
          <w:lang w:eastAsia="zh-CN"/>
        </w:rPr>
        <w:t>rw</w:t>
      </w:r>
      <w:proofErr w:type="spellEnd"/>
      <w:r>
        <w:rPr>
          <w:rFonts w:eastAsiaTheme="minorEastAsia"/>
          <w:lang w:eastAsia="zh-CN"/>
        </w:rPr>
        <w:t xml:space="preserve"> </w:t>
      </w:r>
      <w:r w:rsidRPr="0031765D">
        <w:rPr>
          <w:rFonts w:eastAsiaTheme="minorEastAsia"/>
          <w:lang w:eastAsia="zh-CN"/>
        </w:rPr>
        <w:t>eligible-prefix-policy</w:t>
      </w:r>
      <w:r>
        <w:rPr>
          <w:rFonts w:eastAsiaTheme="minorEastAsia"/>
          <w:lang w:eastAsia="zh-CN"/>
        </w:rPr>
        <w:t xml:space="preserve">?  </w:t>
      </w:r>
      <w:proofErr w:type="spellStart"/>
      <w:r w:rsidRPr="0031765D">
        <w:rPr>
          <w:rFonts w:eastAsiaTheme="minorEastAsia"/>
          <w:lang w:eastAsia="zh-CN"/>
        </w:rPr>
        <w:t>leafref</w:t>
      </w:r>
      <w:proofErr w:type="spellEnd"/>
    </w:p>
    <w:p w14:paraId="7692B030" w14:textId="77777777" w:rsidR="00366E77" w:rsidRDefault="00366E77">
      <w:pPr>
        <w:pStyle w:val="RFCFigure"/>
      </w:pPr>
    </w:p>
    <w:p w14:paraId="747E2097" w14:textId="77777777" w:rsidR="00366E77" w:rsidRDefault="00AE459E">
      <w:pPr>
        <w:pStyle w:val="RFCFigure"/>
      </w:pPr>
      <w:r>
        <w:t xml:space="preserve">  augment /</w:t>
      </w:r>
      <w:proofErr w:type="spellStart"/>
      <w:proofErr w:type="gramStart"/>
      <w:r>
        <w:t>rt:routing</w:t>
      </w:r>
      <w:proofErr w:type="spellEnd"/>
      <w:proofErr w:type="gramEnd"/>
      <w:r>
        <w:t>/</w:t>
      </w:r>
      <w:proofErr w:type="spellStart"/>
      <w:r>
        <w:t>rt:control-plane-protocols</w:t>
      </w:r>
      <w:proofErr w:type="spellEnd"/>
    </w:p>
    <w:p w14:paraId="25B52423" w14:textId="77777777" w:rsidR="00366E77" w:rsidRDefault="00AE459E">
      <w:pPr>
        <w:pStyle w:val="RFCFigure"/>
      </w:pPr>
      <w:r>
        <w:t xml:space="preserve">            /</w:t>
      </w:r>
      <w:proofErr w:type="spellStart"/>
      <w:proofErr w:type="gramStart"/>
      <w:r>
        <w:t>rt:control</w:t>
      </w:r>
      <w:proofErr w:type="gramEnd"/>
      <w:r>
        <w:t>-plane-protocol</w:t>
      </w:r>
      <w:proofErr w:type="spellEnd"/>
      <w:r>
        <w:t>/</w:t>
      </w:r>
      <w:proofErr w:type="spellStart"/>
      <w:r>
        <w:t>bgp:bgp</w:t>
      </w:r>
      <w:proofErr w:type="spellEnd"/>
      <w:r>
        <w:t>/</w:t>
      </w:r>
      <w:proofErr w:type="spellStart"/>
      <w:r>
        <w:t>bgp:neighbors</w:t>
      </w:r>
      <w:proofErr w:type="spellEnd"/>
    </w:p>
    <w:p w14:paraId="3138201E" w14:textId="77777777" w:rsidR="00366E77" w:rsidRDefault="00AE459E">
      <w:pPr>
        <w:pStyle w:val="RFCFigure"/>
      </w:pPr>
      <w:r>
        <w:t xml:space="preserve">            /</w:t>
      </w:r>
      <w:proofErr w:type="spellStart"/>
      <w:proofErr w:type="gramStart"/>
      <w:r>
        <w:t>bgp:neighbor</w:t>
      </w:r>
      <w:proofErr w:type="spellEnd"/>
      <w:proofErr w:type="gramEnd"/>
      <w:r>
        <w:t>/</w:t>
      </w:r>
      <w:proofErr w:type="spellStart"/>
      <w:r>
        <w:t>bgp:afi-safis</w:t>
      </w:r>
      <w:proofErr w:type="spellEnd"/>
      <w:r>
        <w:t>/</w:t>
      </w:r>
      <w:proofErr w:type="spellStart"/>
      <w:r>
        <w:t>bgp:afi-safi</w:t>
      </w:r>
      <w:proofErr w:type="spellEnd"/>
    </w:p>
    <w:p w14:paraId="5134EABA" w14:textId="77777777" w:rsidR="00366E77" w:rsidRDefault="00AE459E">
      <w:pPr>
        <w:pStyle w:val="RFCFigure"/>
      </w:pPr>
      <w:r>
        <w:t xml:space="preserve">            /</w:t>
      </w:r>
      <w:proofErr w:type="gramStart"/>
      <w:r>
        <w:t>bgp:ipv</w:t>
      </w:r>
      <w:proofErr w:type="gramEnd"/>
      <w:r>
        <w:t>6-unicast:</w:t>
      </w:r>
    </w:p>
    <w:p w14:paraId="761DB483" w14:textId="77777777" w:rsidR="00366E77" w:rsidRDefault="00AE459E">
      <w:pPr>
        <w:pStyle w:val="RFCFigure"/>
      </w:pPr>
      <w:r>
        <w:lastRenderedPageBreak/>
        <w:t xml:space="preserve">    +--</w:t>
      </w:r>
      <w:proofErr w:type="spellStart"/>
      <w:r>
        <w:t>rw</w:t>
      </w:r>
      <w:proofErr w:type="spellEnd"/>
      <w:r>
        <w:t xml:space="preserve"> export-</w:t>
      </w:r>
      <w:proofErr w:type="spellStart"/>
      <w:r>
        <w:t>bgpsec</w:t>
      </w:r>
      <w:proofErr w:type="spellEnd"/>
      <w:r>
        <w:t>-validation</w:t>
      </w:r>
    </w:p>
    <w:p w14:paraId="6CA308B6" w14:textId="58E7A7D7" w:rsidR="00366E77" w:rsidRDefault="00AE459E">
      <w:pPr>
        <w:pStyle w:val="RFCFigure"/>
      </w:pPr>
      <w:r>
        <w:t xml:space="preserve">       +--</w:t>
      </w:r>
      <w:proofErr w:type="spellStart"/>
      <w:r>
        <w:t>rw</w:t>
      </w:r>
      <w:proofErr w:type="spellEnd"/>
      <w:r>
        <w:t xml:space="preserve"> enabled?          </w:t>
      </w:r>
      <w:r w:rsidR="00057056">
        <w:t xml:space="preserve">       </w:t>
      </w:r>
      <w:proofErr w:type="spellStart"/>
      <w:r>
        <w:t>boolean</w:t>
      </w:r>
      <w:proofErr w:type="spellEnd"/>
    </w:p>
    <w:p w14:paraId="19211855" w14:textId="77777777" w:rsidR="00057056" w:rsidRPr="005557F2" w:rsidRDefault="00057056" w:rsidP="00057056">
      <w:pPr>
        <w:pStyle w:val="RFCFigure"/>
        <w:rPr>
          <w:rFonts w:eastAsiaTheme="minorEastAsia"/>
          <w:lang w:eastAsia="zh-CN"/>
        </w:rPr>
      </w:pPr>
      <w:r>
        <w:rPr>
          <w:rFonts w:eastAsiaTheme="minorEastAsia" w:hint="eastAsia"/>
          <w:lang w:eastAsia="zh-CN"/>
        </w:rPr>
        <w:t xml:space="preserve"> </w:t>
      </w:r>
      <w:r>
        <w:rPr>
          <w:rFonts w:eastAsiaTheme="minorEastAsia"/>
          <w:lang w:eastAsia="zh-CN"/>
        </w:rPr>
        <w:t xml:space="preserve">      +--</w:t>
      </w:r>
      <w:proofErr w:type="spellStart"/>
      <w:r>
        <w:rPr>
          <w:rFonts w:eastAsiaTheme="minorEastAsia"/>
          <w:lang w:eastAsia="zh-CN"/>
        </w:rPr>
        <w:t>rw</w:t>
      </w:r>
      <w:proofErr w:type="spellEnd"/>
      <w:r>
        <w:rPr>
          <w:rFonts w:eastAsiaTheme="minorEastAsia"/>
          <w:lang w:eastAsia="zh-CN"/>
        </w:rPr>
        <w:t xml:space="preserve"> </w:t>
      </w:r>
      <w:r w:rsidRPr="0031765D">
        <w:rPr>
          <w:rFonts w:eastAsiaTheme="minorEastAsia"/>
          <w:lang w:eastAsia="zh-CN"/>
        </w:rPr>
        <w:t>eligible-prefix-policy</w:t>
      </w:r>
      <w:r>
        <w:rPr>
          <w:rFonts w:eastAsiaTheme="minorEastAsia"/>
          <w:lang w:eastAsia="zh-CN"/>
        </w:rPr>
        <w:t xml:space="preserve">?  </w:t>
      </w:r>
      <w:proofErr w:type="spellStart"/>
      <w:r w:rsidRPr="0031765D">
        <w:rPr>
          <w:rFonts w:eastAsiaTheme="minorEastAsia"/>
          <w:lang w:eastAsia="zh-CN"/>
        </w:rPr>
        <w:t>leafref</w:t>
      </w:r>
      <w:proofErr w:type="spellEnd"/>
    </w:p>
    <w:p w14:paraId="45922986" w14:textId="77777777" w:rsidR="00366E77" w:rsidRDefault="00366E77">
      <w:pPr>
        <w:pStyle w:val="RFCFigure"/>
      </w:pPr>
    </w:p>
    <w:p w14:paraId="134FD9D1" w14:textId="77777777" w:rsidR="00366E77" w:rsidRDefault="00AE459E">
      <w:pPr>
        <w:pStyle w:val="RFCFigure"/>
      </w:pPr>
      <w:r>
        <w:t xml:space="preserve">  augment /</w:t>
      </w:r>
      <w:proofErr w:type="spellStart"/>
      <w:proofErr w:type="gramStart"/>
      <w:r>
        <w:t>rt:routing</w:t>
      </w:r>
      <w:proofErr w:type="spellEnd"/>
      <w:proofErr w:type="gramEnd"/>
      <w:r>
        <w:t>/</w:t>
      </w:r>
      <w:proofErr w:type="spellStart"/>
      <w:r>
        <w:t>rt:control-plane-protocols</w:t>
      </w:r>
      <w:proofErr w:type="spellEnd"/>
    </w:p>
    <w:p w14:paraId="7963DC1F" w14:textId="77777777" w:rsidR="00366E77" w:rsidRDefault="00AE459E">
      <w:pPr>
        <w:pStyle w:val="RFCFigure"/>
      </w:pPr>
      <w:r>
        <w:t xml:space="preserve">            /</w:t>
      </w:r>
      <w:proofErr w:type="spellStart"/>
      <w:proofErr w:type="gramStart"/>
      <w:r>
        <w:t>rt:control</w:t>
      </w:r>
      <w:proofErr w:type="gramEnd"/>
      <w:r>
        <w:t>-plane-protocol</w:t>
      </w:r>
      <w:proofErr w:type="spellEnd"/>
      <w:r>
        <w:t>/</w:t>
      </w:r>
      <w:proofErr w:type="spellStart"/>
      <w:r>
        <w:t>bgp:bgp</w:t>
      </w:r>
      <w:proofErr w:type="spellEnd"/>
      <w:r>
        <w:t>/</w:t>
      </w:r>
      <w:proofErr w:type="spellStart"/>
      <w:r>
        <w:t>bgp:peer-groups</w:t>
      </w:r>
      <w:proofErr w:type="spellEnd"/>
    </w:p>
    <w:p w14:paraId="0700901E" w14:textId="77777777" w:rsidR="00366E77" w:rsidRDefault="00AE459E">
      <w:pPr>
        <w:pStyle w:val="RFCFigure"/>
      </w:pPr>
      <w:r>
        <w:t xml:space="preserve">            /</w:t>
      </w:r>
      <w:proofErr w:type="spellStart"/>
      <w:proofErr w:type="gramStart"/>
      <w:r>
        <w:t>bgp:peer</w:t>
      </w:r>
      <w:proofErr w:type="gramEnd"/>
      <w:r>
        <w:t>-group</w:t>
      </w:r>
      <w:proofErr w:type="spellEnd"/>
      <w:r>
        <w:t>/</w:t>
      </w:r>
      <w:proofErr w:type="spellStart"/>
      <w:r>
        <w:t>bgp:afi-safis</w:t>
      </w:r>
      <w:proofErr w:type="spellEnd"/>
      <w:r>
        <w:t>/</w:t>
      </w:r>
      <w:proofErr w:type="spellStart"/>
      <w:r>
        <w:t>bgp:afi-safi</w:t>
      </w:r>
      <w:proofErr w:type="spellEnd"/>
    </w:p>
    <w:p w14:paraId="3BA5964E" w14:textId="77777777" w:rsidR="00366E77" w:rsidRDefault="00AE459E">
      <w:pPr>
        <w:pStyle w:val="RFCFigure"/>
      </w:pPr>
      <w:r>
        <w:t xml:space="preserve">            /</w:t>
      </w:r>
      <w:proofErr w:type="gramStart"/>
      <w:r>
        <w:t>bgp:ipv</w:t>
      </w:r>
      <w:proofErr w:type="gramEnd"/>
      <w:r>
        <w:t>4-unicast:</w:t>
      </w:r>
    </w:p>
    <w:p w14:paraId="5A840C25" w14:textId="77777777" w:rsidR="00366E77" w:rsidRDefault="00AE459E">
      <w:pPr>
        <w:pStyle w:val="RFCFigure"/>
      </w:pPr>
      <w:r>
        <w:t xml:space="preserve">    +--</w:t>
      </w:r>
      <w:proofErr w:type="spellStart"/>
      <w:r>
        <w:t>rw</w:t>
      </w:r>
      <w:proofErr w:type="spellEnd"/>
      <w:r>
        <w:t xml:space="preserve"> export-</w:t>
      </w:r>
      <w:proofErr w:type="spellStart"/>
      <w:r>
        <w:t>bgpsec</w:t>
      </w:r>
      <w:proofErr w:type="spellEnd"/>
      <w:r>
        <w:t>-validation</w:t>
      </w:r>
    </w:p>
    <w:p w14:paraId="56638480" w14:textId="77777777" w:rsidR="00057056" w:rsidRDefault="00057056" w:rsidP="00057056">
      <w:pPr>
        <w:pStyle w:val="RFCFigure"/>
      </w:pPr>
      <w:r>
        <w:t xml:space="preserve">       +--</w:t>
      </w:r>
      <w:proofErr w:type="spellStart"/>
      <w:r>
        <w:t>rw</w:t>
      </w:r>
      <w:proofErr w:type="spellEnd"/>
      <w:r>
        <w:t xml:space="preserve"> enabled?                 </w:t>
      </w:r>
      <w:proofErr w:type="spellStart"/>
      <w:r>
        <w:t>boolean</w:t>
      </w:r>
      <w:proofErr w:type="spellEnd"/>
    </w:p>
    <w:p w14:paraId="1B375F93" w14:textId="77777777" w:rsidR="00057056" w:rsidRPr="005557F2" w:rsidRDefault="00057056" w:rsidP="00057056">
      <w:pPr>
        <w:pStyle w:val="RFCFigure"/>
        <w:rPr>
          <w:rFonts w:eastAsiaTheme="minorEastAsia"/>
          <w:lang w:eastAsia="zh-CN"/>
        </w:rPr>
      </w:pPr>
      <w:r>
        <w:rPr>
          <w:rFonts w:eastAsiaTheme="minorEastAsia" w:hint="eastAsia"/>
          <w:lang w:eastAsia="zh-CN"/>
        </w:rPr>
        <w:t xml:space="preserve"> </w:t>
      </w:r>
      <w:r>
        <w:rPr>
          <w:rFonts w:eastAsiaTheme="minorEastAsia"/>
          <w:lang w:eastAsia="zh-CN"/>
        </w:rPr>
        <w:t xml:space="preserve">      +--</w:t>
      </w:r>
      <w:proofErr w:type="spellStart"/>
      <w:r>
        <w:rPr>
          <w:rFonts w:eastAsiaTheme="minorEastAsia"/>
          <w:lang w:eastAsia="zh-CN"/>
        </w:rPr>
        <w:t>rw</w:t>
      </w:r>
      <w:proofErr w:type="spellEnd"/>
      <w:r>
        <w:rPr>
          <w:rFonts w:eastAsiaTheme="minorEastAsia"/>
          <w:lang w:eastAsia="zh-CN"/>
        </w:rPr>
        <w:t xml:space="preserve"> </w:t>
      </w:r>
      <w:r w:rsidRPr="0031765D">
        <w:rPr>
          <w:rFonts w:eastAsiaTheme="minorEastAsia"/>
          <w:lang w:eastAsia="zh-CN"/>
        </w:rPr>
        <w:t>eligible-prefix-policy</w:t>
      </w:r>
      <w:r>
        <w:rPr>
          <w:rFonts w:eastAsiaTheme="minorEastAsia"/>
          <w:lang w:eastAsia="zh-CN"/>
        </w:rPr>
        <w:t xml:space="preserve">?  </w:t>
      </w:r>
      <w:proofErr w:type="spellStart"/>
      <w:r w:rsidRPr="0031765D">
        <w:rPr>
          <w:rFonts w:eastAsiaTheme="minorEastAsia"/>
          <w:lang w:eastAsia="zh-CN"/>
        </w:rPr>
        <w:t>leafref</w:t>
      </w:r>
      <w:proofErr w:type="spellEnd"/>
    </w:p>
    <w:p w14:paraId="30AF1D6A" w14:textId="77777777" w:rsidR="00366E77" w:rsidRDefault="00366E77">
      <w:pPr>
        <w:pStyle w:val="RFCFigure"/>
      </w:pPr>
    </w:p>
    <w:p w14:paraId="4908273A" w14:textId="77777777" w:rsidR="00366E77" w:rsidRDefault="00AE459E">
      <w:pPr>
        <w:pStyle w:val="RFCFigure"/>
      </w:pPr>
      <w:r>
        <w:t xml:space="preserve">  augment /</w:t>
      </w:r>
      <w:proofErr w:type="spellStart"/>
      <w:proofErr w:type="gramStart"/>
      <w:r>
        <w:t>rt:routing</w:t>
      </w:r>
      <w:proofErr w:type="spellEnd"/>
      <w:proofErr w:type="gramEnd"/>
      <w:r>
        <w:t>/</w:t>
      </w:r>
      <w:proofErr w:type="spellStart"/>
      <w:r>
        <w:t>rt:control-plane-protocols</w:t>
      </w:r>
      <w:proofErr w:type="spellEnd"/>
    </w:p>
    <w:p w14:paraId="58D5ACFE" w14:textId="77777777" w:rsidR="00366E77" w:rsidRDefault="00AE459E">
      <w:pPr>
        <w:pStyle w:val="RFCFigure"/>
      </w:pPr>
      <w:r>
        <w:t xml:space="preserve">            /</w:t>
      </w:r>
      <w:proofErr w:type="spellStart"/>
      <w:proofErr w:type="gramStart"/>
      <w:r>
        <w:t>rt:control</w:t>
      </w:r>
      <w:proofErr w:type="gramEnd"/>
      <w:r>
        <w:t>-plane-protocol</w:t>
      </w:r>
      <w:proofErr w:type="spellEnd"/>
      <w:r>
        <w:t>/</w:t>
      </w:r>
      <w:proofErr w:type="spellStart"/>
      <w:r>
        <w:t>bgp:bgp</w:t>
      </w:r>
      <w:proofErr w:type="spellEnd"/>
      <w:r>
        <w:t>/</w:t>
      </w:r>
      <w:proofErr w:type="spellStart"/>
      <w:r>
        <w:t>bgp:peer-groups</w:t>
      </w:r>
      <w:proofErr w:type="spellEnd"/>
    </w:p>
    <w:p w14:paraId="185A6CB5" w14:textId="77777777" w:rsidR="00366E77" w:rsidRDefault="00AE459E">
      <w:pPr>
        <w:pStyle w:val="RFCFigure"/>
      </w:pPr>
      <w:r>
        <w:t xml:space="preserve">            /</w:t>
      </w:r>
      <w:proofErr w:type="spellStart"/>
      <w:proofErr w:type="gramStart"/>
      <w:r>
        <w:t>bgp:peer</w:t>
      </w:r>
      <w:proofErr w:type="gramEnd"/>
      <w:r>
        <w:t>-group</w:t>
      </w:r>
      <w:proofErr w:type="spellEnd"/>
      <w:r>
        <w:t>/</w:t>
      </w:r>
      <w:proofErr w:type="spellStart"/>
      <w:r>
        <w:t>bgp:afi-safis</w:t>
      </w:r>
      <w:proofErr w:type="spellEnd"/>
      <w:r>
        <w:t>/</w:t>
      </w:r>
      <w:proofErr w:type="spellStart"/>
      <w:r>
        <w:t>bgp:afi-safi</w:t>
      </w:r>
      <w:proofErr w:type="spellEnd"/>
    </w:p>
    <w:p w14:paraId="60092CD3" w14:textId="77777777" w:rsidR="00366E77" w:rsidRDefault="00AE459E">
      <w:pPr>
        <w:pStyle w:val="RFCFigure"/>
      </w:pPr>
      <w:r>
        <w:t xml:space="preserve">            /</w:t>
      </w:r>
      <w:proofErr w:type="gramStart"/>
      <w:r>
        <w:t>bgp:ipv</w:t>
      </w:r>
      <w:proofErr w:type="gramEnd"/>
      <w:r>
        <w:t>6-unicast:</w:t>
      </w:r>
    </w:p>
    <w:p w14:paraId="5B098905" w14:textId="77777777" w:rsidR="00366E77" w:rsidRDefault="00AE459E">
      <w:pPr>
        <w:pStyle w:val="RFCFigure"/>
      </w:pPr>
      <w:r>
        <w:t xml:space="preserve">    +--</w:t>
      </w:r>
      <w:proofErr w:type="spellStart"/>
      <w:r>
        <w:t>rw</w:t>
      </w:r>
      <w:proofErr w:type="spellEnd"/>
      <w:r>
        <w:t xml:space="preserve"> export-</w:t>
      </w:r>
      <w:proofErr w:type="spellStart"/>
      <w:r>
        <w:t>bgpsec</w:t>
      </w:r>
      <w:proofErr w:type="spellEnd"/>
      <w:r>
        <w:t>-validation</w:t>
      </w:r>
    </w:p>
    <w:p w14:paraId="42DF0209" w14:textId="77777777" w:rsidR="00057056" w:rsidRDefault="00057056" w:rsidP="00057056">
      <w:pPr>
        <w:pStyle w:val="RFCFigure"/>
      </w:pPr>
      <w:r>
        <w:t xml:space="preserve">       +--</w:t>
      </w:r>
      <w:proofErr w:type="spellStart"/>
      <w:r>
        <w:t>rw</w:t>
      </w:r>
      <w:proofErr w:type="spellEnd"/>
      <w:r>
        <w:t xml:space="preserve"> enabled?                 </w:t>
      </w:r>
      <w:proofErr w:type="spellStart"/>
      <w:r>
        <w:t>boolean</w:t>
      </w:r>
      <w:proofErr w:type="spellEnd"/>
    </w:p>
    <w:p w14:paraId="365A5A21" w14:textId="434061A8" w:rsidR="00057056" w:rsidRDefault="00057056" w:rsidP="00057056">
      <w:pPr>
        <w:pStyle w:val="RFCFigure"/>
        <w:rPr>
          <w:rFonts w:eastAsiaTheme="minorEastAsia"/>
          <w:lang w:eastAsia="zh-CN"/>
        </w:rPr>
      </w:pPr>
      <w:r>
        <w:rPr>
          <w:rFonts w:eastAsiaTheme="minorEastAsia" w:hint="eastAsia"/>
          <w:lang w:eastAsia="zh-CN"/>
        </w:rPr>
        <w:t xml:space="preserve"> </w:t>
      </w:r>
      <w:r>
        <w:rPr>
          <w:rFonts w:eastAsiaTheme="minorEastAsia"/>
          <w:lang w:eastAsia="zh-CN"/>
        </w:rPr>
        <w:t xml:space="preserve">      +--</w:t>
      </w:r>
      <w:proofErr w:type="spellStart"/>
      <w:r>
        <w:rPr>
          <w:rFonts w:eastAsiaTheme="minorEastAsia"/>
          <w:lang w:eastAsia="zh-CN"/>
        </w:rPr>
        <w:t>rw</w:t>
      </w:r>
      <w:proofErr w:type="spellEnd"/>
      <w:r>
        <w:rPr>
          <w:rFonts w:eastAsiaTheme="minorEastAsia"/>
          <w:lang w:eastAsia="zh-CN"/>
        </w:rPr>
        <w:t xml:space="preserve"> </w:t>
      </w:r>
      <w:r w:rsidRPr="0031765D">
        <w:rPr>
          <w:rFonts w:eastAsiaTheme="minorEastAsia"/>
          <w:lang w:eastAsia="zh-CN"/>
        </w:rPr>
        <w:t>eligible-prefix-policy</w:t>
      </w:r>
      <w:r>
        <w:rPr>
          <w:rFonts w:eastAsiaTheme="minorEastAsia"/>
          <w:lang w:eastAsia="zh-CN"/>
        </w:rPr>
        <w:t xml:space="preserve">?  </w:t>
      </w:r>
      <w:proofErr w:type="spellStart"/>
      <w:r w:rsidRPr="0031765D">
        <w:rPr>
          <w:rFonts w:eastAsiaTheme="minorEastAsia"/>
          <w:lang w:eastAsia="zh-CN"/>
        </w:rPr>
        <w:t>leafref</w:t>
      </w:r>
      <w:proofErr w:type="spellEnd"/>
    </w:p>
    <w:p w14:paraId="17EF3051" w14:textId="77777777" w:rsidR="00057056" w:rsidRPr="005557F2" w:rsidRDefault="00057056" w:rsidP="00057056">
      <w:pPr>
        <w:pStyle w:val="RFCFigure"/>
        <w:rPr>
          <w:rFonts w:eastAsiaTheme="minorEastAsia"/>
          <w:lang w:eastAsia="zh-CN"/>
        </w:rPr>
      </w:pPr>
    </w:p>
    <w:p w14:paraId="32A15FD9" w14:textId="77777777" w:rsidR="00366E77" w:rsidRDefault="00366E77"/>
    <w:p w14:paraId="73E6C99E" w14:textId="77777777" w:rsidR="00366E77" w:rsidRDefault="00AE459E">
      <w:pPr>
        <w:pStyle w:val="21"/>
        <w:rPr>
          <w:highlight w:val="yellow"/>
        </w:rPr>
      </w:pPr>
      <w:bookmarkStart w:id="9" w:name="_Toc188514544"/>
      <w:r>
        <w:rPr>
          <w:highlight w:val="yellow"/>
        </w:rPr>
        <w:lastRenderedPageBreak/>
        <w:t>Yang Module</w:t>
      </w:r>
      <w:bookmarkEnd w:id="9"/>
    </w:p>
    <w:p w14:paraId="77D19EAB" w14:textId="77777777" w:rsidR="00366E77" w:rsidRDefault="00AE459E">
      <w:pPr>
        <w:pStyle w:val="RFCFigure"/>
      </w:pPr>
      <w:r>
        <w:t>&lt;CODE BEGINS&gt; file "ietf-bgp-sec@2022-10-18.yang"</w:t>
      </w:r>
    </w:p>
    <w:p w14:paraId="3FC0F218" w14:textId="77777777" w:rsidR="00366E77" w:rsidRDefault="00366E77">
      <w:pPr>
        <w:pStyle w:val="RFCFigure"/>
      </w:pPr>
    </w:p>
    <w:p w14:paraId="681452D1" w14:textId="77777777" w:rsidR="00366E77" w:rsidRDefault="00AE459E">
      <w:pPr>
        <w:pStyle w:val="RFCFigure"/>
      </w:pPr>
      <w:r>
        <w:t xml:space="preserve">module </w:t>
      </w:r>
      <w:proofErr w:type="spellStart"/>
      <w:r>
        <w:t>ietf</w:t>
      </w:r>
      <w:proofErr w:type="spellEnd"/>
      <w:r>
        <w:t>-</w:t>
      </w:r>
      <w:proofErr w:type="spellStart"/>
      <w:r>
        <w:t>bgp</w:t>
      </w:r>
      <w:proofErr w:type="spellEnd"/>
      <w:r>
        <w:t>-sec {</w:t>
      </w:r>
    </w:p>
    <w:p w14:paraId="6EB9FC6E" w14:textId="77777777" w:rsidR="00366E77" w:rsidRDefault="00AE459E">
      <w:pPr>
        <w:pStyle w:val="RFCFigure"/>
      </w:pPr>
      <w:r>
        <w:t xml:space="preserve">  yang-version "1.1";</w:t>
      </w:r>
    </w:p>
    <w:p w14:paraId="7016065D" w14:textId="77777777" w:rsidR="00366E77" w:rsidRDefault="00AE459E">
      <w:pPr>
        <w:pStyle w:val="RFCFigure"/>
      </w:pPr>
      <w:r>
        <w:t xml:space="preserve">  namespace "</w:t>
      </w:r>
      <w:proofErr w:type="spellStart"/>
      <w:proofErr w:type="gramStart"/>
      <w:r>
        <w:t>urn:ietf</w:t>
      </w:r>
      <w:proofErr w:type="gramEnd"/>
      <w:r>
        <w:t>:params:xml:ns:yang</w:t>
      </w:r>
      <w:proofErr w:type="spellEnd"/>
      <w:r>
        <w:t>:"</w:t>
      </w:r>
    </w:p>
    <w:p w14:paraId="17FF081C" w14:textId="77777777" w:rsidR="00366E77" w:rsidRDefault="00AE459E">
      <w:pPr>
        <w:pStyle w:val="RFCFigure"/>
      </w:pPr>
      <w:r>
        <w:t xml:space="preserve">          + "</w:t>
      </w:r>
      <w:proofErr w:type="spellStart"/>
      <w:r>
        <w:t>ietf</w:t>
      </w:r>
      <w:proofErr w:type="spellEnd"/>
      <w:r>
        <w:t>-</w:t>
      </w:r>
      <w:proofErr w:type="spellStart"/>
      <w:r>
        <w:t>bgp</w:t>
      </w:r>
      <w:proofErr w:type="spellEnd"/>
      <w:r>
        <w:t>-sec";</w:t>
      </w:r>
    </w:p>
    <w:p w14:paraId="2DE6EA6C" w14:textId="77777777" w:rsidR="00366E77" w:rsidRDefault="00AE459E">
      <w:pPr>
        <w:pStyle w:val="RFCFigure"/>
      </w:pPr>
      <w:r>
        <w:t xml:space="preserve">  prefix "</w:t>
      </w:r>
      <w:proofErr w:type="spellStart"/>
      <w:r>
        <w:t>oav</w:t>
      </w:r>
      <w:proofErr w:type="spellEnd"/>
      <w:r>
        <w:t>";</w:t>
      </w:r>
    </w:p>
    <w:p w14:paraId="0EBBF952" w14:textId="77777777" w:rsidR="00366E77" w:rsidRDefault="00366E77">
      <w:pPr>
        <w:pStyle w:val="RFCFigure"/>
      </w:pPr>
    </w:p>
    <w:p w14:paraId="5C586839" w14:textId="77777777" w:rsidR="00366E77" w:rsidRDefault="00AE459E">
      <w:pPr>
        <w:pStyle w:val="RFCFigure"/>
      </w:pPr>
      <w:r>
        <w:t xml:space="preserve">  import </w:t>
      </w:r>
      <w:proofErr w:type="spellStart"/>
      <w:r>
        <w:t>ietf</w:t>
      </w:r>
      <w:proofErr w:type="spellEnd"/>
      <w:r>
        <w:t>-routing {</w:t>
      </w:r>
    </w:p>
    <w:p w14:paraId="46A33DB4" w14:textId="77777777" w:rsidR="00366E77" w:rsidRDefault="00AE459E">
      <w:pPr>
        <w:pStyle w:val="RFCFigure"/>
      </w:pPr>
      <w:r>
        <w:t xml:space="preserve">    prefix "rt";</w:t>
      </w:r>
    </w:p>
    <w:p w14:paraId="7F830AE9" w14:textId="77777777" w:rsidR="00366E77" w:rsidRDefault="00AE459E">
      <w:pPr>
        <w:pStyle w:val="RFCFigure"/>
      </w:pPr>
      <w:r>
        <w:t xml:space="preserve">    reference</w:t>
      </w:r>
    </w:p>
    <w:p w14:paraId="61469BC2" w14:textId="77777777" w:rsidR="00366E77" w:rsidRDefault="00AE459E">
      <w:pPr>
        <w:pStyle w:val="RFCFigure"/>
      </w:pPr>
      <w:r>
        <w:t xml:space="preserve">      "RFC 8349, A YANG Data Model for Routing Management</w:t>
      </w:r>
    </w:p>
    <w:p w14:paraId="6CD238EA" w14:textId="77777777" w:rsidR="00366E77" w:rsidRDefault="00AE459E">
      <w:pPr>
        <w:pStyle w:val="RFCFigure"/>
      </w:pPr>
      <w:r>
        <w:t xml:space="preserve">       (NMDA Version).";</w:t>
      </w:r>
    </w:p>
    <w:p w14:paraId="57DE683C" w14:textId="77777777" w:rsidR="00366E77" w:rsidRDefault="00AE459E">
      <w:pPr>
        <w:pStyle w:val="RFCFigure"/>
      </w:pPr>
      <w:r>
        <w:t xml:space="preserve">  }</w:t>
      </w:r>
    </w:p>
    <w:p w14:paraId="0A51B020" w14:textId="77777777" w:rsidR="00366E77" w:rsidRDefault="00366E77">
      <w:pPr>
        <w:pStyle w:val="RFCFigure"/>
      </w:pPr>
    </w:p>
    <w:p w14:paraId="7ADE656F" w14:textId="77777777" w:rsidR="00366E77" w:rsidRDefault="00AE459E">
      <w:pPr>
        <w:pStyle w:val="RFCFigure"/>
      </w:pPr>
      <w:r>
        <w:t xml:space="preserve">  import </w:t>
      </w:r>
      <w:proofErr w:type="spellStart"/>
      <w:r>
        <w:t>ietf-bgp</w:t>
      </w:r>
      <w:proofErr w:type="spellEnd"/>
      <w:r>
        <w:t xml:space="preserve"> {</w:t>
      </w:r>
    </w:p>
    <w:p w14:paraId="40E63ACD" w14:textId="77777777" w:rsidR="00366E77" w:rsidRDefault="00AE459E">
      <w:pPr>
        <w:pStyle w:val="RFCFigure"/>
      </w:pPr>
      <w:r>
        <w:t xml:space="preserve">    prefix "</w:t>
      </w:r>
      <w:proofErr w:type="spellStart"/>
      <w:r>
        <w:t>bgp</w:t>
      </w:r>
      <w:proofErr w:type="spellEnd"/>
      <w:r>
        <w:t>";</w:t>
      </w:r>
    </w:p>
    <w:p w14:paraId="5B6A9E77" w14:textId="77777777" w:rsidR="00366E77" w:rsidRDefault="00AE459E">
      <w:pPr>
        <w:pStyle w:val="RFCFigure"/>
      </w:pPr>
      <w:r>
        <w:t xml:space="preserve">    reference</w:t>
      </w:r>
    </w:p>
    <w:p w14:paraId="244E2CD3" w14:textId="19B7D713" w:rsidR="00366E77" w:rsidRDefault="00AE459E">
      <w:pPr>
        <w:pStyle w:val="RFCFigure"/>
      </w:pPr>
      <w:r>
        <w:t xml:space="preserve">      "RFC XXXX: </w:t>
      </w:r>
      <w:r w:rsidR="0005629D" w:rsidRPr="0005629D">
        <w:t>YANG Model for Border Gateway Protocol (BGP-4)</w:t>
      </w:r>
      <w:r>
        <w:t>";</w:t>
      </w:r>
    </w:p>
    <w:p w14:paraId="661A5C36" w14:textId="77777777" w:rsidR="00366E77" w:rsidRDefault="00AE459E">
      <w:pPr>
        <w:pStyle w:val="RFCFigure"/>
      </w:pPr>
      <w:r>
        <w:t xml:space="preserve">  }</w:t>
      </w:r>
    </w:p>
    <w:p w14:paraId="1C508159" w14:textId="77777777" w:rsidR="00366E77" w:rsidRDefault="00366E77">
      <w:pPr>
        <w:pStyle w:val="RFCFigure"/>
      </w:pPr>
    </w:p>
    <w:p w14:paraId="577F053A" w14:textId="77777777" w:rsidR="00366E77" w:rsidRDefault="00AE459E">
      <w:pPr>
        <w:pStyle w:val="RFCFigure"/>
      </w:pPr>
      <w:r>
        <w:t xml:space="preserve">  import </w:t>
      </w:r>
      <w:proofErr w:type="spellStart"/>
      <w:r>
        <w:t>iana</w:t>
      </w:r>
      <w:proofErr w:type="spellEnd"/>
      <w:r>
        <w:t>-</w:t>
      </w:r>
      <w:proofErr w:type="spellStart"/>
      <w:r>
        <w:t>bgp</w:t>
      </w:r>
      <w:proofErr w:type="spellEnd"/>
      <w:r>
        <w:t>-types {</w:t>
      </w:r>
    </w:p>
    <w:p w14:paraId="3EF8705D" w14:textId="77777777" w:rsidR="00366E77" w:rsidRDefault="00AE459E">
      <w:pPr>
        <w:pStyle w:val="RFCFigure"/>
      </w:pPr>
      <w:r>
        <w:t xml:space="preserve">    prefix "</w:t>
      </w:r>
      <w:proofErr w:type="spellStart"/>
      <w:r>
        <w:t>bt</w:t>
      </w:r>
      <w:proofErr w:type="spellEnd"/>
      <w:r>
        <w:t>";</w:t>
      </w:r>
    </w:p>
    <w:p w14:paraId="5BFB8802" w14:textId="77777777" w:rsidR="00366E77" w:rsidRDefault="00AE459E">
      <w:pPr>
        <w:pStyle w:val="RFCFigure"/>
      </w:pPr>
      <w:r>
        <w:t xml:space="preserve">    reference</w:t>
      </w:r>
    </w:p>
    <w:p w14:paraId="5B9DA7F7" w14:textId="0F66DD5D" w:rsidR="00366E77" w:rsidRDefault="00AE459E">
      <w:pPr>
        <w:pStyle w:val="RFCFigure"/>
      </w:pPr>
      <w:r>
        <w:t xml:space="preserve">      "RFC XXXX: </w:t>
      </w:r>
      <w:r w:rsidR="0005629D" w:rsidRPr="0005629D">
        <w:t>YANG Model for Border Gateway Protocol (BGP-4)</w:t>
      </w:r>
      <w:r>
        <w:t>";</w:t>
      </w:r>
    </w:p>
    <w:p w14:paraId="4A419681" w14:textId="77777777" w:rsidR="00366E77" w:rsidRDefault="00AE459E">
      <w:pPr>
        <w:pStyle w:val="RFCFigure"/>
      </w:pPr>
      <w:r>
        <w:t xml:space="preserve">  }</w:t>
      </w:r>
    </w:p>
    <w:p w14:paraId="5137C2A8" w14:textId="4DF67869" w:rsidR="00366E77" w:rsidRDefault="00366E77">
      <w:pPr>
        <w:pStyle w:val="RFCFigure"/>
      </w:pPr>
    </w:p>
    <w:p w14:paraId="68FFA082" w14:textId="77777777" w:rsidR="00F269AA" w:rsidRDefault="00F269AA" w:rsidP="00F269AA">
      <w:pPr>
        <w:pStyle w:val="RFCFigure"/>
      </w:pPr>
      <w:r>
        <w:t xml:space="preserve">  import </w:t>
      </w:r>
      <w:proofErr w:type="spellStart"/>
      <w:r w:rsidRPr="00F269AA">
        <w:t>iana</w:t>
      </w:r>
      <w:proofErr w:type="spellEnd"/>
      <w:r w:rsidRPr="00F269AA">
        <w:t>-</w:t>
      </w:r>
      <w:proofErr w:type="spellStart"/>
      <w:r w:rsidRPr="00F269AA">
        <w:t>bgp</w:t>
      </w:r>
      <w:proofErr w:type="spellEnd"/>
      <w:r w:rsidRPr="00F269AA">
        <w:t>-rib-types</w:t>
      </w:r>
      <w:r>
        <w:t xml:space="preserve"> {</w:t>
      </w:r>
    </w:p>
    <w:p w14:paraId="31BD8C25" w14:textId="77777777" w:rsidR="00F269AA" w:rsidRDefault="00F269AA" w:rsidP="00F269AA">
      <w:pPr>
        <w:pStyle w:val="RFCFigure"/>
      </w:pPr>
      <w:r>
        <w:t xml:space="preserve">    prefix "</w:t>
      </w:r>
      <w:proofErr w:type="spellStart"/>
      <w:r w:rsidRPr="00F269AA">
        <w:t>brt</w:t>
      </w:r>
      <w:proofErr w:type="spellEnd"/>
      <w:r>
        <w:t>";</w:t>
      </w:r>
    </w:p>
    <w:p w14:paraId="4FB63704" w14:textId="77777777" w:rsidR="00F269AA" w:rsidRDefault="00F269AA" w:rsidP="00F269AA">
      <w:pPr>
        <w:pStyle w:val="RFCFigure"/>
      </w:pPr>
      <w:r>
        <w:t xml:space="preserve">    reference</w:t>
      </w:r>
    </w:p>
    <w:p w14:paraId="1C696A8C" w14:textId="77777777" w:rsidR="00F269AA" w:rsidRDefault="00F269AA" w:rsidP="00F269AA">
      <w:pPr>
        <w:pStyle w:val="RFCFigure"/>
      </w:pPr>
      <w:r>
        <w:t xml:space="preserve">      "RFC XXXX: </w:t>
      </w:r>
      <w:r w:rsidRPr="0005629D">
        <w:t>YANG Model for Border Gateway Protocol (BGP-4)</w:t>
      </w:r>
      <w:r>
        <w:t>";</w:t>
      </w:r>
    </w:p>
    <w:p w14:paraId="13294B63" w14:textId="77777777" w:rsidR="00F269AA" w:rsidRDefault="00F269AA" w:rsidP="00F269AA">
      <w:pPr>
        <w:pStyle w:val="RFCFigure"/>
      </w:pPr>
      <w:r>
        <w:t xml:space="preserve">  }</w:t>
      </w:r>
    </w:p>
    <w:p w14:paraId="037635EE" w14:textId="55329CC4" w:rsidR="00F269AA" w:rsidRDefault="00F269AA">
      <w:pPr>
        <w:pStyle w:val="RFCFigure"/>
      </w:pPr>
    </w:p>
    <w:p w14:paraId="6317306D" w14:textId="77777777" w:rsidR="00777517" w:rsidRDefault="00777517" w:rsidP="00777517">
      <w:pPr>
        <w:pStyle w:val="RFCFigure"/>
      </w:pPr>
      <w:r>
        <w:t xml:space="preserve">  import </w:t>
      </w:r>
      <w:proofErr w:type="spellStart"/>
      <w:r>
        <w:t>ietf</w:t>
      </w:r>
      <w:proofErr w:type="spellEnd"/>
      <w:r>
        <w:t>-routing-policy {</w:t>
      </w:r>
    </w:p>
    <w:p w14:paraId="0BA9B013" w14:textId="77777777" w:rsidR="00777517" w:rsidRDefault="00777517" w:rsidP="00777517">
      <w:pPr>
        <w:pStyle w:val="RFCFigure"/>
      </w:pPr>
      <w:r>
        <w:t xml:space="preserve">    prefix rt-pol;</w:t>
      </w:r>
    </w:p>
    <w:p w14:paraId="07D480A7" w14:textId="77777777" w:rsidR="00777517" w:rsidRDefault="00777517" w:rsidP="00777517">
      <w:pPr>
        <w:pStyle w:val="RFCFigure"/>
      </w:pPr>
      <w:r>
        <w:t xml:space="preserve">    reference</w:t>
      </w:r>
    </w:p>
    <w:p w14:paraId="7E583F89" w14:textId="77777777" w:rsidR="00777517" w:rsidRDefault="00777517" w:rsidP="00777517">
      <w:pPr>
        <w:pStyle w:val="RFCFigure"/>
      </w:pPr>
      <w:r>
        <w:t xml:space="preserve">      "RFC 9067: A YANG Data Model for Routing Policy Management.";</w:t>
      </w:r>
    </w:p>
    <w:p w14:paraId="1A8A65CE" w14:textId="77777777" w:rsidR="00777517" w:rsidRDefault="00777517" w:rsidP="00777517">
      <w:pPr>
        <w:pStyle w:val="RFCFigure"/>
      </w:pPr>
      <w:r>
        <w:t xml:space="preserve">  }</w:t>
      </w:r>
    </w:p>
    <w:p w14:paraId="11B4E08D" w14:textId="77777777" w:rsidR="00777517" w:rsidRDefault="00777517">
      <w:pPr>
        <w:pStyle w:val="RFCFigure"/>
      </w:pPr>
    </w:p>
    <w:p w14:paraId="6333812B" w14:textId="77777777" w:rsidR="00366E77" w:rsidRDefault="00AE459E">
      <w:pPr>
        <w:pStyle w:val="RFCFigure"/>
      </w:pPr>
      <w:r>
        <w:t xml:space="preserve">  organization</w:t>
      </w:r>
    </w:p>
    <w:p w14:paraId="49EF3C2A" w14:textId="77777777" w:rsidR="00366E77" w:rsidRDefault="00AE459E">
      <w:pPr>
        <w:pStyle w:val="RFCFigure"/>
      </w:pPr>
      <w:r>
        <w:t xml:space="preserve">    "IETF SIDROPS Working Group";</w:t>
      </w:r>
    </w:p>
    <w:p w14:paraId="79E40686" w14:textId="77777777" w:rsidR="00366E77" w:rsidRDefault="00366E77">
      <w:pPr>
        <w:pStyle w:val="RFCFigure"/>
      </w:pPr>
    </w:p>
    <w:p w14:paraId="3BDB38C4" w14:textId="77777777" w:rsidR="00366E77" w:rsidRDefault="00AE459E">
      <w:pPr>
        <w:pStyle w:val="RFCFigure"/>
      </w:pPr>
      <w:r>
        <w:t xml:space="preserve">  contact</w:t>
      </w:r>
    </w:p>
    <w:p w14:paraId="641D9B3B" w14:textId="77777777" w:rsidR="00366E77" w:rsidRDefault="00AE459E">
      <w:pPr>
        <w:pStyle w:val="RFCFigure"/>
      </w:pPr>
      <w:r>
        <w:t xml:space="preserve">    "TBD";</w:t>
      </w:r>
    </w:p>
    <w:p w14:paraId="5ED91314" w14:textId="77777777" w:rsidR="00366E77" w:rsidRDefault="00366E77">
      <w:pPr>
        <w:pStyle w:val="RFCFigure"/>
      </w:pPr>
    </w:p>
    <w:p w14:paraId="48BDCEA4" w14:textId="77777777" w:rsidR="00366E77" w:rsidRDefault="00AE459E">
      <w:pPr>
        <w:pStyle w:val="RFCFigure"/>
      </w:pPr>
      <w:r>
        <w:t xml:space="preserve">  description</w:t>
      </w:r>
    </w:p>
    <w:p w14:paraId="34AD4464" w14:textId="77777777" w:rsidR="00366E77" w:rsidRDefault="00AE459E">
      <w:pPr>
        <w:pStyle w:val="RFCFigure"/>
      </w:pPr>
      <w:r>
        <w:lastRenderedPageBreak/>
        <w:t xml:space="preserve">    "This module describes configuration of BGPsec.</w:t>
      </w:r>
    </w:p>
    <w:p w14:paraId="76258FDC" w14:textId="77777777" w:rsidR="00366E77" w:rsidRDefault="00366E77">
      <w:pPr>
        <w:pStyle w:val="RFCFigure"/>
      </w:pPr>
    </w:p>
    <w:p w14:paraId="1A0CDB78" w14:textId="77777777" w:rsidR="00366E77" w:rsidRDefault="00AE459E">
      <w:pPr>
        <w:pStyle w:val="RFCFigure"/>
        <w:rPr>
          <w:rFonts w:eastAsiaTheme="minorEastAsia"/>
          <w:lang w:eastAsia="zh-CN"/>
        </w:rPr>
      </w:pPr>
      <w:r>
        <w:rPr>
          <w:rFonts w:eastAsiaTheme="minorEastAsia"/>
          <w:lang w:eastAsia="zh-CN"/>
        </w:rPr>
        <w:t xml:space="preserve">     This YANG model conforms to the Network Management</w:t>
      </w:r>
    </w:p>
    <w:p w14:paraId="7A4C3779" w14:textId="77777777" w:rsidR="00366E77" w:rsidRDefault="00AE459E">
      <w:pPr>
        <w:pStyle w:val="RFCFigure"/>
        <w:rPr>
          <w:rFonts w:eastAsiaTheme="minorEastAsia"/>
          <w:lang w:eastAsia="zh-CN"/>
        </w:rPr>
      </w:pPr>
      <w:r>
        <w:rPr>
          <w:rFonts w:eastAsiaTheme="minorEastAsia"/>
          <w:lang w:eastAsia="zh-CN"/>
        </w:rPr>
        <w:t xml:space="preserve">     Datastore Architecture (NMDA) as described in RFC 8342.</w:t>
      </w:r>
    </w:p>
    <w:p w14:paraId="58F91597" w14:textId="77777777" w:rsidR="00366E77" w:rsidRDefault="00366E77">
      <w:pPr>
        <w:pStyle w:val="RFCFigure"/>
        <w:rPr>
          <w:rFonts w:eastAsiaTheme="minorEastAsia"/>
          <w:lang w:eastAsia="zh-CN"/>
        </w:rPr>
      </w:pPr>
    </w:p>
    <w:p w14:paraId="66BE2CC7" w14:textId="77777777" w:rsidR="00366E77" w:rsidRDefault="00AE459E">
      <w:pPr>
        <w:pStyle w:val="RFCFigure"/>
        <w:rPr>
          <w:rFonts w:eastAsiaTheme="minorEastAsia"/>
          <w:lang w:eastAsia="zh-CN"/>
        </w:rPr>
      </w:pPr>
      <w:r>
        <w:rPr>
          <w:rFonts w:eastAsiaTheme="minorEastAsia"/>
          <w:lang w:eastAsia="zh-CN"/>
        </w:rPr>
        <w:t xml:space="preserve">     Copyright (c) 2022 IETF Trust and the persons identified as</w:t>
      </w:r>
    </w:p>
    <w:p w14:paraId="28C8AFDA" w14:textId="77777777" w:rsidR="00366E77" w:rsidRDefault="00AE459E">
      <w:pPr>
        <w:pStyle w:val="RFCFigure"/>
        <w:rPr>
          <w:rFonts w:eastAsiaTheme="minorEastAsia"/>
          <w:lang w:eastAsia="zh-CN"/>
        </w:rPr>
      </w:pPr>
      <w:r>
        <w:rPr>
          <w:rFonts w:eastAsiaTheme="minorEastAsia"/>
          <w:lang w:eastAsia="zh-CN"/>
        </w:rPr>
        <w:t xml:space="preserve">     authors of the code.  All rights reserved.</w:t>
      </w:r>
    </w:p>
    <w:p w14:paraId="360F04B4" w14:textId="77777777" w:rsidR="00366E77" w:rsidRDefault="00366E77">
      <w:pPr>
        <w:pStyle w:val="RFCFigure"/>
        <w:rPr>
          <w:rFonts w:eastAsiaTheme="minorEastAsia"/>
          <w:lang w:eastAsia="zh-CN"/>
        </w:rPr>
      </w:pPr>
    </w:p>
    <w:p w14:paraId="7934444E" w14:textId="77777777" w:rsidR="00366E77" w:rsidRDefault="00AE459E">
      <w:pPr>
        <w:pStyle w:val="RFCFigure"/>
        <w:rPr>
          <w:rFonts w:eastAsiaTheme="minorEastAsia"/>
          <w:lang w:eastAsia="zh-CN"/>
        </w:rPr>
      </w:pPr>
      <w:r>
        <w:rPr>
          <w:rFonts w:eastAsiaTheme="minorEastAsia"/>
          <w:lang w:eastAsia="zh-CN"/>
        </w:rPr>
        <w:t xml:space="preserve">     Redistribution and use in source and binary forms, with or</w:t>
      </w:r>
    </w:p>
    <w:p w14:paraId="652D5926" w14:textId="77777777" w:rsidR="00366E77" w:rsidRDefault="00AE459E">
      <w:pPr>
        <w:pStyle w:val="RFCFigure"/>
        <w:rPr>
          <w:rFonts w:eastAsiaTheme="minorEastAsia"/>
          <w:lang w:eastAsia="zh-CN"/>
        </w:rPr>
      </w:pPr>
      <w:r>
        <w:rPr>
          <w:rFonts w:eastAsiaTheme="minorEastAsia"/>
          <w:lang w:eastAsia="zh-CN"/>
        </w:rPr>
        <w:t xml:space="preserve">     without modification, is permitted pursuant to, and subject to</w:t>
      </w:r>
    </w:p>
    <w:p w14:paraId="17C1E78A" w14:textId="77777777" w:rsidR="00366E77" w:rsidRDefault="00AE459E">
      <w:pPr>
        <w:pStyle w:val="RFCFigure"/>
        <w:rPr>
          <w:rFonts w:eastAsiaTheme="minorEastAsia"/>
          <w:lang w:eastAsia="zh-CN"/>
        </w:rPr>
      </w:pPr>
      <w:r>
        <w:rPr>
          <w:rFonts w:eastAsiaTheme="minorEastAsia"/>
          <w:lang w:eastAsia="zh-CN"/>
        </w:rPr>
        <w:t xml:space="preserve">     the license terms contained </w:t>
      </w:r>
      <w:proofErr w:type="gramStart"/>
      <w:r>
        <w:rPr>
          <w:rFonts w:eastAsiaTheme="minorEastAsia"/>
          <w:lang w:eastAsia="zh-CN"/>
        </w:rPr>
        <w:t>in,</w:t>
      </w:r>
      <w:proofErr w:type="gramEnd"/>
      <w:r>
        <w:rPr>
          <w:rFonts w:eastAsiaTheme="minorEastAsia"/>
          <w:lang w:eastAsia="zh-CN"/>
        </w:rPr>
        <w:t xml:space="preserve"> the Revised BSD License set</w:t>
      </w:r>
    </w:p>
    <w:p w14:paraId="04DC5FB8" w14:textId="77777777" w:rsidR="00366E77" w:rsidRDefault="00AE459E">
      <w:pPr>
        <w:pStyle w:val="RFCFigure"/>
        <w:rPr>
          <w:rFonts w:eastAsiaTheme="minorEastAsia"/>
          <w:lang w:eastAsia="zh-CN"/>
        </w:rPr>
      </w:pPr>
      <w:r>
        <w:rPr>
          <w:rFonts w:eastAsiaTheme="minorEastAsia"/>
          <w:lang w:eastAsia="zh-CN"/>
        </w:rPr>
        <w:t xml:space="preserve">     forth in Section 4.c of the IETF Trust's Legal Provisions</w:t>
      </w:r>
    </w:p>
    <w:p w14:paraId="1550CD5E" w14:textId="77777777" w:rsidR="00366E77" w:rsidRDefault="00AE459E">
      <w:pPr>
        <w:pStyle w:val="RFCFigure"/>
        <w:rPr>
          <w:rFonts w:eastAsiaTheme="minorEastAsia"/>
          <w:lang w:eastAsia="zh-CN"/>
        </w:rPr>
      </w:pPr>
      <w:r>
        <w:rPr>
          <w:rFonts w:eastAsiaTheme="minorEastAsia"/>
          <w:lang w:eastAsia="zh-CN"/>
        </w:rPr>
        <w:t xml:space="preserve">     Relating to IETF Documents</w:t>
      </w:r>
    </w:p>
    <w:p w14:paraId="57E3597A" w14:textId="77777777" w:rsidR="00366E77" w:rsidRDefault="00AE459E">
      <w:pPr>
        <w:pStyle w:val="RFCFigure"/>
        <w:rPr>
          <w:rFonts w:eastAsiaTheme="minorEastAsia"/>
          <w:lang w:eastAsia="zh-CN"/>
        </w:rPr>
      </w:pPr>
      <w:r>
        <w:rPr>
          <w:rFonts w:eastAsiaTheme="minorEastAsia"/>
          <w:lang w:eastAsia="zh-CN"/>
        </w:rPr>
        <w:t xml:space="preserve">     (https://trustee.ietf.org/license-info).</w:t>
      </w:r>
    </w:p>
    <w:p w14:paraId="47EC7E5A" w14:textId="77777777" w:rsidR="00366E77" w:rsidRDefault="00366E77">
      <w:pPr>
        <w:pStyle w:val="RFCFigure"/>
        <w:rPr>
          <w:rFonts w:eastAsiaTheme="minorEastAsia"/>
          <w:lang w:eastAsia="zh-CN"/>
        </w:rPr>
      </w:pPr>
    </w:p>
    <w:p w14:paraId="56B82526" w14:textId="77777777" w:rsidR="00366E77" w:rsidRDefault="00AE459E">
      <w:pPr>
        <w:pStyle w:val="RFCFigure"/>
        <w:rPr>
          <w:rFonts w:eastAsiaTheme="minorEastAsia"/>
          <w:lang w:eastAsia="zh-CN"/>
        </w:rPr>
      </w:pPr>
      <w:r>
        <w:rPr>
          <w:rFonts w:eastAsiaTheme="minorEastAsia"/>
          <w:lang w:eastAsia="zh-CN"/>
        </w:rPr>
        <w:t xml:space="preserve">     This version of this YANG module is part of RFC XXXX;</w:t>
      </w:r>
    </w:p>
    <w:p w14:paraId="71761691" w14:textId="77777777" w:rsidR="00366E77" w:rsidRDefault="00AE459E">
      <w:pPr>
        <w:pStyle w:val="RFCFigure"/>
        <w:rPr>
          <w:rFonts w:eastAsiaTheme="minorEastAsia"/>
          <w:lang w:eastAsia="zh-CN"/>
        </w:rPr>
      </w:pPr>
      <w:r>
        <w:rPr>
          <w:rFonts w:eastAsiaTheme="minorEastAsia"/>
          <w:lang w:eastAsia="zh-CN"/>
        </w:rPr>
        <w:t xml:space="preserve">     see the RFC itself for full legal notices.</w:t>
      </w:r>
    </w:p>
    <w:p w14:paraId="5A4CAADD" w14:textId="77777777" w:rsidR="00366E77" w:rsidRDefault="00366E77">
      <w:pPr>
        <w:pStyle w:val="RFCFigure"/>
        <w:rPr>
          <w:rFonts w:eastAsiaTheme="minorEastAsia"/>
          <w:lang w:eastAsia="zh-CN"/>
        </w:rPr>
      </w:pPr>
    </w:p>
    <w:p w14:paraId="4A43D998" w14:textId="77777777" w:rsidR="00366E77" w:rsidRDefault="00AE459E">
      <w:pPr>
        <w:pStyle w:val="RFCFigure"/>
        <w:rPr>
          <w:rFonts w:eastAsiaTheme="minorEastAsia"/>
          <w:lang w:eastAsia="zh-CN"/>
        </w:rPr>
      </w:pPr>
      <w:r>
        <w:rPr>
          <w:rFonts w:eastAsiaTheme="minorEastAsia"/>
          <w:lang w:eastAsia="zh-CN"/>
        </w:rPr>
        <w:t xml:space="preserve">     The key words 'MUST', 'MUST NOT', 'REQUIRED', 'SHALL', 'SHALL</w:t>
      </w:r>
    </w:p>
    <w:p w14:paraId="27FF78FB" w14:textId="77777777" w:rsidR="00366E77" w:rsidRDefault="00AE459E">
      <w:pPr>
        <w:pStyle w:val="RFCFigure"/>
        <w:rPr>
          <w:rFonts w:eastAsiaTheme="minorEastAsia"/>
          <w:lang w:eastAsia="zh-CN"/>
        </w:rPr>
      </w:pPr>
      <w:r>
        <w:rPr>
          <w:rFonts w:eastAsiaTheme="minorEastAsia"/>
          <w:lang w:eastAsia="zh-CN"/>
        </w:rPr>
        <w:t xml:space="preserve">     NOT', 'SHOULD', 'SHOULD NOT', 'RECOMMENDED', 'NOT RECOMMENDED',</w:t>
      </w:r>
    </w:p>
    <w:p w14:paraId="0ED10A15" w14:textId="77777777" w:rsidR="00366E77" w:rsidRDefault="00AE459E">
      <w:pPr>
        <w:pStyle w:val="RFCFigure"/>
        <w:rPr>
          <w:rFonts w:eastAsiaTheme="minorEastAsia"/>
          <w:lang w:eastAsia="zh-CN"/>
        </w:rPr>
      </w:pPr>
      <w:r>
        <w:rPr>
          <w:rFonts w:eastAsiaTheme="minorEastAsia"/>
          <w:lang w:eastAsia="zh-CN"/>
        </w:rPr>
        <w:t xml:space="preserve">     'MAY', and 'OPTIONAL' in this document are to be interpreted as</w:t>
      </w:r>
    </w:p>
    <w:p w14:paraId="047C7364" w14:textId="77777777" w:rsidR="00366E77" w:rsidRDefault="00AE459E">
      <w:pPr>
        <w:pStyle w:val="RFCFigure"/>
        <w:rPr>
          <w:rFonts w:eastAsiaTheme="minorEastAsia"/>
          <w:lang w:eastAsia="zh-CN"/>
        </w:rPr>
      </w:pPr>
      <w:r>
        <w:rPr>
          <w:rFonts w:eastAsiaTheme="minorEastAsia"/>
          <w:lang w:eastAsia="zh-CN"/>
        </w:rPr>
        <w:t xml:space="preserve">     described in BCP 14 (RFC 2119) (RFC 8174) when, and only when,</w:t>
      </w:r>
    </w:p>
    <w:p w14:paraId="356379CD" w14:textId="77777777" w:rsidR="00366E77" w:rsidRDefault="00AE459E">
      <w:pPr>
        <w:pStyle w:val="RFCFigure"/>
        <w:rPr>
          <w:rFonts w:eastAsiaTheme="minorEastAsia"/>
          <w:lang w:eastAsia="zh-CN"/>
        </w:rPr>
      </w:pPr>
      <w:r>
        <w:rPr>
          <w:rFonts w:eastAsiaTheme="minorEastAsia"/>
          <w:lang w:eastAsia="zh-CN"/>
        </w:rPr>
        <w:t xml:space="preserve">     they appear in all capitals, as shown here.";</w:t>
      </w:r>
    </w:p>
    <w:p w14:paraId="44448956" w14:textId="77777777" w:rsidR="00366E77" w:rsidRDefault="00366E77">
      <w:pPr>
        <w:pStyle w:val="RFCFigure"/>
        <w:rPr>
          <w:rFonts w:eastAsiaTheme="minorEastAsia"/>
          <w:lang w:eastAsia="zh-CN"/>
        </w:rPr>
      </w:pPr>
    </w:p>
    <w:p w14:paraId="1455763F" w14:textId="77777777" w:rsidR="00366E77" w:rsidRDefault="00AE459E">
      <w:pPr>
        <w:pStyle w:val="RFCFigure"/>
        <w:rPr>
          <w:rFonts w:eastAsiaTheme="minorEastAsia"/>
          <w:lang w:eastAsia="zh-CN"/>
        </w:rPr>
      </w:pPr>
      <w:r>
        <w:rPr>
          <w:rFonts w:eastAsiaTheme="minorEastAsia"/>
          <w:lang w:eastAsia="zh-CN"/>
        </w:rPr>
        <w:t xml:space="preserve">  reference "RFC XXXX";</w:t>
      </w:r>
    </w:p>
    <w:p w14:paraId="2DA605BC" w14:textId="77777777" w:rsidR="00366E77" w:rsidRDefault="00366E77">
      <w:pPr>
        <w:pStyle w:val="RFCFigure"/>
      </w:pPr>
    </w:p>
    <w:p w14:paraId="5536D5A3" w14:textId="77777777" w:rsidR="00366E77" w:rsidRDefault="00AE459E">
      <w:pPr>
        <w:pStyle w:val="RFCFigure"/>
      </w:pPr>
      <w:r>
        <w:t xml:space="preserve">  revision 2022-10-18 {</w:t>
      </w:r>
    </w:p>
    <w:p w14:paraId="33AEADF9" w14:textId="77777777" w:rsidR="00366E77" w:rsidRDefault="00AE459E">
      <w:pPr>
        <w:pStyle w:val="RFCFigure"/>
      </w:pPr>
      <w:r>
        <w:t xml:space="preserve">    description</w:t>
      </w:r>
    </w:p>
    <w:p w14:paraId="4F55088A" w14:textId="77777777" w:rsidR="00366E77" w:rsidRDefault="00AE459E">
      <w:pPr>
        <w:pStyle w:val="RFCFigure"/>
      </w:pPr>
      <w:r>
        <w:t xml:space="preserve">      "Initial Version";</w:t>
      </w:r>
    </w:p>
    <w:p w14:paraId="0C35833B" w14:textId="77777777" w:rsidR="00366E77" w:rsidRDefault="00AE459E">
      <w:pPr>
        <w:pStyle w:val="RFCFigure"/>
      </w:pPr>
      <w:r>
        <w:t xml:space="preserve">    reference</w:t>
      </w:r>
    </w:p>
    <w:p w14:paraId="7BF833E4" w14:textId="4979F4B1" w:rsidR="00366E77" w:rsidRDefault="00AE459E">
      <w:pPr>
        <w:pStyle w:val="RFCFigure"/>
      </w:pPr>
      <w:r>
        <w:t xml:space="preserve">      "RFC XXXX, </w:t>
      </w:r>
      <w:r w:rsidR="00923444">
        <w:t>YANG Data Model for RPKI to Router Protocol</w:t>
      </w:r>
      <w:r>
        <w:t>";</w:t>
      </w:r>
    </w:p>
    <w:p w14:paraId="7BEB9A46" w14:textId="77777777" w:rsidR="00366E77" w:rsidRDefault="00AE459E">
      <w:pPr>
        <w:pStyle w:val="RFCFigure"/>
      </w:pPr>
      <w:r>
        <w:t xml:space="preserve">  }</w:t>
      </w:r>
    </w:p>
    <w:p w14:paraId="188A77BA" w14:textId="77777777" w:rsidR="00366E77" w:rsidRDefault="00366E77">
      <w:pPr>
        <w:pStyle w:val="RFCFigure"/>
      </w:pPr>
    </w:p>
    <w:p w14:paraId="131FDDA2" w14:textId="77777777" w:rsidR="00366E77" w:rsidRDefault="00AE459E">
      <w:pPr>
        <w:pStyle w:val="RFCFigure"/>
      </w:pPr>
      <w:r>
        <w:t xml:space="preserve">  identity ineligible-</w:t>
      </w:r>
      <w:proofErr w:type="spellStart"/>
      <w:r>
        <w:t>bgp</w:t>
      </w:r>
      <w:proofErr w:type="spellEnd"/>
      <w:r>
        <w:t xml:space="preserve"> {</w:t>
      </w:r>
    </w:p>
    <w:p w14:paraId="48865922" w14:textId="693D767A" w:rsidR="00366E77" w:rsidRDefault="00AE459E">
      <w:pPr>
        <w:pStyle w:val="RFCFigure"/>
      </w:pPr>
      <w:r>
        <w:t xml:space="preserve">    base </w:t>
      </w:r>
      <w:proofErr w:type="spellStart"/>
      <w:proofErr w:type="gramStart"/>
      <w:r w:rsidR="00F269AA" w:rsidRPr="00F269AA">
        <w:t>brt</w:t>
      </w:r>
      <w:r>
        <w:t>:ineligible</w:t>
      </w:r>
      <w:proofErr w:type="gramEnd"/>
      <w:r>
        <w:t>-route-reason</w:t>
      </w:r>
      <w:proofErr w:type="spellEnd"/>
      <w:r>
        <w:t>;</w:t>
      </w:r>
    </w:p>
    <w:p w14:paraId="6516398D" w14:textId="77777777" w:rsidR="00366E77" w:rsidRDefault="00AE459E">
      <w:pPr>
        <w:pStyle w:val="RFCFigure"/>
      </w:pPr>
      <w:r>
        <w:t xml:space="preserve">    description</w:t>
      </w:r>
    </w:p>
    <w:p w14:paraId="20AACC03" w14:textId="77777777" w:rsidR="00366E77" w:rsidRDefault="00AE459E">
      <w:pPr>
        <w:pStyle w:val="RFCFigure"/>
      </w:pPr>
      <w:r>
        <w:t xml:space="preserve">      "Route was ineligible due to </w:t>
      </w:r>
      <w:proofErr w:type="spellStart"/>
      <w:r>
        <w:t>bgpsec</w:t>
      </w:r>
      <w:proofErr w:type="spellEnd"/>
      <w:r>
        <w:t>";</w:t>
      </w:r>
    </w:p>
    <w:p w14:paraId="5361573F" w14:textId="77777777" w:rsidR="00366E77" w:rsidRDefault="00AE459E">
      <w:pPr>
        <w:pStyle w:val="RFCFigure"/>
      </w:pPr>
      <w:r>
        <w:t xml:space="preserve">  }</w:t>
      </w:r>
    </w:p>
    <w:p w14:paraId="585CE2A7" w14:textId="77777777" w:rsidR="00366E77" w:rsidRDefault="00366E77">
      <w:pPr>
        <w:pStyle w:val="RFCFigure"/>
      </w:pPr>
    </w:p>
    <w:p w14:paraId="7E70078B" w14:textId="77777777" w:rsidR="00366E77" w:rsidRDefault="00AE459E">
      <w:pPr>
        <w:pStyle w:val="RFCFigure"/>
      </w:pPr>
      <w:r>
        <w:t xml:space="preserve">  typedef </w:t>
      </w:r>
      <w:proofErr w:type="spellStart"/>
      <w:r>
        <w:t>bgpsec</w:t>
      </w:r>
      <w:proofErr w:type="spellEnd"/>
      <w:r>
        <w:t>-validity-state {</w:t>
      </w:r>
    </w:p>
    <w:p w14:paraId="2ADE4866" w14:textId="77777777" w:rsidR="00366E77" w:rsidRDefault="00AE459E">
      <w:pPr>
        <w:pStyle w:val="RFCFigure"/>
      </w:pPr>
      <w:r>
        <w:t xml:space="preserve">    type enumeration {</w:t>
      </w:r>
    </w:p>
    <w:p w14:paraId="2C8C2FEC" w14:textId="77777777" w:rsidR="00366E77" w:rsidRDefault="00AE459E">
      <w:pPr>
        <w:pStyle w:val="RFCFigure"/>
      </w:pPr>
      <w:r>
        <w:t xml:space="preserve">      </w:t>
      </w:r>
      <w:proofErr w:type="spellStart"/>
      <w:r>
        <w:t>enum</w:t>
      </w:r>
      <w:proofErr w:type="spellEnd"/>
      <w:r>
        <w:t xml:space="preserve"> valid {</w:t>
      </w:r>
    </w:p>
    <w:p w14:paraId="1917336C" w14:textId="77777777" w:rsidR="00366E77" w:rsidRDefault="00AE459E">
      <w:pPr>
        <w:pStyle w:val="RFCFigure"/>
      </w:pPr>
      <w:r>
        <w:t xml:space="preserve">        description</w:t>
      </w:r>
    </w:p>
    <w:p w14:paraId="2A1C830A" w14:textId="77777777" w:rsidR="00366E77" w:rsidRDefault="00AE459E">
      <w:pPr>
        <w:pStyle w:val="RFCFigure"/>
      </w:pPr>
      <w:r>
        <w:t xml:space="preserve">          "The BGPsec UPDATE message is valid.";</w:t>
      </w:r>
    </w:p>
    <w:p w14:paraId="22DBD114" w14:textId="77777777" w:rsidR="00366E77" w:rsidRDefault="00AE459E">
      <w:pPr>
        <w:pStyle w:val="RFCFigure"/>
      </w:pPr>
      <w:r>
        <w:t xml:space="preserve">      }</w:t>
      </w:r>
    </w:p>
    <w:p w14:paraId="65F0B9D0" w14:textId="77777777" w:rsidR="00366E77" w:rsidRDefault="00AE459E">
      <w:pPr>
        <w:pStyle w:val="RFCFigure"/>
      </w:pPr>
      <w:r>
        <w:t xml:space="preserve">      </w:t>
      </w:r>
      <w:proofErr w:type="spellStart"/>
      <w:r>
        <w:t>enum</w:t>
      </w:r>
      <w:proofErr w:type="spellEnd"/>
      <w:r>
        <w:t xml:space="preserve"> invalid {</w:t>
      </w:r>
    </w:p>
    <w:p w14:paraId="5F1560B0" w14:textId="77777777" w:rsidR="00366E77" w:rsidRDefault="00AE459E">
      <w:pPr>
        <w:pStyle w:val="RFCFigure"/>
      </w:pPr>
      <w:r>
        <w:t xml:space="preserve">        description</w:t>
      </w:r>
    </w:p>
    <w:p w14:paraId="522B3101" w14:textId="77777777" w:rsidR="00366E77" w:rsidRDefault="00AE459E">
      <w:pPr>
        <w:pStyle w:val="RFCFigure"/>
      </w:pPr>
      <w:r>
        <w:t xml:space="preserve">          "The BGPsec UPDATE message is invalid.";</w:t>
      </w:r>
    </w:p>
    <w:p w14:paraId="5E03D0DF" w14:textId="77777777" w:rsidR="00366E77" w:rsidRDefault="00AE459E">
      <w:pPr>
        <w:pStyle w:val="RFCFigure"/>
      </w:pPr>
      <w:r>
        <w:lastRenderedPageBreak/>
        <w:t xml:space="preserve">      }</w:t>
      </w:r>
    </w:p>
    <w:p w14:paraId="5370EF3A" w14:textId="77777777" w:rsidR="00366E77" w:rsidRDefault="00AE459E">
      <w:pPr>
        <w:pStyle w:val="RFCFigure"/>
      </w:pPr>
      <w:r>
        <w:t xml:space="preserve">      </w:t>
      </w:r>
      <w:proofErr w:type="spellStart"/>
      <w:r>
        <w:t>enum</w:t>
      </w:r>
      <w:proofErr w:type="spellEnd"/>
      <w:r>
        <w:t xml:space="preserve"> disabled {</w:t>
      </w:r>
    </w:p>
    <w:p w14:paraId="2E965359" w14:textId="77777777" w:rsidR="00366E77" w:rsidRDefault="00AE459E">
      <w:pPr>
        <w:pStyle w:val="RFCFigure"/>
      </w:pPr>
      <w:r>
        <w:t xml:space="preserve">        description</w:t>
      </w:r>
    </w:p>
    <w:p w14:paraId="5808378D" w14:textId="77777777" w:rsidR="00366E77" w:rsidRDefault="00AE459E">
      <w:pPr>
        <w:pStyle w:val="RFCFigure"/>
      </w:pPr>
      <w:r>
        <w:t xml:space="preserve">          "BGPsec validation is not enabled.";</w:t>
      </w:r>
    </w:p>
    <w:p w14:paraId="4E47FB3B" w14:textId="77777777" w:rsidR="00366E77" w:rsidRDefault="00AE459E">
      <w:pPr>
        <w:pStyle w:val="RFCFigure"/>
      </w:pPr>
      <w:r>
        <w:t xml:space="preserve">      }</w:t>
      </w:r>
    </w:p>
    <w:p w14:paraId="3A7DEC90" w14:textId="77777777" w:rsidR="00366E77" w:rsidRDefault="00AE459E">
      <w:pPr>
        <w:pStyle w:val="RFCFigure"/>
      </w:pPr>
      <w:r>
        <w:t xml:space="preserve">    }</w:t>
      </w:r>
    </w:p>
    <w:p w14:paraId="0BE919E5" w14:textId="77777777" w:rsidR="00366E77" w:rsidRDefault="00AE459E">
      <w:pPr>
        <w:pStyle w:val="RFCFigure"/>
      </w:pPr>
      <w:r>
        <w:t xml:space="preserve">    description</w:t>
      </w:r>
    </w:p>
    <w:p w14:paraId="089327E8" w14:textId="77777777" w:rsidR="00366E77" w:rsidRDefault="00AE459E">
      <w:pPr>
        <w:pStyle w:val="RFCFigure"/>
      </w:pPr>
      <w:r>
        <w:t xml:space="preserve">      "BGPsec validation state of BGP routes.";</w:t>
      </w:r>
    </w:p>
    <w:p w14:paraId="106EAE39" w14:textId="77777777" w:rsidR="00366E77" w:rsidRDefault="00AE459E">
      <w:pPr>
        <w:pStyle w:val="RFCFigure"/>
      </w:pPr>
      <w:r>
        <w:t xml:space="preserve">    reference</w:t>
      </w:r>
    </w:p>
    <w:p w14:paraId="011E8A5E" w14:textId="77777777" w:rsidR="00366E77" w:rsidRDefault="00AE459E">
      <w:pPr>
        <w:pStyle w:val="RFCFigure"/>
      </w:pPr>
      <w:r>
        <w:t xml:space="preserve">      "RFC 8205, BGPsec Protocol Specification.";</w:t>
      </w:r>
    </w:p>
    <w:p w14:paraId="0BAEDA78" w14:textId="77777777" w:rsidR="00366E77" w:rsidRDefault="00AE459E">
      <w:pPr>
        <w:pStyle w:val="RFCFigure"/>
      </w:pPr>
      <w:r>
        <w:t xml:space="preserve">  }</w:t>
      </w:r>
    </w:p>
    <w:p w14:paraId="4DFFE86A" w14:textId="77777777" w:rsidR="00366E77" w:rsidRDefault="00366E77">
      <w:pPr>
        <w:pStyle w:val="RFCFigure"/>
      </w:pPr>
    </w:p>
    <w:p w14:paraId="6D840009" w14:textId="77777777" w:rsidR="00366E77" w:rsidRDefault="00AE459E">
      <w:pPr>
        <w:pStyle w:val="RFCFigure"/>
      </w:pPr>
      <w:r>
        <w:t xml:space="preserve">  grouping </w:t>
      </w:r>
      <w:proofErr w:type="spellStart"/>
      <w:r>
        <w:t>bgpsec</w:t>
      </w:r>
      <w:proofErr w:type="spellEnd"/>
      <w:r>
        <w:t>-validation-config {</w:t>
      </w:r>
    </w:p>
    <w:p w14:paraId="7C025366" w14:textId="77777777" w:rsidR="00366E77" w:rsidRDefault="00AE459E">
      <w:pPr>
        <w:pStyle w:val="RFCFigure"/>
      </w:pPr>
      <w:r>
        <w:t xml:space="preserve">    description</w:t>
      </w:r>
    </w:p>
    <w:p w14:paraId="00467342" w14:textId="77777777" w:rsidR="00366E77" w:rsidRDefault="00AE459E">
      <w:pPr>
        <w:pStyle w:val="RFCFigure"/>
      </w:pPr>
      <w:r>
        <w:t xml:space="preserve">      "BGPsec validation of BGP prefix.";</w:t>
      </w:r>
    </w:p>
    <w:p w14:paraId="29C0608D" w14:textId="77777777" w:rsidR="00366E77" w:rsidRDefault="00AE459E">
      <w:pPr>
        <w:pStyle w:val="RFCFigure"/>
      </w:pPr>
      <w:r>
        <w:t xml:space="preserve">    container </w:t>
      </w:r>
      <w:proofErr w:type="spellStart"/>
      <w:r>
        <w:t>bgpsec</w:t>
      </w:r>
      <w:proofErr w:type="spellEnd"/>
      <w:r>
        <w:t>-validation {</w:t>
      </w:r>
    </w:p>
    <w:p w14:paraId="5444D631" w14:textId="77777777" w:rsidR="00366E77" w:rsidRDefault="00AE459E">
      <w:pPr>
        <w:pStyle w:val="RFCFigure"/>
      </w:pPr>
      <w:r>
        <w:t xml:space="preserve">      leaf enabled {</w:t>
      </w:r>
    </w:p>
    <w:p w14:paraId="6FD9FD46" w14:textId="77777777" w:rsidR="00366E77" w:rsidRDefault="00AE459E">
      <w:pPr>
        <w:pStyle w:val="RFCFigure"/>
      </w:pPr>
      <w:r>
        <w:t xml:space="preserve">        type </w:t>
      </w:r>
      <w:proofErr w:type="spellStart"/>
      <w:r>
        <w:t>boolean</w:t>
      </w:r>
      <w:proofErr w:type="spellEnd"/>
      <w:r>
        <w:t>;</w:t>
      </w:r>
    </w:p>
    <w:p w14:paraId="18D660B7" w14:textId="77777777" w:rsidR="00366E77" w:rsidRDefault="00AE459E">
      <w:pPr>
        <w:pStyle w:val="RFCFigure"/>
      </w:pPr>
      <w:r>
        <w:t xml:space="preserve">        default "false";</w:t>
      </w:r>
    </w:p>
    <w:p w14:paraId="734910BD" w14:textId="77777777" w:rsidR="00366E77" w:rsidRDefault="00AE459E">
      <w:pPr>
        <w:pStyle w:val="RFCFigure"/>
      </w:pPr>
      <w:r>
        <w:t xml:space="preserve">        description</w:t>
      </w:r>
    </w:p>
    <w:p w14:paraId="55140EB5" w14:textId="77777777" w:rsidR="00366E77" w:rsidRDefault="00AE459E">
      <w:pPr>
        <w:pStyle w:val="RFCFigure"/>
      </w:pPr>
      <w:r>
        <w:t xml:space="preserve">          "Whether BGPsec validation of BGP prefix is enabled.";</w:t>
      </w:r>
    </w:p>
    <w:p w14:paraId="7D850CE4" w14:textId="0E9AE252" w:rsidR="00366E77" w:rsidRDefault="00AE459E">
      <w:pPr>
        <w:pStyle w:val="RFCFigure"/>
      </w:pPr>
      <w:r>
        <w:t xml:space="preserve">      }</w:t>
      </w:r>
    </w:p>
    <w:p w14:paraId="18594FEE" w14:textId="77777777" w:rsidR="00084606" w:rsidRDefault="00084606" w:rsidP="00084606">
      <w:pPr>
        <w:pStyle w:val="RFCFigure"/>
      </w:pPr>
      <w:r>
        <w:t xml:space="preserve">      leaf eligible-prefix-policy {</w:t>
      </w:r>
    </w:p>
    <w:p w14:paraId="355C09E5" w14:textId="77777777" w:rsidR="00084606" w:rsidRDefault="00084606" w:rsidP="00084606">
      <w:pPr>
        <w:pStyle w:val="RFCFigure"/>
      </w:pPr>
      <w:r>
        <w:t xml:space="preserve">        type </w:t>
      </w:r>
      <w:proofErr w:type="spellStart"/>
      <w:r>
        <w:t>leafref</w:t>
      </w:r>
      <w:proofErr w:type="spellEnd"/>
      <w:r>
        <w:t xml:space="preserve"> {</w:t>
      </w:r>
    </w:p>
    <w:p w14:paraId="26F46505" w14:textId="77777777" w:rsidR="00084606" w:rsidRDefault="00084606" w:rsidP="00084606">
      <w:pPr>
        <w:pStyle w:val="RFCFigure"/>
      </w:pPr>
      <w:r>
        <w:t xml:space="preserve">          path "/</w:t>
      </w:r>
      <w:proofErr w:type="spellStart"/>
      <w:r>
        <w:t>rt-</w:t>
      </w:r>
      <w:proofErr w:type="gramStart"/>
      <w:r>
        <w:t>pol:routing</w:t>
      </w:r>
      <w:proofErr w:type="gramEnd"/>
      <w:r>
        <w:t>-policy</w:t>
      </w:r>
      <w:proofErr w:type="spellEnd"/>
      <w:r>
        <w:t>/</w:t>
      </w:r>
      <w:proofErr w:type="spellStart"/>
      <w:r>
        <w:t>rt-pol:policy-definitions</w:t>
      </w:r>
      <w:proofErr w:type="spellEnd"/>
      <w:r>
        <w:t>/"</w:t>
      </w:r>
    </w:p>
    <w:p w14:paraId="08D42798" w14:textId="77777777" w:rsidR="00084606" w:rsidRDefault="00084606" w:rsidP="00084606">
      <w:pPr>
        <w:pStyle w:val="RFCFigure"/>
      </w:pPr>
      <w:r>
        <w:t xml:space="preserve">                + "</w:t>
      </w:r>
      <w:proofErr w:type="spellStart"/>
      <w:r>
        <w:t>rt-</w:t>
      </w:r>
      <w:proofErr w:type="gramStart"/>
      <w:r>
        <w:t>pol:policy</w:t>
      </w:r>
      <w:proofErr w:type="gramEnd"/>
      <w:r>
        <w:t>-definition</w:t>
      </w:r>
      <w:proofErr w:type="spellEnd"/>
      <w:r>
        <w:t>/</w:t>
      </w:r>
      <w:proofErr w:type="spellStart"/>
      <w:r>
        <w:t>rt-pol:name</w:t>
      </w:r>
      <w:proofErr w:type="spellEnd"/>
      <w:r>
        <w:t>";</w:t>
      </w:r>
    </w:p>
    <w:p w14:paraId="4DFF9D3A" w14:textId="77777777" w:rsidR="00084606" w:rsidRDefault="00084606" w:rsidP="00084606">
      <w:pPr>
        <w:pStyle w:val="RFCFigure"/>
      </w:pPr>
      <w:r>
        <w:t xml:space="preserve">           }</w:t>
      </w:r>
    </w:p>
    <w:p w14:paraId="623F9DF3" w14:textId="77777777" w:rsidR="00084606" w:rsidRDefault="00084606" w:rsidP="00084606">
      <w:pPr>
        <w:pStyle w:val="RFCFigure"/>
      </w:pPr>
      <w:r>
        <w:t xml:space="preserve">        description</w:t>
      </w:r>
    </w:p>
    <w:p w14:paraId="3D9B51FD" w14:textId="77777777" w:rsidR="00084606" w:rsidRDefault="00084606" w:rsidP="00084606">
      <w:pPr>
        <w:pStyle w:val="RFCFigure"/>
      </w:pPr>
      <w:r>
        <w:t xml:space="preserve">          "A reference to a routing policy which can be used to</w:t>
      </w:r>
    </w:p>
    <w:p w14:paraId="0AA5212B" w14:textId="05C7241C" w:rsidR="00084606" w:rsidRDefault="00084606" w:rsidP="00084606">
      <w:pPr>
        <w:pStyle w:val="RFCFigure"/>
      </w:pPr>
      <w:r>
        <w:t xml:space="preserve">           restrict the prefixes for which BGPsec validation</w:t>
      </w:r>
    </w:p>
    <w:p w14:paraId="7BF62251" w14:textId="77777777" w:rsidR="00084606" w:rsidRDefault="00084606" w:rsidP="00084606">
      <w:pPr>
        <w:pStyle w:val="RFCFigure"/>
      </w:pPr>
      <w:r>
        <w:t xml:space="preserve">           is enabled.";</w:t>
      </w:r>
    </w:p>
    <w:p w14:paraId="2C8F8A5E" w14:textId="77777777" w:rsidR="00084606" w:rsidRDefault="00084606" w:rsidP="00084606">
      <w:pPr>
        <w:pStyle w:val="RFCFigure"/>
      </w:pPr>
      <w:r>
        <w:t xml:space="preserve">      }</w:t>
      </w:r>
    </w:p>
    <w:p w14:paraId="744C908B" w14:textId="77777777" w:rsidR="00366E77" w:rsidRDefault="00AE459E">
      <w:pPr>
        <w:pStyle w:val="RFCFigure"/>
      </w:pPr>
      <w:r>
        <w:t xml:space="preserve">      description</w:t>
      </w:r>
    </w:p>
    <w:p w14:paraId="38521F4E" w14:textId="77777777" w:rsidR="00366E77" w:rsidRDefault="00AE459E">
      <w:pPr>
        <w:pStyle w:val="RFCFigure"/>
      </w:pPr>
      <w:r>
        <w:t xml:space="preserve">        "BGPsec validation of BGP prefix.";</w:t>
      </w:r>
    </w:p>
    <w:p w14:paraId="4187C216" w14:textId="77777777" w:rsidR="00366E77" w:rsidRDefault="00AE459E">
      <w:pPr>
        <w:pStyle w:val="RFCFigure"/>
      </w:pPr>
      <w:r>
        <w:t xml:space="preserve">    }</w:t>
      </w:r>
    </w:p>
    <w:p w14:paraId="102D9C2A" w14:textId="77777777" w:rsidR="00366E77" w:rsidRDefault="00AE459E">
      <w:pPr>
        <w:pStyle w:val="RFCFigure"/>
      </w:pPr>
      <w:r>
        <w:t xml:space="preserve">  }</w:t>
      </w:r>
    </w:p>
    <w:p w14:paraId="40CCA663" w14:textId="77777777" w:rsidR="00366E77" w:rsidRDefault="00366E77">
      <w:pPr>
        <w:pStyle w:val="RFCFigure"/>
      </w:pPr>
    </w:p>
    <w:p w14:paraId="06180779" w14:textId="77777777" w:rsidR="00366E77" w:rsidRDefault="00AE459E">
      <w:pPr>
        <w:pStyle w:val="RFCFigure"/>
      </w:pPr>
      <w:r>
        <w:t xml:space="preserve">  grouping </w:t>
      </w:r>
      <w:proofErr w:type="spellStart"/>
      <w:r>
        <w:t>bgpsec</w:t>
      </w:r>
      <w:proofErr w:type="spellEnd"/>
      <w:r>
        <w:t>-selection-option {</w:t>
      </w:r>
    </w:p>
    <w:p w14:paraId="62E368D3" w14:textId="77777777" w:rsidR="00366E77" w:rsidRDefault="00AE459E">
      <w:pPr>
        <w:pStyle w:val="RFCFigure"/>
      </w:pPr>
      <w:r>
        <w:t xml:space="preserve">    description</w:t>
      </w:r>
    </w:p>
    <w:p w14:paraId="49394583" w14:textId="77777777" w:rsidR="00366E77" w:rsidRDefault="00AE459E">
      <w:pPr>
        <w:pStyle w:val="RFCFigure"/>
      </w:pPr>
      <w:r>
        <w:t xml:space="preserve">      "BGPsec option for BGP route selection.";</w:t>
      </w:r>
    </w:p>
    <w:p w14:paraId="352C8AC8" w14:textId="77777777" w:rsidR="00366E77" w:rsidRDefault="00AE459E">
      <w:pPr>
        <w:pStyle w:val="RFCFigure"/>
      </w:pPr>
      <w:r>
        <w:t xml:space="preserve">    container </w:t>
      </w:r>
      <w:proofErr w:type="spellStart"/>
      <w:r>
        <w:t>bgpsec</w:t>
      </w:r>
      <w:proofErr w:type="spellEnd"/>
      <w:r>
        <w:t xml:space="preserve"> {</w:t>
      </w:r>
    </w:p>
    <w:p w14:paraId="08D4EC7B" w14:textId="77777777" w:rsidR="00366E77" w:rsidRDefault="00AE459E">
      <w:pPr>
        <w:pStyle w:val="RFCFigure"/>
      </w:pPr>
      <w:r>
        <w:t xml:space="preserve">      leaf enabled {</w:t>
      </w:r>
    </w:p>
    <w:p w14:paraId="6B80EBA5" w14:textId="77777777" w:rsidR="00366E77" w:rsidRDefault="00AE459E">
      <w:pPr>
        <w:pStyle w:val="RFCFigure"/>
      </w:pPr>
      <w:r>
        <w:t xml:space="preserve">        type </w:t>
      </w:r>
      <w:proofErr w:type="spellStart"/>
      <w:r>
        <w:t>boolean</w:t>
      </w:r>
      <w:proofErr w:type="spellEnd"/>
      <w:r>
        <w:t>;</w:t>
      </w:r>
    </w:p>
    <w:p w14:paraId="4BDD054A" w14:textId="77777777" w:rsidR="00366E77" w:rsidRDefault="00AE459E">
      <w:pPr>
        <w:pStyle w:val="RFCFigure"/>
      </w:pPr>
      <w:r>
        <w:t xml:space="preserve">        default "false";</w:t>
      </w:r>
    </w:p>
    <w:p w14:paraId="7920B488" w14:textId="77777777" w:rsidR="00366E77" w:rsidRDefault="00AE459E">
      <w:pPr>
        <w:pStyle w:val="RFCFigure"/>
      </w:pPr>
      <w:r>
        <w:t xml:space="preserve">        description</w:t>
      </w:r>
    </w:p>
    <w:p w14:paraId="76BABEA3" w14:textId="77777777" w:rsidR="00366E77" w:rsidRDefault="00AE459E">
      <w:pPr>
        <w:pStyle w:val="RFCFigure"/>
      </w:pPr>
      <w:r>
        <w:t xml:space="preserve">          "When enabled allows the BGPsec validity states to be</w:t>
      </w:r>
    </w:p>
    <w:p w14:paraId="75306F85" w14:textId="77777777" w:rsidR="00366E77" w:rsidRDefault="00AE459E">
      <w:pPr>
        <w:pStyle w:val="RFCFigure"/>
      </w:pPr>
      <w:r>
        <w:t xml:space="preserve">           taken into consideration in the best-path calculation.";</w:t>
      </w:r>
    </w:p>
    <w:p w14:paraId="5E332857" w14:textId="77777777" w:rsidR="00366E77" w:rsidRDefault="00AE459E">
      <w:pPr>
        <w:pStyle w:val="RFCFigure"/>
      </w:pPr>
      <w:r>
        <w:t xml:space="preserve">      }</w:t>
      </w:r>
    </w:p>
    <w:p w14:paraId="6B9F8884" w14:textId="77777777" w:rsidR="00366E77" w:rsidRDefault="00AE459E">
      <w:pPr>
        <w:pStyle w:val="RFCFigure"/>
      </w:pPr>
      <w:r>
        <w:lastRenderedPageBreak/>
        <w:t xml:space="preserve">      leaf allow-invalid {</w:t>
      </w:r>
    </w:p>
    <w:p w14:paraId="624513E8" w14:textId="77777777" w:rsidR="00366E77" w:rsidRDefault="00AE459E">
      <w:pPr>
        <w:pStyle w:val="RFCFigure"/>
      </w:pPr>
      <w:r>
        <w:t xml:space="preserve">        type </w:t>
      </w:r>
      <w:proofErr w:type="spellStart"/>
      <w:r>
        <w:t>boolean</w:t>
      </w:r>
      <w:proofErr w:type="spellEnd"/>
      <w:r>
        <w:t>;</w:t>
      </w:r>
    </w:p>
    <w:p w14:paraId="0F19911D" w14:textId="77777777" w:rsidR="00366E77" w:rsidRDefault="00AE459E">
      <w:pPr>
        <w:pStyle w:val="RFCFigure"/>
      </w:pPr>
      <w:r>
        <w:t xml:space="preserve">        default "false";</w:t>
      </w:r>
    </w:p>
    <w:p w14:paraId="62E0B33D" w14:textId="77777777" w:rsidR="00366E77" w:rsidRDefault="00AE459E">
      <w:pPr>
        <w:pStyle w:val="RFCFigure"/>
      </w:pPr>
      <w:r>
        <w:t xml:space="preserve">        description</w:t>
      </w:r>
    </w:p>
    <w:p w14:paraId="614923B8" w14:textId="77777777" w:rsidR="00366E77" w:rsidRDefault="00AE459E">
      <w:pPr>
        <w:pStyle w:val="RFCFigure"/>
      </w:pPr>
      <w:r>
        <w:t xml:space="preserve">          "When enabled allows the route with 'invalid' BGPsec</w:t>
      </w:r>
    </w:p>
    <w:p w14:paraId="4DEC2DA6" w14:textId="77777777" w:rsidR="00366E77" w:rsidRDefault="00AE459E">
      <w:pPr>
        <w:pStyle w:val="RFCFigure"/>
      </w:pPr>
      <w:r>
        <w:t xml:space="preserve">           to be taken into consideration in the best-path</w:t>
      </w:r>
    </w:p>
    <w:p w14:paraId="78A0110B" w14:textId="77777777" w:rsidR="00366E77" w:rsidRDefault="00AE459E">
      <w:pPr>
        <w:pStyle w:val="RFCFigure"/>
      </w:pPr>
      <w:r>
        <w:t xml:space="preserve">           calculation.";</w:t>
      </w:r>
    </w:p>
    <w:p w14:paraId="2FBAC7BC" w14:textId="77777777" w:rsidR="00366E77" w:rsidRDefault="00AE459E">
      <w:pPr>
        <w:pStyle w:val="RFCFigure"/>
      </w:pPr>
      <w:r>
        <w:t xml:space="preserve">      }</w:t>
      </w:r>
    </w:p>
    <w:p w14:paraId="104F7D37" w14:textId="77777777" w:rsidR="00084606" w:rsidRDefault="00084606" w:rsidP="00084606">
      <w:pPr>
        <w:pStyle w:val="RFCFigure"/>
      </w:pPr>
      <w:r>
        <w:t xml:space="preserve">      leaf eligible-prefix-policy {</w:t>
      </w:r>
    </w:p>
    <w:p w14:paraId="548364CC" w14:textId="77777777" w:rsidR="00084606" w:rsidRDefault="00084606" w:rsidP="00084606">
      <w:pPr>
        <w:pStyle w:val="RFCFigure"/>
      </w:pPr>
      <w:r>
        <w:t xml:space="preserve">        type </w:t>
      </w:r>
      <w:proofErr w:type="spellStart"/>
      <w:r>
        <w:t>leafref</w:t>
      </w:r>
      <w:proofErr w:type="spellEnd"/>
      <w:r>
        <w:t xml:space="preserve"> {</w:t>
      </w:r>
    </w:p>
    <w:p w14:paraId="4FBEBA54" w14:textId="77777777" w:rsidR="00084606" w:rsidRDefault="00084606" w:rsidP="00084606">
      <w:pPr>
        <w:pStyle w:val="RFCFigure"/>
      </w:pPr>
      <w:r>
        <w:t xml:space="preserve">          path "/</w:t>
      </w:r>
      <w:proofErr w:type="spellStart"/>
      <w:r>
        <w:t>rt-</w:t>
      </w:r>
      <w:proofErr w:type="gramStart"/>
      <w:r>
        <w:t>pol:routing</w:t>
      </w:r>
      <w:proofErr w:type="gramEnd"/>
      <w:r>
        <w:t>-policy</w:t>
      </w:r>
      <w:proofErr w:type="spellEnd"/>
      <w:r>
        <w:t>/</w:t>
      </w:r>
      <w:proofErr w:type="spellStart"/>
      <w:r>
        <w:t>rt-pol:policy-definitions</w:t>
      </w:r>
      <w:proofErr w:type="spellEnd"/>
      <w:r>
        <w:t>/"</w:t>
      </w:r>
    </w:p>
    <w:p w14:paraId="62FF08A6" w14:textId="77777777" w:rsidR="00084606" w:rsidRDefault="00084606" w:rsidP="00084606">
      <w:pPr>
        <w:pStyle w:val="RFCFigure"/>
      </w:pPr>
      <w:r>
        <w:t xml:space="preserve">                + "</w:t>
      </w:r>
      <w:proofErr w:type="spellStart"/>
      <w:r>
        <w:t>rt-</w:t>
      </w:r>
      <w:proofErr w:type="gramStart"/>
      <w:r>
        <w:t>pol:policy</w:t>
      </w:r>
      <w:proofErr w:type="gramEnd"/>
      <w:r>
        <w:t>-definition</w:t>
      </w:r>
      <w:proofErr w:type="spellEnd"/>
      <w:r>
        <w:t>/</w:t>
      </w:r>
      <w:proofErr w:type="spellStart"/>
      <w:r>
        <w:t>rt-pol:name</w:t>
      </w:r>
      <w:proofErr w:type="spellEnd"/>
      <w:r>
        <w:t>";</w:t>
      </w:r>
    </w:p>
    <w:p w14:paraId="6CFBA3DD" w14:textId="77777777" w:rsidR="00084606" w:rsidRDefault="00084606" w:rsidP="00084606">
      <w:pPr>
        <w:pStyle w:val="RFCFigure"/>
      </w:pPr>
      <w:r>
        <w:t xml:space="preserve">           }</w:t>
      </w:r>
    </w:p>
    <w:p w14:paraId="0CCA5424" w14:textId="77777777" w:rsidR="00084606" w:rsidRDefault="00084606" w:rsidP="00084606">
      <w:pPr>
        <w:pStyle w:val="RFCFigure"/>
      </w:pPr>
      <w:r>
        <w:t xml:space="preserve">        description</w:t>
      </w:r>
    </w:p>
    <w:p w14:paraId="490AB07C" w14:textId="77777777" w:rsidR="00084606" w:rsidRDefault="00084606" w:rsidP="00084606">
      <w:pPr>
        <w:pStyle w:val="RFCFigure"/>
      </w:pPr>
      <w:r>
        <w:t xml:space="preserve">          "A reference to a routing policy which can be used to</w:t>
      </w:r>
    </w:p>
    <w:p w14:paraId="3A2162DC" w14:textId="25A8DBFF" w:rsidR="00084606" w:rsidRDefault="00084606" w:rsidP="00084606">
      <w:pPr>
        <w:pStyle w:val="RFCFigure"/>
      </w:pPr>
      <w:r>
        <w:t xml:space="preserve">           restrict the prefixes for which </w:t>
      </w:r>
      <w:r w:rsidRPr="00084606">
        <w:t>BGPsec option</w:t>
      </w:r>
    </w:p>
    <w:p w14:paraId="2DDA5549" w14:textId="0CE41DB8" w:rsidR="00084606" w:rsidRDefault="00084606" w:rsidP="00084606">
      <w:pPr>
        <w:pStyle w:val="RFCFigure"/>
      </w:pPr>
      <w:r>
        <w:t xml:space="preserve">           is enabled in BGP route selection.";</w:t>
      </w:r>
    </w:p>
    <w:p w14:paraId="2C069050" w14:textId="77777777" w:rsidR="00084606" w:rsidRDefault="00084606" w:rsidP="00084606">
      <w:pPr>
        <w:pStyle w:val="RFCFigure"/>
      </w:pPr>
      <w:r>
        <w:t xml:space="preserve">      }</w:t>
      </w:r>
    </w:p>
    <w:p w14:paraId="2B8D5123" w14:textId="0DF43B84" w:rsidR="00366E77" w:rsidRDefault="00AE459E">
      <w:pPr>
        <w:pStyle w:val="RFCFigure"/>
      </w:pPr>
      <w:r>
        <w:t xml:space="preserve">      description</w:t>
      </w:r>
    </w:p>
    <w:p w14:paraId="676E7D62" w14:textId="77777777" w:rsidR="00366E77" w:rsidRDefault="00AE459E">
      <w:pPr>
        <w:pStyle w:val="RFCFigure"/>
      </w:pPr>
      <w:r>
        <w:t xml:space="preserve">        "BGPsec option for BGP route selection.";</w:t>
      </w:r>
    </w:p>
    <w:p w14:paraId="14CD185B" w14:textId="77777777" w:rsidR="00366E77" w:rsidRDefault="00AE459E">
      <w:pPr>
        <w:pStyle w:val="RFCFigure"/>
      </w:pPr>
      <w:r>
        <w:t xml:space="preserve">    }</w:t>
      </w:r>
    </w:p>
    <w:p w14:paraId="1B2C2949" w14:textId="77777777" w:rsidR="00366E77" w:rsidRDefault="00AE459E">
      <w:pPr>
        <w:pStyle w:val="RFCFigure"/>
      </w:pPr>
      <w:r>
        <w:t xml:space="preserve">  }</w:t>
      </w:r>
    </w:p>
    <w:p w14:paraId="0838A147" w14:textId="77777777" w:rsidR="00366E77" w:rsidRDefault="00366E77">
      <w:pPr>
        <w:pStyle w:val="RFCFigure"/>
      </w:pPr>
    </w:p>
    <w:p w14:paraId="7F8FC667" w14:textId="77777777" w:rsidR="00366E77" w:rsidRDefault="00AE459E">
      <w:pPr>
        <w:pStyle w:val="RFCFigure"/>
      </w:pPr>
      <w:r>
        <w:t xml:space="preserve">  grouping export-</w:t>
      </w:r>
      <w:proofErr w:type="spellStart"/>
      <w:r>
        <w:t>bgpsec</w:t>
      </w:r>
      <w:proofErr w:type="spellEnd"/>
      <w:r>
        <w:t>-validation-config {</w:t>
      </w:r>
    </w:p>
    <w:p w14:paraId="49BB64AA" w14:textId="77777777" w:rsidR="00366E77" w:rsidRDefault="00AE459E">
      <w:pPr>
        <w:pStyle w:val="RFCFigure"/>
      </w:pPr>
      <w:r>
        <w:t xml:space="preserve">    description</w:t>
      </w:r>
    </w:p>
    <w:p w14:paraId="3511A25A" w14:textId="77777777" w:rsidR="00366E77" w:rsidRDefault="00AE459E">
      <w:pPr>
        <w:pStyle w:val="RFCFigure"/>
      </w:pPr>
      <w:r>
        <w:t xml:space="preserve">      "Export BGPsec validation of BGP prefix.";</w:t>
      </w:r>
    </w:p>
    <w:p w14:paraId="008E3350" w14:textId="77777777" w:rsidR="00366E77" w:rsidRDefault="00AE459E">
      <w:pPr>
        <w:pStyle w:val="RFCFigure"/>
      </w:pPr>
      <w:r>
        <w:t xml:space="preserve">    container export-</w:t>
      </w:r>
      <w:proofErr w:type="spellStart"/>
      <w:r>
        <w:t>bgpsec</w:t>
      </w:r>
      <w:proofErr w:type="spellEnd"/>
      <w:r>
        <w:t>-validation {</w:t>
      </w:r>
    </w:p>
    <w:p w14:paraId="6A5324A7" w14:textId="77777777" w:rsidR="00366E77" w:rsidRDefault="00AE459E">
      <w:pPr>
        <w:pStyle w:val="RFCFigure"/>
      </w:pPr>
      <w:r>
        <w:t xml:space="preserve">      leaf enabled {</w:t>
      </w:r>
    </w:p>
    <w:p w14:paraId="12B21B66" w14:textId="77777777" w:rsidR="00366E77" w:rsidRDefault="00AE459E">
      <w:pPr>
        <w:pStyle w:val="RFCFigure"/>
      </w:pPr>
      <w:r>
        <w:t xml:space="preserve">        type </w:t>
      </w:r>
      <w:proofErr w:type="spellStart"/>
      <w:r>
        <w:t>boolean</w:t>
      </w:r>
      <w:proofErr w:type="spellEnd"/>
      <w:r>
        <w:t>;</w:t>
      </w:r>
    </w:p>
    <w:p w14:paraId="55D1D93E" w14:textId="77777777" w:rsidR="00366E77" w:rsidRDefault="00AE459E">
      <w:pPr>
        <w:pStyle w:val="RFCFigure"/>
      </w:pPr>
      <w:r>
        <w:t xml:space="preserve">        default "false";</w:t>
      </w:r>
    </w:p>
    <w:p w14:paraId="6E87FA69" w14:textId="77777777" w:rsidR="00366E77" w:rsidRDefault="00AE459E">
      <w:pPr>
        <w:pStyle w:val="RFCFigure"/>
      </w:pPr>
      <w:r>
        <w:t xml:space="preserve">        description</w:t>
      </w:r>
    </w:p>
    <w:p w14:paraId="719E74A5" w14:textId="77777777" w:rsidR="00366E77" w:rsidRDefault="00AE459E">
      <w:pPr>
        <w:pStyle w:val="RFCFigure"/>
      </w:pPr>
      <w:r>
        <w:t xml:space="preserve">          "When enabled allows the BGPsec validity states to be</w:t>
      </w:r>
    </w:p>
    <w:p w14:paraId="66EDCA5C" w14:textId="77777777" w:rsidR="00366E77" w:rsidRDefault="00AE459E">
      <w:pPr>
        <w:pStyle w:val="RFCFigure"/>
      </w:pPr>
      <w:r>
        <w:t xml:space="preserve">           taken into consideration in BGP export.";</w:t>
      </w:r>
    </w:p>
    <w:p w14:paraId="4B792554" w14:textId="77777777" w:rsidR="00366E77" w:rsidRDefault="00AE459E">
      <w:pPr>
        <w:pStyle w:val="RFCFigure"/>
      </w:pPr>
      <w:r>
        <w:t xml:space="preserve">      }</w:t>
      </w:r>
    </w:p>
    <w:p w14:paraId="5132448E" w14:textId="77777777" w:rsidR="00084606" w:rsidRDefault="00084606" w:rsidP="00084606">
      <w:pPr>
        <w:pStyle w:val="RFCFigure"/>
      </w:pPr>
      <w:r>
        <w:t xml:space="preserve">      leaf eligible-prefix-policy {</w:t>
      </w:r>
    </w:p>
    <w:p w14:paraId="107CD222" w14:textId="77777777" w:rsidR="00084606" w:rsidRDefault="00084606" w:rsidP="00084606">
      <w:pPr>
        <w:pStyle w:val="RFCFigure"/>
      </w:pPr>
      <w:r>
        <w:t xml:space="preserve">        type </w:t>
      </w:r>
      <w:proofErr w:type="spellStart"/>
      <w:r>
        <w:t>leafref</w:t>
      </w:r>
      <w:proofErr w:type="spellEnd"/>
      <w:r>
        <w:t xml:space="preserve"> {</w:t>
      </w:r>
    </w:p>
    <w:p w14:paraId="1F960DF6" w14:textId="77777777" w:rsidR="00084606" w:rsidRDefault="00084606" w:rsidP="00084606">
      <w:pPr>
        <w:pStyle w:val="RFCFigure"/>
      </w:pPr>
      <w:r>
        <w:t xml:space="preserve">          path "/</w:t>
      </w:r>
      <w:proofErr w:type="spellStart"/>
      <w:r>
        <w:t>rt-</w:t>
      </w:r>
      <w:proofErr w:type="gramStart"/>
      <w:r>
        <w:t>pol:routing</w:t>
      </w:r>
      <w:proofErr w:type="gramEnd"/>
      <w:r>
        <w:t>-policy</w:t>
      </w:r>
      <w:proofErr w:type="spellEnd"/>
      <w:r>
        <w:t>/</w:t>
      </w:r>
      <w:proofErr w:type="spellStart"/>
      <w:r>
        <w:t>rt-pol:policy-definitions</w:t>
      </w:r>
      <w:proofErr w:type="spellEnd"/>
      <w:r>
        <w:t>/"</w:t>
      </w:r>
    </w:p>
    <w:p w14:paraId="5AA26544" w14:textId="77777777" w:rsidR="00084606" w:rsidRDefault="00084606" w:rsidP="00084606">
      <w:pPr>
        <w:pStyle w:val="RFCFigure"/>
      </w:pPr>
      <w:r>
        <w:t xml:space="preserve">                + "</w:t>
      </w:r>
      <w:proofErr w:type="spellStart"/>
      <w:r>
        <w:t>rt-</w:t>
      </w:r>
      <w:proofErr w:type="gramStart"/>
      <w:r>
        <w:t>pol:policy</w:t>
      </w:r>
      <w:proofErr w:type="gramEnd"/>
      <w:r>
        <w:t>-definition</w:t>
      </w:r>
      <w:proofErr w:type="spellEnd"/>
      <w:r>
        <w:t>/</w:t>
      </w:r>
      <w:proofErr w:type="spellStart"/>
      <w:r>
        <w:t>rt-pol:name</w:t>
      </w:r>
      <w:proofErr w:type="spellEnd"/>
      <w:r>
        <w:t>";</w:t>
      </w:r>
    </w:p>
    <w:p w14:paraId="2313C5CF" w14:textId="77777777" w:rsidR="00084606" w:rsidRDefault="00084606" w:rsidP="00084606">
      <w:pPr>
        <w:pStyle w:val="RFCFigure"/>
      </w:pPr>
      <w:r>
        <w:t xml:space="preserve">           }</w:t>
      </w:r>
    </w:p>
    <w:p w14:paraId="48986373" w14:textId="77777777" w:rsidR="00084606" w:rsidRDefault="00084606" w:rsidP="00084606">
      <w:pPr>
        <w:pStyle w:val="RFCFigure"/>
      </w:pPr>
      <w:r>
        <w:t xml:space="preserve">        description</w:t>
      </w:r>
    </w:p>
    <w:p w14:paraId="192C1709" w14:textId="77777777" w:rsidR="00084606" w:rsidRDefault="00084606" w:rsidP="00084606">
      <w:pPr>
        <w:pStyle w:val="RFCFigure"/>
      </w:pPr>
      <w:r>
        <w:t xml:space="preserve">          "A reference to a routing policy which can be used to</w:t>
      </w:r>
    </w:p>
    <w:p w14:paraId="3363A10F" w14:textId="77777777" w:rsidR="00084606" w:rsidRDefault="00084606" w:rsidP="00084606">
      <w:pPr>
        <w:pStyle w:val="RFCFigure"/>
      </w:pPr>
      <w:r>
        <w:t xml:space="preserve">           restrict the prefixes for which BGPsec validity</w:t>
      </w:r>
    </w:p>
    <w:p w14:paraId="7ED899BA" w14:textId="4C2A5089" w:rsidR="00084606" w:rsidRDefault="00084606" w:rsidP="00084606">
      <w:pPr>
        <w:pStyle w:val="RFCFigure"/>
      </w:pPr>
      <w:r>
        <w:t xml:space="preserve">           states are considered in BGP export.";</w:t>
      </w:r>
    </w:p>
    <w:p w14:paraId="568E76DF" w14:textId="77777777" w:rsidR="00084606" w:rsidRDefault="00084606" w:rsidP="00084606">
      <w:pPr>
        <w:pStyle w:val="RFCFigure"/>
      </w:pPr>
      <w:r>
        <w:t xml:space="preserve">      }</w:t>
      </w:r>
    </w:p>
    <w:p w14:paraId="0199F5AA" w14:textId="77777777" w:rsidR="00366E77" w:rsidRDefault="00AE459E">
      <w:pPr>
        <w:pStyle w:val="RFCFigure"/>
      </w:pPr>
      <w:r>
        <w:t xml:space="preserve">      description</w:t>
      </w:r>
    </w:p>
    <w:p w14:paraId="0A722EB0" w14:textId="77777777" w:rsidR="00366E77" w:rsidRDefault="00AE459E">
      <w:pPr>
        <w:pStyle w:val="RFCFigure"/>
      </w:pPr>
      <w:r>
        <w:t xml:space="preserve">        "Export BGPsec validation of BGP prefix.";</w:t>
      </w:r>
    </w:p>
    <w:p w14:paraId="5975C4B1" w14:textId="77777777" w:rsidR="00366E77" w:rsidRDefault="00AE459E">
      <w:pPr>
        <w:pStyle w:val="RFCFigure"/>
      </w:pPr>
      <w:r>
        <w:t xml:space="preserve">    }</w:t>
      </w:r>
    </w:p>
    <w:p w14:paraId="1607ACD5" w14:textId="77777777" w:rsidR="00366E77" w:rsidRDefault="00AE459E">
      <w:pPr>
        <w:pStyle w:val="RFCFigure"/>
      </w:pPr>
      <w:r>
        <w:t xml:space="preserve">  }</w:t>
      </w:r>
    </w:p>
    <w:p w14:paraId="3F7E202D" w14:textId="77777777" w:rsidR="00366E77" w:rsidRDefault="00366E77">
      <w:pPr>
        <w:pStyle w:val="RFCFigure"/>
      </w:pPr>
    </w:p>
    <w:p w14:paraId="64A52C0C" w14:textId="77777777" w:rsidR="00366E77" w:rsidRDefault="00AE459E">
      <w:pPr>
        <w:pStyle w:val="RFCFigure"/>
      </w:pPr>
      <w:r>
        <w:t xml:space="preserve">  augment "/</w:t>
      </w:r>
      <w:proofErr w:type="spellStart"/>
      <w:proofErr w:type="gramStart"/>
      <w:r>
        <w:t>rt:routing</w:t>
      </w:r>
      <w:proofErr w:type="spellEnd"/>
      <w:proofErr w:type="gramEnd"/>
      <w:r>
        <w:t>/</w:t>
      </w:r>
      <w:proofErr w:type="spellStart"/>
      <w:r>
        <w:t>rt:control-plane-protocols</w:t>
      </w:r>
      <w:proofErr w:type="spellEnd"/>
      <w:r>
        <w:t>"</w:t>
      </w:r>
    </w:p>
    <w:p w14:paraId="2F97B010" w14:textId="77777777" w:rsidR="00366E77" w:rsidRDefault="00AE459E">
      <w:pPr>
        <w:pStyle w:val="RFCFigure"/>
      </w:pPr>
      <w:r>
        <w:t xml:space="preserve">        + "/</w:t>
      </w:r>
      <w:proofErr w:type="spellStart"/>
      <w:proofErr w:type="gramStart"/>
      <w:r>
        <w:t>rt:control</w:t>
      </w:r>
      <w:proofErr w:type="gramEnd"/>
      <w:r>
        <w:t>-plane-protocol</w:t>
      </w:r>
      <w:proofErr w:type="spellEnd"/>
      <w:r>
        <w:t>/</w:t>
      </w:r>
      <w:proofErr w:type="spellStart"/>
      <w:r>
        <w:t>bgp:bgp</w:t>
      </w:r>
      <w:proofErr w:type="spellEnd"/>
      <w:r>
        <w:t>/</w:t>
      </w:r>
      <w:proofErr w:type="spellStart"/>
      <w:r>
        <w:t>bgp:global</w:t>
      </w:r>
      <w:proofErr w:type="spellEnd"/>
      <w:r>
        <w:t>"</w:t>
      </w:r>
    </w:p>
    <w:p w14:paraId="694A1846" w14:textId="77777777" w:rsidR="00366E77" w:rsidRDefault="00AE459E">
      <w:pPr>
        <w:pStyle w:val="RFCFigure"/>
      </w:pPr>
      <w:r>
        <w:t xml:space="preserve">        + "/</w:t>
      </w:r>
      <w:proofErr w:type="spellStart"/>
      <w:proofErr w:type="gramStart"/>
      <w:r>
        <w:t>bgp:afi</w:t>
      </w:r>
      <w:proofErr w:type="gramEnd"/>
      <w:r>
        <w:t>-safis</w:t>
      </w:r>
      <w:proofErr w:type="spellEnd"/>
      <w:r>
        <w:t>/</w:t>
      </w:r>
      <w:proofErr w:type="spellStart"/>
      <w:r>
        <w:t>bgp:afi-safi</w:t>
      </w:r>
      <w:proofErr w:type="spellEnd"/>
      <w:r>
        <w:t>/bgp:ipv4-unicast" {</w:t>
      </w:r>
    </w:p>
    <w:p w14:paraId="5A9213B0" w14:textId="77777777" w:rsidR="00366E77" w:rsidRDefault="00AE459E">
      <w:pPr>
        <w:pStyle w:val="RFCFigure"/>
      </w:pPr>
      <w:r>
        <w:t xml:space="preserve">    description</w:t>
      </w:r>
    </w:p>
    <w:p w14:paraId="310A341C" w14:textId="77777777" w:rsidR="00366E77" w:rsidRDefault="00AE459E">
      <w:pPr>
        <w:pStyle w:val="RFCFigure"/>
      </w:pPr>
      <w:r>
        <w:t xml:space="preserve">      "</w:t>
      </w:r>
      <w:proofErr w:type="spellStart"/>
      <w:r>
        <w:t>BGPSec</w:t>
      </w:r>
      <w:proofErr w:type="spellEnd"/>
      <w:r>
        <w:t xml:space="preserve"> augmentation of BGP IPv4 Unicast Address Family.";</w:t>
      </w:r>
    </w:p>
    <w:p w14:paraId="6F7DE299" w14:textId="77777777" w:rsidR="00366E77" w:rsidRDefault="00AE459E">
      <w:pPr>
        <w:pStyle w:val="RFCFigure"/>
      </w:pPr>
      <w:r>
        <w:t xml:space="preserve">    uses </w:t>
      </w:r>
      <w:proofErr w:type="spellStart"/>
      <w:r>
        <w:t>bgpsec</w:t>
      </w:r>
      <w:proofErr w:type="spellEnd"/>
      <w:r>
        <w:t>-validation-config;</w:t>
      </w:r>
    </w:p>
    <w:p w14:paraId="4B6AEBE9" w14:textId="77777777" w:rsidR="00366E77" w:rsidRDefault="00AE459E">
      <w:pPr>
        <w:pStyle w:val="RFCFigure"/>
      </w:pPr>
      <w:r>
        <w:t xml:space="preserve">  }</w:t>
      </w:r>
    </w:p>
    <w:p w14:paraId="5FE92BE0" w14:textId="77777777" w:rsidR="00366E77" w:rsidRDefault="00366E77">
      <w:pPr>
        <w:pStyle w:val="RFCFigure"/>
      </w:pPr>
    </w:p>
    <w:p w14:paraId="0F450F3D" w14:textId="77777777" w:rsidR="00366E77" w:rsidRDefault="00AE459E">
      <w:pPr>
        <w:pStyle w:val="RFCFigure"/>
      </w:pPr>
      <w:r>
        <w:t xml:space="preserve">  augment "/</w:t>
      </w:r>
      <w:proofErr w:type="spellStart"/>
      <w:proofErr w:type="gramStart"/>
      <w:r>
        <w:t>rt:routing</w:t>
      </w:r>
      <w:proofErr w:type="spellEnd"/>
      <w:proofErr w:type="gramEnd"/>
      <w:r>
        <w:t>/</w:t>
      </w:r>
      <w:proofErr w:type="spellStart"/>
      <w:r>
        <w:t>rt:control-plane-protocols</w:t>
      </w:r>
      <w:proofErr w:type="spellEnd"/>
      <w:r>
        <w:t>"</w:t>
      </w:r>
    </w:p>
    <w:p w14:paraId="676648FC" w14:textId="77777777" w:rsidR="00366E77" w:rsidRDefault="00AE459E">
      <w:pPr>
        <w:pStyle w:val="RFCFigure"/>
      </w:pPr>
      <w:r>
        <w:t xml:space="preserve">        + "/</w:t>
      </w:r>
      <w:proofErr w:type="spellStart"/>
      <w:proofErr w:type="gramStart"/>
      <w:r>
        <w:t>rt:control</w:t>
      </w:r>
      <w:proofErr w:type="gramEnd"/>
      <w:r>
        <w:t>-plane-protocol</w:t>
      </w:r>
      <w:proofErr w:type="spellEnd"/>
      <w:r>
        <w:t>/</w:t>
      </w:r>
      <w:proofErr w:type="spellStart"/>
      <w:r>
        <w:t>bgp:bgp</w:t>
      </w:r>
      <w:proofErr w:type="spellEnd"/>
      <w:r>
        <w:t>/</w:t>
      </w:r>
      <w:proofErr w:type="spellStart"/>
      <w:r>
        <w:t>bgp:global</w:t>
      </w:r>
      <w:proofErr w:type="spellEnd"/>
      <w:r>
        <w:t>"</w:t>
      </w:r>
    </w:p>
    <w:p w14:paraId="5A0AE3BB" w14:textId="77777777" w:rsidR="00366E77" w:rsidRDefault="00AE459E">
      <w:pPr>
        <w:pStyle w:val="RFCFigure"/>
      </w:pPr>
      <w:r>
        <w:t xml:space="preserve">        + "/</w:t>
      </w:r>
      <w:proofErr w:type="spellStart"/>
      <w:proofErr w:type="gramStart"/>
      <w:r>
        <w:t>bgp:afi</w:t>
      </w:r>
      <w:proofErr w:type="gramEnd"/>
      <w:r>
        <w:t>-safis</w:t>
      </w:r>
      <w:proofErr w:type="spellEnd"/>
      <w:r>
        <w:t>/</w:t>
      </w:r>
      <w:proofErr w:type="spellStart"/>
      <w:r>
        <w:t>bgp:afi-safi</w:t>
      </w:r>
      <w:proofErr w:type="spellEnd"/>
      <w:r>
        <w:t>/bgp:ipv6-unicast" {</w:t>
      </w:r>
    </w:p>
    <w:p w14:paraId="6ECF6442" w14:textId="77777777" w:rsidR="00366E77" w:rsidRDefault="00AE459E">
      <w:pPr>
        <w:pStyle w:val="RFCFigure"/>
      </w:pPr>
      <w:r>
        <w:t xml:space="preserve">    description</w:t>
      </w:r>
    </w:p>
    <w:p w14:paraId="25462453" w14:textId="77777777" w:rsidR="00366E77" w:rsidRDefault="00AE459E">
      <w:pPr>
        <w:pStyle w:val="RFCFigure"/>
      </w:pPr>
      <w:r>
        <w:t xml:space="preserve">      " </w:t>
      </w:r>
      <w:proofErr w:type="spellStart"/>
      <w:r>
        <w:t>BGPSec</w:t>
      </w:r>
      <w:proofErr w:type="spellEnd"/>
      <w:r>
        <w:t xml:space="preserve"> augmentation of BGP IPv6 Unicast Address Family.";</w:t>
      </w:r>
    </w:p>
    <w:p w14:paraId="0EEC50CF" w14:textId="77777777" w:rsidR="00366E77" w:rsidRDefault="00AE459E">
      <w:pPr>
        <w:pStyle w:val="RFCFigure"/>
      </w:pPr>
      <w:r>
        <w:t xml:space="preserve">    uses </w:t>
      </w:r>
      <w:proofErr w:type="spellStart"/>
      <w:r>
        <w:t>bgpsec</w:t>
      </w:r>
      <w:proofErr w:type="spellEnd"/>
      <w:r>
        <w:t>-validation-config;</w:t>
      </w:r>
    </w:p>
    <w:p w14:paraId="1AE4C1B6" w14:textId="77777777" w:rsidR="00366E77" w:rsidRDefault="00AE459E">
      <w:pPr>
        <w:pStyle w:val="RFCFigure"/>
      </w:pPr>
      <w:r>
        <w:t xml:space="preserve">  }</w:t>
      </w:r>
    </w:p>
    <w:p w14:paraId="54E8128C" w14:textId="77777777" w:rsidR="00366E77" w:rsidRDefault="00366E77">
      <w:pPr>
        <w:pStyle w:val="RFCFigure"/>
      </w:pPr>
    </w:p>
    <w:p w14:paraId="661C5DDF" w14:textId="77777777" w:rsidR="00366E77" w:rsidRDefault="00AE459E">
      <w:pPr>
        <w:pStyle w:val="RFCFigure"/>
      </w:pPr>
      <w:r>
        <w:t xml:space="preserve">  augment "/</w:t>
      </w:r>
      <w:proofErr w:type="spellStart"/>
      <w:proofErr w:type="gramStart"/>
      <w:r>
        <w:t>rt:routing</w:t>
      </w:r>
      <w:proofErr w:type="spellEnd"/>
      <w:proofErr w:type="gramEnd"/>
      <w:r>
        <w:t>/</w:t>
      </w:r>
      <w:proofErr w:type="spellStart"/>
      <w:r>
        <w:t>rt:control-plane-protocols</w:t>
      </w:r>
      <w:proofErr w:type="spellEnd"/>
      <w:r>
        <w:t>"</w:t>
      </w:r>
    </w:p>
    <w:p w14:paraId="694A2C1F" w14:textId="77777777" w:rsidR="00366E77" w:rsidRDefault="00AE459E">
      <w:pPr>
        <w:pStyle w:val="RFCFigure"/>
      </w:pPr>
      <w:r>
        <w:t xml:space="preserve">        + "/</w:t>
      </w:r>
      <w:proofErr w:type="spellStart"/>
      <w:proofErr w:type="gramStart"/>
      <w:r>
        <w:t>rt:control</w:t>
      </w:r>
      <w:proofErr w:type="gramEnd"/>
      <w:r>
        <w:t>-plane-protocol</w:t>
      </w:r>
      <w:proofErr w:type="spellEnd"/>
      <w:r>
        <w:t>/</w:t>
      </w:r>
      <w:proofErr w:type="spellStart"/>
      <w:r>
        <w:t>bgp:bgp</w:t>
      </w:r>
      <w:proofErr w:type="spellEnd"/>
      <w:r>
        <w:t>/</w:t>
      </w:r>
      <w:proofErr w:type="spellStart"/>
      <w:r>
        <w:t>bgp:rib</w:t>
      </w:r>
      <w:proofErr w:type="spellEnd"/>
      <w:r>
        <w:t>"</w:t>
      </w:r>
    </w:p>
    <w:p w14:paraId="5D8B819E" w14:textId="77777777" w:rsidR="00366E77" w:rsidRDefault="00AE459E">
      <w:pPr>
        <w:pStyle w:val="RFCFigure"/>
      </w:pPr>
      <w:r>
        <w:t xml:space="preserve">        + "/</w:t>
      </w:r>
      <w:proofErr w:type="spellStart"/>
      <w:proofErr w:type="gramStart"/>
      <w:r>
        <w:t>bgp:afi</w:t>
      </w:r>
      <w:proofErr w:type="gramEnd"/>
      <w:r>
        <w:t>-safis</w:t>
      </w:r>
      <w:proofErr w:type="spellEnd"/>
      <w:r>
        <w:t>/</w:t>
      </w:r>
      <w:proofErr w:type="spellStart"/>
      <w:r>
        <w:t>bgp:afi-safi</w:t>
      </w:r>
      <w:proofErr w:type="spellEnd"/>
      <w:r>
        <w:t>/bgp:ipv4-unicast"</w:t>
      </w:r>
    </w:p>
    <w:p w14:paraId="4BF87ADE" w14:textId="77777777" w:rsidR="00366E77" w:rsidRDefault="00AE459E">
      <w:pPr>
        <w:pStyle w:val="RFCFigure"/>
      </w:pPr>
      <w:r>
        <w:t xml:space="preserve">        + "/</w:t>
      </w:r>
      <w:proofErr w:type="spellStart"/>
      <w:proofErr w:type="gramStart"/>
      <w:r>
        <w:t>bgp:loc</w:t>
      </w:r>
      <w:proofErr w:type="gramEnd"/>
      <w:r>
        <w:t>-rib</w:t>
      </w:r>
      <w:proofErr w:type="spellEnd"/>
      <w:r>
        <w:t>/</w:t>
      </w:r>
      <w:proofErr w:type="spellStart"/>
      <w:r>
        <w:t>bgp:routes</w:t>
      </w:r>
      <w:proofErr w:type="spellEnd"/>
      <w:r>
        <w:t>/</w:t>
      </w:r>
      <w:proofErr w:type="spellStart"/>
      <w:r>
        <w:t>bgp:route</w:t>
      </w:r>
      <w:proofErr w:type="spellEnd"/>
      <w:r>
        <w:t>" {</w:t>
      </w:r>
    </w:p>
    <w:p w14:paraId="168E62C7" w14:textId="77777777" w:rsidR="00366E77" w:rsidRDefault="00AE459E">
      <w:pPr>
        <w:pStyle w:val="RFCFigure"/>
      </w:pPr>
      <w:r>
        <w:t xml:space="preserve">    description</w:t>
      </w:r>
    </w:p>
    <w:p w14:paraId="6F7034BF" w14:textId="77777777" w:rsidR="00366E77" w:rsidRDefault="00AE459E">
      <w:pPr>
        <w:pStyle w:val="RFCFigure"/>
      </w:pPr>
      <w:r>
        <w:t xml:space="preserve">      " </w:t>
      </w:r>
      <w:proofErr w:type="spellStart"/>
      <w:r>
        <w:t>BGPSec</w:t>
      </w:r>
      <w:proofErr w:type="spellEnd"/>
      <w:r>
        <w:t xml:space="preserve"> augmentation of BGP IPv4 Unicast route.";</w:t>
      </w:r>
    </w:p>
    <w:p w14:paraId="3EA47607" w14:textId="77777777" w:rsidR="00366E77" w:rsidRDefault="00AE459E">
      <w:pPr>
        <w:pStyle w:val="RFCFigure"/>
      </w:pPr>
      <w:r>
        <w:t xml:space="preserve">    leaf </w:t>
      </w:r>
      <w:proofErr w:type="spellStart"/>
      <w:r>
        <w:t>bgpsec</w:t>
      </w:r>
      <w:proofErr w:type="spellEnd"/>
      <w:r>
        <w:t>-validity {</w:t>
      </w:r>
    </w:p>
    <w:p w14:paraId="4650C116" w14:textId="77777777" w:rsidR="00366E77" w:rsidRDefault="00AE459E">
      <w:pPr>
        <w:pStyle w:val="RFCFigure"/>
      </w:pPr>
      <w:r>
        <w:t xml:space="preserve">      type </w:t>
      </w:r>
      <w:proofErr w:type="spellStart"/>
      <w:r>
        <w:t>bgpsec</w:t>
      </w:r>
      <w:proofErr w:type="spellEnd"/>
      <w:r>
        <w:t>-validity-state;</w:t>
      </w:r>
    </w:p>
    <w:p w14:paraId="230C3AF7" w14:textId="77777777" w:rsidR="00366E77" w:rsidRDefault="00AE459E">
      <w:pPr>
        <w:pStyle w:val="RFCFigure"/>
      </w:pPr>
      <w:r>
        <w:t xml:space="preserve">      description</w:t>
      </w:r>
    </w:p>
    <w:p w14:paraId="273EE4A2" w14:textId="77777777" w:rsidR="00366E77" w:rsidRDefault="00AE459E">
      <w:pPr>
        <w:pStyle w:val="RFCFigure"/>
      </w:pPr>
      <w:r>
        <w:t xml:space="preserve">        "BGPsec validity of BGP IPv4 Unicast prefix";</w:t>
      </w:r>
    </w:p>
    <w:p w14:paraId="32D5D898" w14:textId="77777777" w:rsidR="00366E77" w:rsidRDefault="00AE459E">
      <w:pPr>
        <w:pStyle w:val="RFCFigure"/>
      </w:pPr>
      <w:r>
        <w:t xml:space="preserve">    }</w:t>
      </w:r>
    </w:p>
    <w:p w14:paraId="50E30C78" w14:textId="77777777" w:rsidR="00366E77" w:rsidRDefault="00AE459E">
      <w:pPr>
        <w:pStyle w:val="RFCFigure"/>
      </w:pPr>
      <w:r>
        <w:t xml:space="preserve">  }</w:t>
      </w:r>
    </w:p>
    <w:p w14:paraId="31623BD9" w14:textId="77777777" w:rsidR="00366E77" w:rsidRDefault="00366E77">
      <w:pPr>
        <w:pStyle w:val="RFCFigure"/>
      </w:pPr>
    </w:p>
    <w:p w14:paraId="209ECF06" w14:textId="77777777" w:rsidR="00366E77" w:rsidRDefault="00AE459E">
      <w:pPr>
        <w:pStyle w:val="RFCFigure"/>
      </w:pPr>
      <w:r>
        <w:t xml:space="preserve">  augment "/</w:t>
      </w:r>
      <w:proofErr w:type="spellStart"/>
      <w:proofErr w:type="gramStart"/>
      <w:r>
        <w:t>rt:routing</w:t>
      </w:r>
      <w:proofErr w:type="spellEnd"/>
      <w:proofErr w:type="gramEnd"/>
      <w:r>
        <w:t>/</w:t>
      </w:r>
      <w:proofErr w:type="spellStart"/>
      <w:r>
        <w:t>rt:control-plane-protocols</w:t>
      </w:r>
      <w:proofErr w:type="spellEnd"/>
      <w:r>
        <w:t>"</w:t>
      </w:r>
    </w:p>
    <w:p w14:paraId="0778CED5" w14:textId="77777777" w:rsidR="00366E77" w:rsidRDefault="00AE459E">
      <w:pPr>
        <w:pStyle w:val="RFCFigure"/>
      </w:pPr>
      <w:r>
        <w:t xml:space="preserve">        + "/</w:t>
      </w:r>
      <w:proofErr w:type="spellStart"/>
      <w:proofErr w:type="gramStart"/>
      <w:r>
        <w:t>rt:control</w:t>
      </w:r>
      <w:proofErr w:type="gramEnd"/>
      <w:r>
        <w:t>-plane-protocol</w:t>
      </w:r>
      <w:proofErr w:type="spellEnd"/>
      <w:r>
        <w:t>/</w:t>
      </w:r>
      <w:proofErr w:type="spellStart"/>
      <w:r>
        <w:t>bgp:bgp</w:t>
      </w:r>
      <w:proofErr w:type="spellEnd"/>
      <w:r>
        <w:t>/</w:t>
      </w:r>
      <w:proofErr w:type="spellStart"/>
      <w:r>
        <w:t>bgp:rib</w:t>
      </w:r>
      <w:proofErr w:type="spellEnd"/>
      <w:r>
        <w:t>"</w:t>
      </w:r>
    </w:p>
    <w:p w14:paraId="40A376F4" w14:textId="77777777" w:rsidR="00366E77" w:rsidRDefault="00AE459E">
      <w:pPr>
        <w:pStyle w:val="RFCFigure"/>
      </w:pPr>
      <w:r>
        <w:t xml:space="preserve">        + "/</w:t>
      </w:r>
      <w:proofErr w:type="spellStart"/>
      <w:proofErr w:type="gramStart"/>
      <w:r>
        <w:t>bgp:afi</w:t>
      </w:r>
      <w:proofErr w:type="gramEnd"/>
      <w:r>
        <w:t>-safis</w:t>
      </w:r>
      <w:proofErr w:type="spellEnd"/>
      <w:r>
        <w:t>/</w:t>
      </w:r>
      <w:proofErr w:type="spellStart"/>
      <w:r>
        <w:t>bgp:afi-safi</w:t>
      </w:r>
      <w:proofErr w:type="spellEnd"/>
      <w:r>
        <w:t>/bgp:ipv6-unicast"</w:t>
      </w:r>
    </w:p>
    <w:p w14:paraId="5A17439C" w14:textId="77777777" w:rsidR="00366E77" w:rsidRDefault="00AE459E">
      <w:pPr>
        <w:pStyle w:val="RFCFigure"/>
      </w:pPr>
      <w:r>
        <w:t xml:space="preserve">        + "/</w:t>
      </w:r>
      <w:proofErr w:type="spellStart"/>
      <w:proofErr w:type="gramStart"/>
      <w:r>
        <w:t>bgp:loc</w:t>
      </w:r>
      <w:proofErr w:type="gramEnd"/>
      <w:r>
        <w:t>-rib</w:t>
      </w:r>
      <w:proofErr w:type="spellEnd"/>
      <w:r>
        <w:t>/</w:t>
      </w:r>
      <w:proofErr w:type="spellStart"/>
      <w:r>
        <w:t>bgp:routes</w:t>
      </w:r>
      <w:proofErr w:type="spellEnd"/>
      <w:r>
        <w:t>/</w:t>
      </w:r>
      <w:proofErr w:type="spellStart"/>
      <w:r>
        <w:t>bgp:route</w:t>
      </w:r>
      <w:proofErr w:type="spellEnd"/>
      <w:r>
        <w:t>" {</w:t>
      </w:r>
    </w:p>
    <w:p w14:paraId="498990C3" w14:textId="77777777" w:rsidR="00366E77" w:rsidRDefault="00AE459E">
      <w:pPr>
        <w:pStyle w:val="RFCFigure"/>
      </w:pPr>
      <w:r>
        <w:t xml:space="preserve">    description</w:t>
      </w:r>
    </w:p>
    <w:p w14:paraId="3D83618E" w14:textId="77777777" w:rsidR="00366E77" w:rsidRDefault="00AE459E">
      <w:pPr>
        <w:pStyle w:val="RFCFigure"/>
      </w:pPr>
      <w:r>
        <w:t xml:space="preserve">      "</w:t>
      </w:r>
      <w:proofErr w:type="spellStart"/>
      <w:r>
        <w:t>BGPSec</w:t>
      </w:r>
      <w:proofErr w:type="spellEnd"/>
      <w:r>
        <w:t xml:space="preserve"> augmentation of BGP IPv6 Unicast route.";</w:t>
      </w:r>
    </w:p>
    <w:p w14:paraId="744260D2" w14:textId="77777777" w:rsidR="00366E77" w:rsidRDefault="00AE459E">
      <w:pPr>
        <w:pStyle w:val="RFCFigure"/>
      </w:pPr>
      <w:r>
        <w:t xml:space="preserve">    leaf </w:t>
      </w:r>
      <w:proofErr w:type="spellStart"/>
      <w:r>
        <w:t>bgpsec</w:t>
      </w:r>
      <w:proofErr w:type="spellEnd"/>
      <w:r>
        <w:t>-validity {</w:t>
      </w:r>
    </w:p>
    <w:p w14:paraId="31894922" w14:textId="77777777" w:rsidR="00366E77" w:rsidRDefault="00AE459E">
      <w:pPr>
        <w:pStyle w:val="RFCFigure"/>
      </w:pPr>
      <w:r>
        <w:t xml:space="preserve">      type </w:t>
      </w:r>
      <w:proofErr w:type="spellStart"/>
      <w:r>
        <w:t>bgpsec</w:t>
      </w:r>
      <w:proofErr w:type="spellEnd"/>
      <w:r>
        <w:t>-validity-state;</w:t>
      </w:r>
    </w:p>
    <w:p w14:paraId="7AC7661B" w14:textId="77777777" w:rsidR="00366E77" w:rsidRDefault="00AE459E">
      <w:pPr>
        <w:pStyle w:val="RFCFigure"/>
      </w:pPr>
      <w:r>
        <w:t xml:space="preserve">      description</w:t>
      </w:r>
    </w:p>
    <w:p w14:paraId="4EA501F5" w14:textId="77777777" w:rsidR="00366E77" w:rsidRDefault="00AE459E">
      <w:pPr>
        <w:pStyle w:val="RFCFigure"/>
      </w:pPr>
      <w:r>
        <w:t xml:space="preserve">        "BGPsec validity of BGP IPv6 Unicast prefix";</w:t>
      </w:r>
    </w:p>
    <w:p w14:paraId="2B49006D" w14:textId="77777777" w:rsidR="00366E77" w:rsidRDefault="00AE459E">
      <w:pPr>
        <w:pStyle w:val="RFCFigure"/>
      </w:pPr>
      <w:r>
        <w:t xml:space="preserve">    }</w:t>
      </w:r>
    </w:p>
    <w:p w14:paraId="2AA22912" w14:textId="77777777" w:rsidR="00366E77" w:rsidRDefault="00AE459E">
      <w:pPr>
        <w:pStyle w:val="RFCFigure"/>
      </w:pPr>
      <w:r>
        <w:t xml:space="preserve">  }</w:t>
      </w:r>
    </w:p>
    <w:p w14:paraId="2A0E585B" w14:textId="77777777" w:rsidR="00366E77" w:rsidRDefault="00366E77">
      <w:pPr>
        <w:pStyle w:val="RFCFigure"/>
      </w:pPr>
    </w:p>
    <w:p w14:paraId="0360531C" w14:textId="77777777" w:rsidR="00366E77" w:rsidRDefault="00AE459E">
      <w:pPr>
        <w:pStyle w:val="RFCFigure"/>
      </w:pPr>
      <w:r>
        <w:t xml:space="preserve">  augment "/</w:t>
      </w:r>
      <w:proofErr w:type="spellStart"/>
      <w:proofErr w:type="gramStart"/>
      <w:r>
        <w:t>rt:routing</w:t>
      </w:r>
      <w:proofErr w:type="spellEnd"/>
      <w:proofErr w:type="gramEnd"/>
      <w:r>
        <w:t>/</w:t>
      </w:r>
      <w:proofErr w:type="spellStart"/>
      <w:r>
        <w:t>rt:control-plane-protocols</w:t>
      </w:r>
      <w:proofErr w:type="spellEnd"/>
      <w:r>
        <w:t>"</w:t>
      </w:r>
    </w:p>
    <w:p w14:paraId="2161078E" w14:textId="77777777" w:rsidR="00366E77" w:rsidRDefault="00AE459E">
      <w:pPr>
        <w:pStyle w:val="RFCFigure"/>
      </w:pPr>
      <w:r>
        <w:t xml:space="preserve">        + "/</w:t>
      </w:r>
      <w:proofErr w:type="spellStart"/>
      <w:proofErr w:type="gramStart"/>
      <w:r>
        <w:t>rt:control</w:t>
      </w:r>
      <w:proofErr w:type="gramEnd"/>
      <w:r>
        <w:t>-plane-protocol</w:t>
      </w:r>
      <w:proofErr w:type="spellEnd"/>
      <w:r>
        <w:t>/</w:t>
      </w:r>
      <w:proofErr w:type="spellStart"/>
      <w:r>
        <w:t>bgp:bgp</w:t>
      </w:r>
      <w:proofErr w:type="spellEnd"/>
      <w:r>
        <w:t>/</w:t>
      </w:r>
      <w:proofErr w:type="spellStart"/>
      <w:r>
        <w:t>bgp:global</w:t>
      </w:r>
      <w:proofErr w:type="spellEnd"/>
      <w:r>
        <w:t>"</w:t>
      </w:r>
    </w:p>
    <w:p w14:paraId="226B96C6" w14:textId="77777777" w:rsidR="00366E77" w:rsidRDefault="00AE459E">
      <w:pPr>
        <w:pStyle w:val="RFCFigure"/>
      </w:pPr>
      <w:r>
        <w:t xml:space="preserve">        + "/</w:t>
      </w:r>
      <w:proofErr w:type="spellStart"/>
      <w:proofErr w:type="gramStart"/>
      <w:r>
        <w:t>bgp:afi</w:t>
      </w:r>
      <w:proofErr w:type="gramEnd"/>
      <w:r>
        <w:t>-safis</w:t>
      </w:r>
      <w:proofErr w:type="spellEnd"/>
      <w:r>
        <w:t>/</w:t>
      </w:r>
      <w:proofErr w:type="spellStart"/>
      <w:r>
        <w:t>bgp:afi-safi</w:t>
      </w:r>
      <w:proofErr w:type="spellEnd"/>
      <w:r>
        <w:t>"</w:t>
      </w:r>
    </w:p>
    <w:p w14:paraId="1483E8A6" w14:textId="77777777" w:rsidR="00366E77" w:rsidRDefault="00AE459E">
      <w:pPr>
        <w:pStyle w:val="RFCFigure"/>
      </w:pPr>
      <w:r>
        <w:t xml:space="preserve">        + "/</w:t>
      </w:r>
      <w:proofErr w:type="spellStart"/>
      <w:proofErr w:type="gramStart"/>
      <w:r>
        <w:t>bgp:route</w:t>
      </w:r>
      <w:proofErr w:type="gramEnd"/>
      <w:r>
        <w:t>-selection-options</w:t>
      </w:r>
      <w:proofErr w:type="spellEnd"/>
      <w:r>
        <w:t>" {</w:t>
      </w:r>
    </w:p>
    <w:p w14:paraId="2380DD0E" w14:textId="77777777" w:rsidR="00366E77" w:rsidRDefault="00AE459E">
      <w:pPr>
        <w:pStyle w:val="RFCFigure"/>
      </w:pPr>
      <w:r>
        <w:t xml:space="preserve">    when "derived-from-or-self</w:t>
      </w:r>
      <w:proofErr w:type="gramStart"/>
      <w:r>
        <w:t>(..</w:t>
      </w:r>
      <w:proofErr w:type="gramEnd"/>
      <w:r>
        <w:t>/</w:t>
      </w:r>
      <w:proofErr w:type="spellStart"/>
      <w:r>
        <w:t>bgp:name</w:t>
      </w:r>
      <w:proofErr w:type="spellEnd"/>
      <w:r>
        <w:t>, 'bt:ipv4-unicast') or "</w:t>
      </w:r>
    </w:p>
    <w:p w14:paraId="21AD3722" w14:textId="77777777" w:rsidR="00366E77" w:rsidRDefault="00AE459E">
      <w:pPr>
        <w:pStyle w:val="RFCFigure"/>
      </w:pPr>
      <w:r>
        <w:lastRenderedPageBreak/>
        <w:t xml:space="preserve">       + "derived-from-or-self</w:t>
      </w:r>
      <w:proofErr w:type="gramStart"/>
      <w:r>
        <w:t>(..</w:t>
      </w:r>
      <w:proofErr w:type="gramEnd"/>
      <w:r>
        <w:t>/</w:t>
      </w:r>
      <w:proofErr w:type="spellStart"/>
      <w:r>
        <w:t>bgp:name</w:t>
      </w:r>
      <w:proofErr w:type="spellEnd"/>
      <w:r>
        <w:t>, 'bt:ipv6-unicast')" {</w:t>
      </w:r>
    </w:p>
    <w:p w14:paraId="0D28CD0D" w14:textId="77777777" w:rsidR="00366E77" w:rsidRDefault="00AE459E">
      <w:pPr>
        <w:pStyle w:val="RFCFigure"/>
      </w:pPr>
      <w:r>
        <w:t xml:space="preserve">      description</w:t>
      </w:r>
    </w:p>
    <w:p w14:paraId="714F19F3" w14:textId="77777777" w:rsidR="00366E77" w:rsidRDefault="00AE459E">
      <w:pPr>
        <w:pStyle w:val="RFCFigure"/>
      </w:pPr>
      <w:r>
        <w:t xml:space="preserve">        "This augmentation is valid for IPv4 and IPv6 Unicast.";</w:t>
      </w:r>
    </w:p>
    <w:p w14:paraId="02A38242" w14:textId="77777777" w:rsidR="00366E77" w:rsidRDefault="00AE459E">
      <w:pPr>
        <w:pStyle w:val="RFCFigure"/>
      </w:pPr>
      <w:r>
        <w:t xml:space="preserve">    }</w:t>
      </w:r>
    </w:p>
    <w:p w14:paraId="55C8BE92" w14:textId="77777777" w:rsidR="00366E77" w:rsidRDefault="00AE459E">
      <w:pPr>
        <w:pStyle w:val="RFCFigure"/>
      </w:pPr>
      <w:r>
        <w:t xml:space="preserve">    description</w:t>
      </w:r>
    </w:p>
    <w:p w14:paraId="1143C168" w14:textId="77777777" w:rsidR="00366E77" w:rsidRDefault="00AE459E">
      <w:pPr>
        <w:pStyle w:val="RFCFigure"/>
      </w:pPr>
      <w:r>
        <w:t xml:space="preserve">      "</w:t>
      </w:r>
      <w:proofErr w:type="gramStart"/>
      <w:r>
        <w:t>augmentation</w:t>
      </w:r>
      <w:proofErr w:type="gramEnd"/>
      <w:r>
        <w:t xml:space="preserve"> of BGP route selection options";</w:t>
      </w:r>
    </w:p>
    <w:p w14:paraId="6F5F7F81" w14:textId="77777777" w:rsidR="00366E77" w:rsidRDefault="00AE459E">
      <w:pPr>
        <w:pStyle w:val="RFCFigure"/>
      </w:pPr>
      <w:r>
        <w:t xml:space="preserve">    uses </w:t>
      </w:r>
      <w:proofErr w:type="spellStart"/>
      <w:r>
        <w:t>bgpsec</w:t>
      </w:r>
      <w:proofErr w:type="spellEnd"/>
      <w:r>
        <w:t>-selection-option;</w:t>
      </w:r>
    </w:p>
    <w:p w14:paraId="3DAB7811" w14:textId="77777777" w:rsidR="00366E77" w:rsidRDefault="00AE459E">
      <w:pPr>
        <w:pStyle w:val="RFCFigure"/>
      </w:pPr>
      <w:r>
        <w:t xml:space="preserve">  }</w:t>
      </w:r>
    </w:p>
    <w:p w14:paraId="7629F5EB" w14:textId="77777777" w:rsidR="00366E77" w:rsidRDefault="00366E77">
      <w:pPr>
        <w:pStyle w:val="RFCFigure"/>
      </w:pPr>
    </w:p>
    <w:p w14:paraId="42CC3F18" w14:textId="77777777" w:rsidR="00366E77" w:rsidRDefault="00AE459E">
      <w:pPr>
        <w:pStyle w:val="RFCFigure"/>
      </w:pPr>
      <w:r>
        <w:t xml:space="preserve">  augment "/</w:t>
      </w:r>
      <w:proofErr w:type="spellStart"/>
      <w:proofErr w:type="gramStart"/>
      <w:r>
        <w:t>rt:routing</w:t>
      </w:r>
      <w:proofErr w:type="spellEnd"/>
      <w:proofErr w:type="gramEnd"/>
      <w:r>
        <w:t>/</w:t>
      </w:r>
      <w:proofErr w:type="spellStart"/>
      <w:r>
        <w:t>rt:control-plane-protocols</w:t>
      </w:r>
      <w:proofErr w:type="spellEnd"/>
      <w:r>
        <w:t>"</w:t>
      </w:r>
    </w:p>
    <w:p w14:paraId="309D45F9" w14:textId="77777777" w:rsidR="00366E77" w:rsidRDefault="00AE459E">
      <w:pPr>
        <w:pStyle w:val="RFCFigure"/>
      </w:pPr>
      <w:r>
        <w:t xml:space="preserve">        + "/</w:t>
      </w:r>
      <w:proofErr w:type="spellStart"/>
      <w:proofErr w:type="gramStart"/>
      <w:r>
        <w:t>rt:control</w:t>
      </w:r>
      <w:proofErr w:type="gramEnd"/>
      <w:r>
        <w:t>-plane-protocol</w:t>
      </w:r>
      <w:proofErr w:type="spellEnd"/>
      <w:r>
        <w:t>/</w:t>
      </w:r>
      <w:proofErr w:type="spellStart"/>
      <w:r>
        <w:t>bgp:bgp</w:t>
      </w:r>
      <w:proofErr w:type="spellEnd"/>
      <w:r>
        <w:t>/</w:t>
      </w:r>
      <w:proofErr w:type="spellStart"/>
      <w:r>
        <w:t>bgp:neighbors</w:t>
      </w:r>
      <w:proofErr w:type="spellEnd"/>
      <w:r>
        <w:t>"</w:t>
      </w:r>
    </w:p>
    <w:p w14:paraId="1C923B86" w14:textId="77777777" w:rsidR="00366E77" w:rsidRDefault="00AE459E">
      <w:pPr>
        <w:pStyle w:val="RFCFigure"/>
      </w:pPr>
      <w:r>
        <w:t xml:space="preserve">        + "/</w:t>
      </w:r>
      <w:proofErr w:type="spellStart"/>
      <w:proofErr w:type="gramStart"/>
      <w:r>
        <w:t>bgp:neighbor</w:t>
      </w:r>
      <w:proofErr w:type="spellEnd"/>
      <w:proofErr w:type="gramEnd"/>
      <w:r>
        <w:t>/</w:t>
      </w:r>
      <w:proofErr w:type="spellStart"/>
      <w:r>
        <w:t>bgp:afi-safis</w:t>
      </w:r>
      <w:proofErr w:type="spellEnd"/>
      <w:r>
        <w:t>/</w:t>
      </w:r>
      <w:proofErr w:type="spellStart"/>
      <w:r>
        <w:t>bgp:afi-safi</w:t>
      </w:r>
      <w:proofErr w:type="spellEnd"/>
      <w:r>
        <w:t>"</w:t>
      </w:r>
    </w:p>
    <w:p w14:paraId="310243E5" w14:textId="77777777" w:rsidR="00366E77" w:rsidRDefault="00AE459E">
      <w:pPr>
        <w:pStyle w:val="RFCFigure"/>
      </w:pPr>
      <w:r>
        <w:t xml:space="preserve">        + "/</w:t>
      </w:r>
      <w:proofErr w:type="gramStart"/>
      <w:r>
        <w:t>bgp:ipv</w:t>
      </w:r>
      <w:proofErr w:type="gramEnd"/>
      <w:r>
        <w:t>4-unicast" {</w:t>
      </w:r>
    </w:p>
    <w:p w14:paraId="3EF37538" w14:textId="77777777" w:rsidR="00366E77" w:rsidRDefault="00AE459E">
      <w:pPr>
        <w:pStyle w:val="RFCFigure"/>
      </w:pPr>
      <w:r>
        <w:t xml:space="preserve">    description</w:t>
      </w:r>
    </w:p>
    <w:p w14:paraId="1CE4B4B2" w14:textId="77777777" w:rsidR="00366E77" w:rsidRDefault="00AE459E">
      <w:pPr>
        <w:pStyle w:val="RFCFigure"/>
      </w:pPr>
      <w:r>
        <w:t xml:space="preserve">      "</w:t>
      </w:r>
      <w:proofErr w:type="gramStart"/>
      <w:r>
        <w:t>augmentation</w:t>
      </w:r>
      <w:proofErr w:type="gramEnd"/>
      <w:r>
        <w:t xml:space="preserve"> of </w:t>
      </w:r>
      <w:proofErr w:type="spellStart"/>
      <w:r>
        <w:t>BGPSec</w:t>
      </w:r>
      <w:proofErr w:type="spellEnd"/>
      <w:r>
        <w:t xml:space="preserve"> for IPv4 Unicast neighbor";</w:t>
      </w:r>
    </w:p>
    <w:p w14:paraId="0CF4D1DB" w14:textId="77777777" w:rsidR="00366E77" w:rsidRDefault="00AE459E">
      <w:pPr>
        <w:pStyle w:val="RFCFigure"/>
      </w:pPr>
      <w:r>
        <w:t xml:space="preserve">    uses export-</w:t>
      </w:r>
      <w:proofErr w:type="spellStart"/>
      <w:r>
        <w:t>bgpsec</w:t>
      </w:r>
      <w:proofErr w:type="spellEnd"/>
      <w:r>
        <w:t>-validation-config;</w:t>
      </w:r>
    </w:p>
    <w:p w14:paraId="27237316" w14:textId="77777777" w:rsidR="00366E77" w:rsidRDefault="00AE459E">
      <w:pPr>
        <w:pStyle w:val="RFCFigure"/>
      </w:pPr>
      <w:r>
        <w:t xml:space="preserve">  }</w:t>
      </w:r>
    </w:p>
    <w:p w14:paraId="1602D322" w14:textId="77777777" w:rsidR="00366E77" w:rsidRDefault="00366E77">
      <w:pPr>
        <w:pStyle w:val="RFCFigure"/>
      </w:pPr>
    </w:p>
    <w:p w14:paraId="056A856A" w14:textId="77777777" w:rsidR="00366E77" w:rsidRDefault="00AE459E">
      <w:pPr>
        <w:pStyle w:val="RFCFigure"/>
      </w:pPr>
      <w:r>
        <w:t xml:space="preserve">  augment "/</w:t>
      </w:r>
      <w:proofErr w:type="spellStart"/>
      <w:proofErr w:type="gramStart"/>
      <w:r>
        <w:t>rt:routing</w:t>
      </w:r>
      <w:proofErr w:type="spellEnd"/>
      <w:proofErr w:type="gramEnd"/>
      <w:r>
        <w:t>/</w:t>
      </w:r>
      <w:proofErr w:type="spellStart"/>
      <w:r>
        <w:t>rt:control-plane-protocols</w:t>
      </w:r>
      <w:proofErr w:type="spellEnd"/>
      <w:r>
        <w:t>"</w:t>
      </w:r>
    </w:p>
    <w:p w14:paraId="628CE09D" w14:textId="77777777" w:rsidR="00366E77" w:rsidRDefault="00AE459E">
      <w:pPr>
        <w:pStyle w:val="RFCFigure"/>
      </w:pPr>
      <w:r>
        <w:t xml:space="preserve">        + "/</w:t>
      </w:r>
      <w:proofErr w:type="spellStart"/>
      <w:proofErr w:type="gramStart"/>
      <w:r>
        <w:t>rt:control</w:t>
      </w:r>
      <w:proofErr w:type="gramEnd"/>
      <w:r>
        <w:t>-plane-protocol</w:t>
      </w:r>
      <w:proofErr w:type="spellEnd"/>
      <w:r>
        <w:t>/</w:t>
      </w:r>
      <w:proofErr w:type="spellStart"/>
      <w:r>
        <w:t>bgp:bgp</w:t>
      </w:r>
      <w:proofErr w:type="spellEnd"/>
      <w:r>
        <w:t>/</w:t>
      </w:r>
      <w:proofErr w:type="spellStart"/>
      <w:r>
        <w:t>bgp:neighbors</w:t>
      </w:r>
      <w:proofErr w:type="spellEnd"/>
      <w:r>
        <w:t>"</w:t>
      </w:r>
    </w:p>
    <w:p w14:paraId="5191CE36" w14:textId="77777777" w:rsidR="00366E77" w:rsidRDefault="00AE459E">
      <w:pPr>
        <w:pStyle w:val="RFCFigure"/>
      </w:pPr>
      <w:r>
        <w:t xml:space="preserve">        + "/</w:t>
      </w:r>
      <w:proofErr w:type="spellStart"/>
      <w:proofErr w:type="gramStart"/>
      <w:r>
        <w:t>bgp:neighbor</w:t>
      </w:r>
      <w:proofErr w:type="spellEnd"/>
      <w:proofErr w:type="gramEnd"/>
      <w:r>
        <w:t>/</w:t>
      </w:r>
      <w:proofErr w:type="spellStart"/>
      <w:r>
        <w:t>bgp:afi-safis</w:t>
      </w:r>
      <w:proofErr w:type="spellEnd"/>
      <w:r>
        <w:t>/</w:t>
      </w:r>
      <w:proofErr w:type="spellStart"/>
      <w:r>
        <w:t>bgp:afi-safi</w:t>
      </w:r>
      <w:proofErr w:type="spellEnd"/>
      <w:r>
        <w:t>"</w:t>
      </w:r>
    </w:p>
    <w:p w14:paraId="61A0CC06" w14:textId="77777777" w:rsidR="00366E77" w:rsidRDefault="00AE459E">
      <w:pPr>
        <w:pStyle w:val="RFCFigure"/>
      </w:pPr>
      <w:r>
        <w:t xml:space="preserve">        + "/</w:t>
      </w:r>
      <w:proofErr w:type="gramStart"/>
      <w:r>
        <w:t>bgp:ipv</w:t>
      </w:r>
      <w:proofErr w:type="gramEnd"/>
      <w:r>
        <w:t>6-unicast" {</w:t>
      </w:r>
    </w:p>
    <w:p w14:paraId="70BFFD49" w14:textId="77777777" w:rsidR="00366E77" w:rsidRDefault="00AE459E">
      <w:pPr>
        <w:pStyle w:val="RFCFigure"/>
      </w:pPr>
      <w:r>
        <w:t xml:space="preserve">    description</w:t>
      </w:r>
    </w:p>
    <w:p w14:paraId="1064C412" w14:textId="77777777" w:rsidR="00366E77" w:rsidRDefault="00AE459E">
      <w:pPr>
        <w:pStyle w:val="RFCFigure"/>
      </w:pPr>
      <w:r>
        <w:t xml:space="preserve">      "</w:t>
      </w:r>
      <w:proofErr w:type="gramStart"/>
      <w:r>
        <w:t>augmentation</w:t>
      </w:r>
      <w:proofErr w:type="gramEnd"/>
      <w:r>
        <w:t xml:space="preserve"> of </w:t>
      </w:r>
      <w:proofErr w:type="spellStart"/>
      <w:r>
        <w:t>BGPSec</w:t>
      </w:r>
      <w:proofErr w:type="spellEnd"/>
      <w:r>
        <w:t xml:space="preserve"> for IPv6 Unicast neighbor";</w:t>
      </w:r>
    </w:p>
    <w:p w14:paraId="04C2A568" w14:textId="77777777" w:rsidR="00366E77" w:rsidRDefault="00AE459E">
      <w:pPr>
        <w:pStyle w:val="RFCFigure"/>
      </w:pPr>
      <w:r>
        <w:t xml:space="preserve">    uses export-</w:t>
      </w:r>
      <w:proofErr w:type="spellStart"/>
      <w:r>
        <w:t>bgpsec</w:t>
      </w:r>
      <w:proofErr w:type="spellEnd"/>
      <w:r>
        <w:t>-validation-config;</w:t>
      </w:r>
    </w:p>
    <w:p w14:paraId="3A504978" w14:textId="77777777" w:rsidR="00366E77" w:rsidRDefault="00AE459E">
      <w:pPr>
        <w:pStyle w:val="RFCFigure"/>
      </w:pPr>
      <w:r>
        <w:t xml:space="preserve">  }</w:t>
      </w:r>
    </w:p>
    <w:p w14:paraId="351F4D65" w14:textId="77777777" w:rsidR="00366E77" w:rsidRDefault="00366E77">
      <w:pPr>
        <w:pStyle w:val="RFCFigure"/>
      </w:pPr>
    </w:p>
    <w:p w14:paraId="0CE8FC81" w14:textId="77777777" w:rsidR="00366E77" w:rsidRDefault="00AE459E">
      <w:pPr>
        <w:pStyle w:val="RFCFigure"/>
      </w:pPr>
      <w:r>
        <w:t xml:space="preserve">  augment "/</w:t>
      </w:r>
      <w:proofErr w:type="spellStart"/>
      <w:proofErr w:type="gramStart"/>
      <w:r>
        <w:t>rt:routing</w:t>
      </w:r>
      <w:proofErr w:type="spellEnd"/>
      <w:proofErr w:type="gramEnd"/>
      <w:r>
        <w:t>/</w:t>
      </w:r>
      <w:proofErr w:type="spellStart"/>
      <w:r>
        <w:t>rt:control-plane-protocols</w:t>
      </w:r>
      <w:proofErr w:type="spellEnd"/>
      <w:r>
        <w:t>"</w:t>
      </w:r>
    </w:p>
    <w:p w14:paraId="612B880D" w14:textId="77777777" w:rsidR="00366E77" w:rsidRDefault="00AE459E">
      <w:pPr>
        <w:pStyle w:val="RFCFigure"/>
      </w:pPr>
      <w:r>
        <w:t xml:space="preserve">        + "/</w:t>
      </w:r>
      <w:proofErr w:type="spellStart"/>
      <w:proofErr w:type="gramStart"/>
      <w:r>
        <w:t>rt:control</w:t>
      </w:r>
      <w:proofErr w:type="gramEnd"/>
      <w:r>
        <w:t>-plane-protocol</w:t>
      </w:r>
      <w:proofErr w:type="spellEnd"/>
      <w:r>
        <w:t>/</w:t>
      </w:r>
      <w:proofErr w:type="spellStart"/>
      <w:r>
        <w:t>bgp:bgp</w:t>
      </w:r>
      <w:proofErr w:type="spellEnd"/>
      <w:r>
        <w:t>/</w:t>
      </w:r>
      <w:proofErr w:type="spellStart"/>
      <w:r>
        <w:t>bgp:peer-groups</w:t>
      </w:r>
      <w:proofErr w:type="spellEnd"/>
      <w:r>
        <w:t>"</w:t>
      </w:r>
    </w:p>
    <w:p w14:paraId="5E0F347C" w14:textId="77777777" w:rsidR="00366E77" w:rsidRDefault="00AE459E">
      <w:pPr>
        <w:pStyle w:val="RFCFigure"/>
      </w:pPr>
      <w:r>
        <w:t xml:space="preserve">        + "/</w:t>
      </w:r>
      <w:proofErr w:type="spellStart"/>
      <w:proofErr w:type="gramStart"/>
      <w:r>
        <w:t>bgp:peer</w:t>
      </w:r>
      <w:proofErr w:type="gramEnd"/>
      <w:r>
        <w:t>-group</w:t>
      </w:r>
      <w:proofErr w:type="spellEnd"/>
      <w:r>
        <w:t>/</w:t>
      </w:r>
      <w:proofErr w:type="spellStart"/>
      <w:r>
        <w:t>bgp:afi-safis</w:t>
      </w:r>
      <w:proofErr w:type="spellEnd"/>
      <w:r>
        <w:t>/</w:t>
      </w:r>
      <w:proofErr w:type="spellStart"/>
      <w:r>
        <w:t>bgp:afi-safi</w:t>
      </w:r>
      <w:proofErr w:type="spellEnd"/>
      <w:r>
        <w:t>"</w:t>
      </w:r>
    </w:p>
    <w:p w14:paraId="085D6A1E" w14:textId="77777777" w:rsidR="00366E77" w:rsidRDefault="00AE459E">
      <w:pPr>
        <w:pStyle w:val="RFCFigure"/>
      </w:pPr>
      <w:r>
        <w:t xml:space="preserve">        + "/</w:t>
      </w:r>
      <w:proofErr w:type="gramStart"/>
      <w:r>
        <w:t>bgp:ipv</w:t>
      </w:r>
      <w:proofErr w:type="gramEnd"/>
      <w:r>
        <w:t>4-unicast" {</w:t>
      </w:r>
    </w:p>
    <w:p w14:paraId="02BCB80D" w14:textId="77777777" w:rsidR="00366E77" w:rsidRDefault="00AE459E">
      <w:pPr>
        <w:pStyle w:val="RFCFigure"/>
      </w:pPr>
      <w:r>
        <w:t xml:space="preserve">    description</w:t>
      </w:r>
    </w:p>
    <w:p w14:paraId="1CED7236" w14:textId="77777777" w:rsidR="00366E77" w:rsidRDefault="00AE459E">
      <w:pPr>
        <w:pStyle w:val="RFCFigure"/>
      </w:pPr>
      <w:r>
        <w:t xml:space="preserve">      "</w:t>
      </w:r>
      <w:proofErr w:type="gramStart"/>
      <w:r>
        <w:t>augmentation</w:t>
      </w:r>
      <w:proofErr w:type="gramEnd"/>
      <w:r>
        <w:t xml:space="preserve"> of </w:t>
      </w:r>
      <w:proofErr w:type="spellStart"/>
      <w:r>
        <w:t>BGPSec</w:t>
      </w:r>
      <w:proofErr w:type="spellEnd"/>
      <w:r>
        <w:t xml:space="preserve"> for IPv4 Unicast peer group";</w:t>
      </w:r>
    </w:p>
    <w:p w14:paraId="5C4350E4" w14:textId="77777777" w:rsidR="00366E77" w:rsidRDefault="00AE459E">
      <w:pPr>
        <w:pStyle w:val="RFCFigure"/>
      </w:pPr>
      <w:r>
        <w:t xml:space="preserve">    uses export-</w:t>
      </w:r>
      <w:proofErr w:type="spellStart"/>
      <w:r>
        <w:t>bgpsec</w:t>
      </w:r>
      <w:proofErr w:type="spellEnd"/>
      <w:r>
        <w:t>-validation-config;</w:t>
      </w:r>
    </w:p>
    <w:p w14:paraId="1D83326B" w14:textId="77777777" w:rsidR="00366E77" w:rsidRDefault="00AE459E">
      <w:pPr>
        <w:pStyle w:val="RFCFigure"/>
      </w:pPr>
      <w:r>
        <w:t xml:space="preserve">  }</w:t>
      </w:r>
    </w:p>
    <w:p w14:paraId="4D31E273" w14:textId="77777777" w:rsidR="00366E77" w:rsidRDefault="00366E77">
      <w:pPr>
        <w:pStyle w:val="RFCFigure"/>
      </w:pPr>
    </w:p>
    <w:p w14:paraId="0DC93CBB" w14:textId="77777777" w:rsidR="00366E77" w:rsidRDefault="00AE459E">
      <w:pPr>
        <w:pStyle w:val="RFCFigure"/>
      </w:pPr>
      <w:r>
        <w:t xml:space="preserve">  augment "/</w:t>
      </w:r>
      <w:proofErr w:type="spellStart"/>
      <w:proofErr w:type="gramStart"/>
      <w:r>
        <w:t>rt:routing</w:t>
      </w:r>
      <w:proofErr w:type="spellEnd"/>
      <w:proofErr w:type="gramEnd"/>
      <w:r>
        <w:t>/</w:t>
      </w:r>
      <w:proofErr w:type="spellStart"/>
      <w:r>
        <w:t>rt:control-plane-protocols</w:t>
      </w:r>
      <w:proofErr w:type="spellEnd"/>
      <w:r>
        <w:t>"</w:t>
      </w:r>
    </w:p>
    <w:p w14:paraId="7C2B9B6F" w14:textId="77777777" w:rsidR="00366E77" w:rsidRDefault="00AE459E">
      <w:pPr>
        <w:pStyle w:val="RFCFigure"/>
      </w:pPr>
      <w:r>
        <w:t xml:space="preserve">        + "/</w:t>
      </w:r>
      <w:proofErr w:type="spellStart"/>
      <w:proofErr w:type="gramStart"/>
      <w:r>
        <w:t>rt:control</w:t>
      </w:r>
      <w:proofErr w:type="gramEnd"/>
      <w:r>
        <w:t>-plane-protocol</w:t>
      </w:r>
      <w:proofErr w:type="spellEnd"/>
      <w:r>
        <w:t>/</w:t>
      </w:r>
      <w:proofErr w:type="spellStart"/>
      <w:r>
        <w:t>bgp:bgp</w:t>
      </w:r>
      <w:proofErr w:type="spellEnd"/>
      <w:r>
        <w:t>/</w:t>
      </w:r>
      <w:proofErr w:type="spellStart"/>
      <w:r>
        <w:t>bgp:peer-groups</w:t>
      </w:r>
      <w:proofErr w:type="spellEnd"/>
      <w:r>
        <w:t>"</w:t>
      </w:r>
    </w:p>
    <w:p w14:paraId="2FF6F8CC" w14:textId="77777777" w:rsidR="00366E77" w:rsidRDefault="00AE459E">
      <w:pPr>
        <w:pStyle w:val="RFCFigure"/>
      </w:pPr>
      <w:r>
        <w:t xml:space="preserve">        + "/</w:t>
      </w:r>
      <w:proofErr w:type="spellStart"/>
      <w:proofErr w:type="gramStart"/>
      <w:r>
        <w:t>bgp:peer</w:t>
      </w:r>
      <w:proofErr w:type="gramEnd"/>
      <w:r>
        <w:t>-group</w:t>
      </w:r>
      <w:proofErr w:type="spellEnd"/>
      <w:r>
        <w:t>/</w:t>
      </w:r>
      <w:proofErr w:type="spellStart"/>
      <w:r>
        <w:t>bgp:afi-safis</w:t>
      </w:r>
      <w:proofErr w:type="spellEnd"/>
      <w:r>
        <w:t>/</w:t>
      </w:r>
      <w:proofErr w:type="spellStart"/>
      <w:r>
        <w:t>bgp:afi-safi</w:t>
      </w:r>
      <w:proofErr w:type="spellEnd"/>
      <w:r>
        <w:t>"</w:t>
      </w:r>
    </w:p>
    <w:p w14:paraId="30B36D2C" w14:textId="77777777" w:rsidR="00366E77" w:rsidRDefault="00AE459E">
      <w:pPr>
        <w:pStyle w:val="RFCFigure"/>
      </w:pPr>
      <w:r>
        <w:t xml:space="preserve">        + "/</w:t>
      </w:r>
      <w:proofErr w:type="gramStart"/>
      <w:r>
        <w:t>bgp:ipv</w:t>
      </w:r>
      <w:proofErr w:type="gramEnd"/>
      <w:r>
        <w:t>6-unicast" {</w:t>
      </w:r>
    </w:p>
    <w:p w14:paraId="6E6FFA43" w14:textId="77777777" w:rsidR="00366E77" w:rsidRDefault="00AE459E">
      <w:pPr>
        <w:pStyle w:val="RFCFigure"/>
      </w:pPr>
      <w:r>
        <w:t xml:space="preserve">    description</w:t>
      </w:r>
    </w:p>
    <w:p w14:paraId="58E0CEE7" w14:textId="77777777" w:rsidR="00366E77" w:rsidRDefault="00AE459E">
      <w:pPr>
        <w:pStyle w:val="RFCFigure"/>
      </w:pPr>
      <w:r>
        <w:t xml:space="preserve">      "</w:t>
      </w:r>
      <w:proofErr w:type="gramStart"/>
      <w:r>
        <w:t>augmentation</w:t>
      </w:r>
      <w:proofErr w:type="gramEnd"/>
      <w:r>
        <w:t xml:space="preserve"> of </w:t>
      </w:r>
      <w:proofErr w:type="spellStart"/>
      <w:r>
        <w:t>BGPSec</w:t>
      </w:r>
      <w:proofErr w:type="spellEnd"/>
      <w:r>
        <w:t xml:space="preserve"> for IPv6 Unicast peer group";</w:t>
      </w:r>
    </w:p>
    <w:p w14:paraId="436E69C8" w14:textId="77777777" w:rsidR="00366E77" w:rsidRDefault="00AE459E">
      <w:pPr>
        <w:pStyle w:val="RFCFigure"/>
      </w:pPr>
      <w:r>
        <w:t xml:space="preserve">    uses export-</w:t>
      </w:r>
      <w:proofErr w:type="spellStart"/>
      <w:r>
        <w:t>bgpsec</w:t>
      </w:r>
      <w:proofErr w:type="spellEnd"/>
      <w:r>
        <w:t>-validation-config;</w:t>
      </w:r>
    </w:p>
    <w:p w14:paraId="7DDCECC7" w14:textId="77777777" w:rsidR="00366E77" w:rsidRDefault="00AE459E">
      <w:pPr>
        <w:pStyle w:val="RFCFigure"/>
      </w:pPr>
      <w:r>
        <w:t xml:space="preserve">  }</w:t>
      </w:r>
    </w:p>
    <w:p w14:paraId="1F74874E" w14:textId="77777777" w:rsidR="00366E77" w:rsidRDefault="00AE459E">
      <w:pPr>
        <w:pStyle w:val="RFCFigure"/>
      </w:pPr>
      <w:r>
        <w:t>}</w:t>
      </w:r>
    </w:p>
    <w:p w14:paraId="54777C4C" w14:textId="77777777" w:rsidR="00366E77" w:rsidRDefault="00366E77">
      <w:pPr>
        <w:pStyle w:val="RFCFigure"/>
      </w:pPr>
    </w:p>
    <w:p w14:paraId="06E85BF6" w14:textId="77777777" w:rsidR="00366E77" w:rsidRDefault="00AE459E">
      <w:pPr>
        <w:pStyle w:val="RFCFigure"/>
        <w:rPr>
          <w:rFonts w:eastAsiaTheme="minorEastAsia"/>
          <w:lang w:eastAsia="zh-CN"/>
        </w:rPr>
      </w:pPr>
      <w:r>
        <w:rPr>
          <w:rFonts w:eastAsiaTheme="minorEastAsia"/>
          <w:lang w:eastAsia="zh-CN"/>
        </w:rPr>
        <w:t>&lt;CODE ENDS&gt;</w:t>
      </w:r>
    </w:p>
    <w:p w14:paraId="1B1C9282" w14:textId="77777777" w:rsidR="00366E77" w:rsidRDefault="00366E77">
      <w:pPr>
        <w:pStyle w:val="RFCFigure"/>
      </w:pPr>
    </w:p>
    <w:p w14:paraId="2AC9FCD0" w14:textId="200F74D8" w:rsidR="0005629D" w:rsidRDefault="0005629D" w:rsidP="0005629D">
      <w:pPr>
        <w:pStyle w:val="1"/>
        <w:rPr>
          <w:highlight w:val="yellow"/>
        </w:rPr>
      </w:pPr>
      <w:bookmarkStart w:id="10" w:name="_Toc188514545"/>
      <w:r>
        <w:rPr>
          <w:highlight w:val="yellow"/>
        </w:rPr>
        <w:lastRenderedPageBreak/>
        <w:t>BGP ASPA YANG Module</w:t>
      </w:r>
      <w:bookmarkEnd w:id="10"/>
    </w:p>
    <w:p w14:paraId="21F48202" w14:textId="77777777" w:rsidR="0005629D" w:rsidRDefault="0005629D" w:rsidP="0005629D">
      <w:pPr>
        <w:pStyle w:val="21"/>
        <w:rPr>
          <w:highlight w:val="yellow"/>
        </w:rPr>
      </w:pPr>
      <w:bookmarkStart w:id="11" w:name="_Toc188514546"/>
      <w:r>
        <w:rPr>
          <w:highlight w:val="yellow"/>
        </w:rPr>
        <w:t>Tree View</w:t>
      </w:r>
      <w:bookmarkEnd w:id="11"/>
    </w:p>
    <w:p w14:paraId="3C2C38AB" w14:textId="35828C2C" w:rsidR="0005629D" w:rsidRDefault="0005629D" w:rsidP="0005629D">
      <w:r>
        <w:t xml:space="preserve">The complete tree of the </w:t>
      </w:r>
      <w:proofErr w:type="spellStart"/>
      <w:r>
        <w:t>ietf-bgp-aspa.yang</w:t>
      </w:r>
      <w:proofErr w:type="spellEnd"/>
      <w:r>
        <w:t xml:space="preserve"> data model is represented as following. See [RFC8340] for an explanation of the symbols used.</w:t>
      </w:r>
    </w:p>
    <w:p w14:paraId="0786C138" w14:textId="43B2800A" w:rsidR="0005629D" w:rsidRDefault="0005629D" w:rsidP="0005629D">
      <w:pPr>
        <w:pStyle w:val="RFCFigure"/>
      </w:pPr>
      <w:r>
        <w:lastRenderedPageBreak/>
        <w:t xml:space="preserve">module: </w:t>
      </w:r>
      <w:proofErr w:type="spellStart"/>
      <w:r>
        <w:t>ietf-bgp-aspa</w:t>
      </w:r>
      <w:proofErr w:type="spellEnd"/>
    </w:p>
    <w:p w14:paraId="57AF28E8" w14:textId="77777777" w:rsidR="0005629D" w:rsidRDefault="0005629D" w:rsidP="0005629D">
      <w:pPr>
        <w:pStyle w:val="RFCFigure"/>
      </w:pPr>
    </w:p>
    <w:p w14:paraId="017C1EE8" w14:textId="77777777" w:rsidR="004A595F" w:rsidRDefault="004A595F" w:rsidP="004A595F">
      <w:pPr>
        <w:pStyle w:val="RFCFigure"/>
      </w:pPr>
      <w:r>
        <w:t xml:space="preserve">  augment /</w:t>
      </w:r>
      <w:proofErr w:type="spellStart"/>
      <w:proofErr w:type="gramStart"/>
      <w:r>
        <w:t>rt:routing</w:t>
      </w:r>
      <w:proofErr w:type="spellEnd"/>
      <w:proofErr w:type="gramEnd"/>
      <w:r>
        <w:t>/</w:t>
      </w:r>
      <w:proofErr w:type="spellStart"/>
      <w:r>
        <w:t>rt:control-plane-protocols</w:t>
      </w:r>
      <w:proofErr w:type="spellEnd"/>
    </w:p>
    <w:p w14:paraId="11BA658D" w14:textId="77777777" w:rsidR="004A595F" w:rsidRDefault="004A595F" w:rsidP="004A595F">
      <w:pPr>
        <w:pStyle w:val="RFCFigure"/>
      </w:pPr>
      <w:r>
        <w:t xml:space="preserve">            /</w:t>
      </w:r>
      <w:proofErr w:type="spellStart"/>
      <w:proofErr w:type="gramStart"/>
      <w:r>
        <w:t>rt:control</w:t>
      </w:r>
      <w:proofErr w:type="gramEnd"/>
      <w:r>
        <w:t>-plane-protocol</w:t>
      </w:r>
      <w:proofErr w:type="spellEnd"/>
      <w:r>
        <w:t>/</w:t>
      </w:r>
      <w:proofErr w:type="spellStart"/>
      <w:r>
        <w:t>bgp:bgp</w:t>
      </w:r>
      <w:proofErr w:type="spellEnd"/>
      <w:r>
        <w:t>/</w:t>
      </w:r>
      <w:proofErr w:type="spellStart"/>
      <w:r>
        <w:t>bgp:neighbors</w:t>
      </w:r>
      <w:proofErr w:type="spellEnd"/>
    </w:p>
    <w:p w14:paraId="62B97453" w14:textId="1F5991CA" w:rsidR="004A595F" w:rsidRDefault="004A595F" w:rsidP="004A595F">
      <w:pPr>
        <w:pStyle w:val="RFCFigure"/>
      </w:pPr>
      <w:r>
        <w:t xml:space="preserve">            /</w:t>
      </w:r>
      <w:proofErr w:type="spellStart"/>
      <w:proofErr w:type="gramStart"/>
      <w:r>
        <w:t>bgp:neighbor</w:t>
      </w:r>
      <w:proofErr w:type="spellEnd"/>
      <w:proofErr w:type="gramEnd"/>
      <w:r>
        <w:t>:</w:t>
      </w:r>
    </w:p>
    <w:p w14:paraId="7FB071A9" w14:textId="0D3A21CF" w:rsidR="004A595F" w:rsidRDefault="004A595F" w:rsidP="004A595F">
      <w:pPr>
        <w:pStyle w:val="RFCFigure"/>
      </w:pPr>
      <w:r>
        <w:t xml:space="preserve">    +--</w:t>
      </w:r>
      <w:proofErr w:type="spellStart"/>
      <w:r>
        <w:t>rw</w:t>
      </w:r>
      <w:proofErr w:type="spellEnd"/>
      <w:r>
        <w:t xml:space="preserve"> </w:t>
      </w:r>
      <w:r w:rsidR="00923444">
        <w:t>peer-role</w:t>
      </w:r>
      <w:r>
        <w:t xml:space="preserve">?  </w:t>
      </w:r>
      <w:r w:rsidR="00923444">
        <w:t xml:space="preserve">         peer-role</w:t>
      </w:r>
    </w:p>
    <w:p w14:paraId="19D05CBE" w14:textId="77777777" w:rsidR="0005629D" w:rsidRDefault="0005629D" w:rsidP="0005629D">
      <w:pPr>
        <w:pStyle w:val="RFCFigure"/>
      </w:pPr>
    </w:p>
    <w:p w14:paraId="3FDFE1CE" w14:textId="77777777" w:rsidR="00923444" w:rsidRDefault="00923444" w:rsidP="00923444">
      <w:pPr>
        <w:pStyle w:val="RFCFigure"/>
      </w:pPr>
      <w:r>
        <w:t xml:space="preserve">  augment /</w:t>
      </w:r>
      <w:proofErr w:type="spellStart"/>
      <w:proofErr w:type="gramStart"/>
      <w:r>
        <w:t>rt:routing</w:t>
      </w:r>
      <w:proofErr w:type="spellEnd"/>
      <w:proofErr w:type="gramEnd"/>
      <w:r>
        <w:t>/</w:t>
      </w:r>
      <w:proofErr w:type="spellStart"/>
      <w:r>
        <w:t>rt:control-plane-protocols</w:t>
      </w:r>
      <w:proofErr w:type="spellEnd"/>
    </w:p>
    <w:p w14:paraId="0AE66798" w14:textId="77777777" w:rsidR="00923444" w:rsidRDefault="00923444" w:rsidP="00923444">
      <w:pPr>
        <w:pStyle w:val="RFCFigure"/>
      </w:pPr>
      <w:r>
        <w:t xml:space="preserve">            /</w:t>
      </w:r>
      <w:proofErr w:type="spellStart"/>
      <w:proofErr w:type="gramStart"/>
      <w:r>
        <w:t>rt:control</w:t>
      </w:r>
      <w:proofErr w:type="gramEnd"/>
      <w:r>
        <w:t>-plane-protocol</w:t>
      </w:r>
      <w:proofErr w:type="spellEnd"/>
      <w:r>
        <w:t>/</w:t>
      </w:r>
      <w:proofErr w:type="spellStart"/>
      <w:r>
        <w:t>bgp:bgp</w:t>
      </w:r>
      <w:proofErr w:type="spellEnd"/>
      <w:r>
        <w:t>/</w:t>
      </w:r>
      <w:proofErr w:type="spellStart"/>
      <w:r>
        <w:t>bgp:peer-groups</w:t>
      </w:r>
      <w:proofErr w:type="spellEnd"/>
    </w:p>
    <w:p w14:paraId="3B04E743" w14:textId="5A5EFC13" w:rsidR="00923444" w:rsidRDefault="00923444" w:rsidP="00923444">
      <w:pPr>
        <w:pStyle w:val="RFCFigure"/>
      </w:pPr>
      <w:r>
        <w:t xml:space="preserve">            /</w:t>
      </w:r>
      <w:proofErr w:type="spellStart"/>
      <w:proofErr w:type="gramStart"/>
      <w:r>
        <w:t>bgp:peer</w:t>
      </w:r>
      <w:proofErr w:type="gramEnd"/>
      <w:r>
        <w:t>-group</w:t>
      </w:r>
      <w:proofErr w:type="spellEnd"/>
      <w:r>
        <w:t>:</w:t>
      </w:r>
    </w:p>
    <w:p w14:paraId="612FFF6C" w14:textId="1ADEF895" w:rsidR="00923444" w:rsidRDefault="00923444" w:rsidP="00923444">
      <w:pPr>
        <w:pStyle w:val="RFCFigure"/>
      </w:pPr>
      <w:r>
        <w:t xml:space="preserve">    +--</w:t>
      </w:r>
      <w:proofErr w:type="spellStart"/>
      <w:r>
        <w:t>rw</w:t>
      </w:r>
      <w:proofErr w:type="spellEnd"/>
      <w:r>
        <w:t xml:space="preserve"> peer-role?           peer-role</w:t>
      </w:r>
    </w:p>
    <w:p w14:paraId="49253A21" w14:textId="77777777" w:rsidR="00923444" w:rsidRDefault="00923444" w:rsidP="00923444">
      <w:pPr>
        <w:pStyle w:val="RFCFigure"/>
      </w:pPr>
    </w:p>
    <w:p w14:paraId="75C12285" w14:textId="69829739" w:rsidR="0005629D" w:rsidRDefault="0005629D" w:rsidP="0005629D">
      <w:pPr>
        <w:pStyle w:val="RFCFigure"/>
      </w:pPr>
      <w:r>
        <w:t xml:space="preserve">  augment /</w:t>
      </w:r>
      <w:proofErr w:type="spellStart"/>
      <w:proofErr w:type="gramStart"/>
      <w:r>
        <w:t>rt:routing</w:t>
      </w:r>
      <w:proofErr w:type="spellEnd"/>
      <w:proofErr w:type="gramEnd"/>
      <w:r>
        <w:t>/</w:t>
      </w:r>
      <w:proofErr w:type="spellStart"/>
      <w:r>
        <w:t>rt:control-plane-protocols</w:t>
      </w:r>
      <w:proofErr w:type="spellEnd"/>
    </w:p>
    <w:p w14:paraId="0D564B25" w14:textId="77777777" w:rsidR="0005629D" w:rsidRDefault="0005629D" w:rsidP="0005629D">
      <w:pPr>
        <w:pStyle w:val="RFCFigure"/>
      </w:pPr>
      <w:r>
        <w:t xml:space="preserve">            /</w:t>
      </w:r>
      <w:proofErr w:type="spellStart"/>
      <w:proofErr w:type="gramStart"/>
      <w:r>
        <w:t>rt:control</w:t>
      </w:r>
      <w:proofErr w:type="gramEnd"/>
      <w:r>
        <w:t>-plane-protocol</w:t>
      </w:r>
      <w:proofErr w:type="spellEnd"/>
      <w:r>
        <w:t>/</w:t>
      </w:r>
      <w:proofErr w:type="spellStart"/>
      <w:r>
        <w:t>bgp:bgp</w:t>
      </w:r>
      <w:proofErr w:type="spellEnd"/>
      <w:r>
        <w:t>/</w:t>
      </w:r>
      <w:proofErr w:type="spellStart"/>
      <w:r>
        <w:t>bgp:global</w:t>
      </w:r>
      <w:proofErr w:type="spellEnd"/>
    </w:p>
    <w:p w14:paraId="428D839D" w14:textId="77777777" w:rsidR="0005629D" w:rsidRDefault="0005629D" w:rsidP="0005629D">
      <w:pPr>
        <w:pStyle w:val="RFCFigure"/>
      </w:pPr>
      <w:r>
        <w:t xml:space="preserve">            /</w:t>
      </w:r>
      <w:proofErr w:type="spellStart"/>
      <w:proofErr w:type="gramStart"/>
      <w:r>
        <w:t>bgp:afi</w:t>
      </w:r>
      <w:proofErr w:type="gramEnd"/>
      <w:r>
        <w:t>-safis</w:t>
      </w:r>
      <w:proofErr w:type="spellEnd"/>
      <w:r>
        <w:t>/</w:t>
      </w:r>
      <w:proofErr w:type="spellStart"/>
      <w:r>
        <w:t>bgp:afi-safi</w:t>
      </w:r>
      <w:proofErr w:type="spellEnd"/>
      <w:r>
        <w:t>/bgp:ipv4-unicast:</w:t>
      </w:r>
    </w:p>
    <w:p w14:paraId="49FEE837" w14:textId="5D4A657C" w:rsidR="0005629D" w:rsidRDefault="0005629D" w:rsidP="0005629D">
      <w:pPr>
        <w:pStyle w:val="RFCFigure"/>
      </w:pPr>
      <w:r>
        <w:t xml:space="preserve">    +--</w:t>
      </w:r>
      <w:proofErr w:type="spellStart"/>
      <w:r>
        <w:t>rw</w:t>
      </w:r>
      <w:proofErr w:type="spellEnd"/>
      <w:r>
        <w:t xml:space="preserve"> </w:t>
      </w:r>
      <w:proofErr w:type="spellStart"/>
      <w:r>
        <w:t>aspa</w:t>
      </w:r>
      <w:proofErr w:type="spellEnd"/>
      <w:r>
        <w:t>-verification</w:t>
      </w:r>
    </w:p>
    <w:p w14:paraId="531F5913" w14:textId="2787C920" w:rsidR="0005629D" w:rsidRDefault="0005629D" w:rsidP="0005629D">
      <w:pPr>
        <w:pStyle w:val="RFCFigure"/>
      </w:pPr>
      <w:r>
        <w:t xml:space="preserve">       +--</w:t>
      </w:r>
      <w:proofErr w:type="spellStart"/>
      <w:r>
        <w:t>rw</w:t>
      </w:r>
      <w:proofErr w:type="spellEnd"/>
      <w:r>
        <w:t xml:space="preserve"> enabled?          </w:t>
      </w:r>
      <w:r w:rsidR="00084606">
        <w:t xml:space="preserve">       </w:t>
      </w:r>
      <w:proofErr w:type="spellStart"/>
      <w:r>
        <w:t>boolean</w:t>
      </w:r>
      <w:proofErr w:type="spellEnd"/>
    </w:p>
    <w:p w14:paraId="2CA14C0D" w14:textId="77777777" w:rsidR="00084606" w:rsidRDefault="00084606" w:rsidP="00084606">
      <w:pPr>
        <w:pStyle w:val="RFCFigure"/>
        <w:rPr>
          <w:rFonts w:eastAsiaTheme="minorEastAsia"/>
          <w:lang w:eastAsia="zh-CN"/>
        </w:rPr>
      </w:pPr>
      <w:r>
        <w:rPr>
          <w:rFonts w:eastAsiaTheme="minorEastAsia" w:hint="eastAsia"/>
          <w:lang w:eastAsia="zh-CN"/>
        </w:rPr>
        <w:t xml:space="preserve"> </w:t>
      </w:r>
      <w:r>
        <w:rPr>
          <w:rFonts w:eastAsiaTheme="minorEastAsia"/>
          <w:lang w:eastAsia="zh-CN"/>
        </w:rPr>
        <w:t xml:space="preserve">      +--</w:t>
      </w:r>
      <w:proofErr w:type="spellStart"/>
      <w:r>
        <w:rPr>
          <w:rFonts w:eastAsiaTheme="minorEastAsia"/>
          <w:lang w:eastAsia="zh-CN"/>
        </w:rPr>
        <w:t>rw</w:t>
      </w:r>
      <w:proofErr w:type="spellEnd"/>
      <w:r>
        <w:rPr>
          <w:rFonts w:eastAsiaTheme="minorEastAsia"/>
          <w:lang w:eastAsia="zh-CN"/>
        </w:rPr>
        <w:t xml:space="preserve"> </w:t>
      </w:r>
      <w:r w:rsidRPr="0031765D">
        <w:rPr>
          <w:rFonts w:eastAsiaTheme="minorEastAsia"/>
          <w:lang w:eastAsia="zh-CN"/>
        </w:rPr>
        <w:t>eligible-prefix-policy</w:t>
      </w:r>
      <w:r>
        <w:rPr>
          <w:rFonts w:eastAsiaTheme="minorEastAsia"/>
          <w:lang w:eastAsia="zh-CN"/>
        </w:rPr>
        <w:t xml:space="preserve">?  </w:t>
      </w:r>
      <w:proofErr w:type="spellStart"/>
      <w:r w:rsidRPr="0031765D">
        <w:rPr>
          <w:rFonts w:eastAsiaTheme="minorEastAsia"/>
          <w:lang w:eastAsia="zh-CN"/>
        </w:rPr>
        <w:t>leafref</w:t>
      </w:r>
      <w:proofErr w:type="spellEnd"/>
    </w:p>
    <w:p w14:paraId="1621989A" w14:textId="77777777" w:rsidR="0005629D" w:rsidRDefault="0005629D" w:rsidP="0005629D">
      <w:pPr>
        <w:pStyle w:val="RFCFigure"/>
      </w:pPr>
    </w:p>
    <w:p w14:paraId="21E7F888" w14:textId="77777777" w:rsidR="0005629D" w:rsidRDefault="0005629D" w:rsidP="0005629D">
      <w:pPr>
        <w:pStyle w:val="RFCFigure"/>
      </w:pPr>
      <w:r>
        <w:t xml:space="preserve">  augment /</w:t>
      </w:r>
      <w:proofErr w:type="spellStart"/>
      <w:proofErr w:type="gramStart"/>
      <w:r>
        <w:t>rt:routing</w:t>
      </w:r>
      <w:proofErr w:type="spellEnd"/>
      <w:proofErr w:type="gramEnd"/>
      <w:r>
        <w:t>/</w:t>
      </w:r>
      <w:proofErr w:type="spellStart"/>
      <w:r>
        <w:t>rt:control-plane-protocols</w:t>
      </w:r>
      <w:proofErr w:type="spellEnd"/>
    </w:p>
    <w:p w14:paraId="5B362FCE" w14:textId="77777777" w:rsidR="0005629D" w:rsidRDefault="0005629D" w:rsidP="0005629D">
      <w:pPr>
        <w:pStyle w:val="RFCFigure"/>
      </w:pPr>
      <w:r>
        <w:t xml:space="preserve">            /</w:t>
      </w:r>
      <w:proofErr w:type="spellStart"/>
      <w:proofErr w:type="gramStart"/>
      <w:r>
        <w:t>rt:control</w:t>
      </w:r>
      <w:proofErr w:type="gramEnd"/>
      <w:r>
        <w:t>-plane-protocol</w:t>
      </w:r>
      <w:proofErr w:type="spellEnd"/>
      <w:r>
        <w:t>/</w:t>
      </w:r>
      <w:proofErr w:type="spellStart"/>
      <w:r>
        <w:t>bgp:bgp</w:t>
      </w:r>
      <w:proofErr w:type="spellEnd"/>
      <w:r>
        <w:t>/</w:t>
      </w:r>
      <w:proofErr w:type="spellStart"/>
      <w:r>
        <w:t>bgp:global</w:t>
      </w:r>
      <w:proofErr w:type="spellEnd"/>
    </w:p>
    <w:p w14:paraId="48D4C6BB" w14:textId="77777777" w:rsidR="0005629D" w:rsidRDefault="0005629D" w:rsidP="0005629D">
      <w:pPr>
        <w:pStyle w:val="RFCFigure"/>
      </w:pPr>
      <w:r>
        <w:t xml:space="preserve">            /</w:t>
      </w:r>
      <w:proofErr w:type="spellStart"/>
      <w:proofErr w:type="gramStart"/>
      <w:r>
        <w:t>bgp:afi</w:t>
      </w:r>
      <w:proofErr w:type="gramEnd"/>
      <w:r>
        <w:t>-safis</w:t>
      </w:r>
      <w:proofErr w:type="spellEnd"/>
      <w:r>
        <w:t>/</w:t>
      </w:r>
      <w:proofErr w:type="spellStart"/>
      <w:r>
        <w:t>bgp:afi-safi</w:t>
      </w:r>
      <w:proofErr w:type="spellEnd"/>
      <w:r>
        <w:t>/bgp:ipv6-unicast:</w:t>
      </w:r>
    </w:p>
    <w:p w14:paraId="25D8C60F" w14:textId="643FEE42" w:rsidR="0005629D" w:rsidRDefault="0005629D" w:rsidP="0005629D">
      <w:pPr>
        <w:pStyle w:val="RFCFigure"/>
      </w:pPr>
      <w:r>
        <w:t xml:space="preserve">    +--</w:t>
      </w:r>
      <w:proofErr w:type="spellStart"/>
      <w:r>
        <w:t>rw</w:t>
      </w:r>
      <w:proofErr w:type="spellEnd"/>
      <w:r>
        <w:t xml:space="preserve"> </w:t>
      </w:r>
      <w:proofErr w:type="spellStart"/>
      <w:r>
        <w:t>aspa</w:t>
      </w:r>
      <w:proofErr w:type="spellEnd"/>
      <w:r>
        <w:t>-verification</w:t>
      </w:r>
    </w:p>
    <w:p w14:paraId="29F85ED0" w14:textId="77777777" w:rsidR="00084606" w:rsidRDefault="00084606" w:rsidP="00084606">
      <w:pPr>
        <w:pStyle w:val="RFCFigure"/>
      </w:pPr>
      <w:r>
        <w:t xml:space="preserve">       +--</w:t>
      </w:r>
      <w:proofErr w:type="spellStart"/>
      <w:r>
        <w:t>rw</w:t>
      </w:r>
      <w:proofErr w:type="spellEnd"/>
      <w:r>
        <w:t xml:space="preserve"> enabled?                 </w:t>
      </w:r>
      <w:proofErr w:type="spellStart"/>
      <w:r>
        <w:t>boolean</w:t>
      </w:r>
      <w:proofErr w:type="spellEnd"/>
    </w:p>
    <w:p w14:paraId="385A1260" w14:textId="77777777" w:rsidR="00084606" w:rsidRDefault="00084606" w:rsidP="00084606">
      <w:pPr>
        <w:pStyle w:val="RFCFigure"/>
        <w:rPr>
          <w:rFonts w:eastAsiaTheme="minorEastAsia"/>
          <w:lang w:eastAsia="zh-CN"/>
        </w:rPr>
      </w:pPr>
      <w:r>
        <w:rPr>
          <w:rFonts w:eastAsiaTheme="minorEastAsia" w:hint="eastAsia"/>
          <w:lang w:eastAsia="zh-CN"/>
        </w:rPr>
        <w:t xml:space="preserve"> </w:t>
      </w:r>
      <w:r>
        <w:rPr>
          <w:rFonts w:eastAsiaTheme="minorEastAsia"/>
          <w:lang w:eastAsia="zh-CN"/>
        </w:rPr>
        <w:t xml:space="preserve">      +--</w:t>
      </w:r>
      <w:proofErr w:type="spellStart"/>
      <w:r>
        <w:rPr>
          <w:rFonts w:eastAsiaTheme="minorEastAsia"/>
          <w:lang w:eastAsia="zh-CN"/>
        </w:rPr>
        <w:t>rw</w:t>
      </w:r>
      <w:proofErr w:type="spellEnd"/>
      <w:r>
        <w:rPr>
          <w:rFonts w:eastAsiaTheme="minorEastAsia"/>
          <w:lang w:eastAsia="zh-CN"/>
        </w:rPr>
        <w:t xml:space="preserve"> </w:t>
      </w:r>
      <w:r w:rsidRPr="0031765D">
        <w:rPr>
          <w:rFonts w:eastAsiaTheme="minorEastAsia"/>
          <w:lang w:eastAsia="zh-CN"/>
        </w:rPr>
        <w:t>eligible-prefix-policy</w:t>
      </w:r>
      <w:r>
        <w:rPr>
          <w:rFonts w:eastAsiaTheme="minorEastAsia"/>
          <w:lang w:eastAsia="zh-CN"/>
        </w:rPr>
        <w:t xml:space="preserve">?  </w:t>
      </w:r>
      <w:proofErr w:type="spellStart"/>
      <w:r w:rsidRPr="0031765D">
        <w:rPr>
          <w:rFonts w:eastAsiaTheme="minorEastAsia"/>
          <w:lang w:eastAsia="zh-CN"/>
        </w:rPr>
        <w:t>leafref</w:t>
      </w:r>
      <w:proofErr w:type="spellEnd"/>
    </w:p>
    <w:p w14:paraId="02A9AB96" w14:textId="77777777" w:rsidR="0005629D" w:rsidRDefault="0005629D" w:rsidP="0005629D">
      <w:pPr>
        <w:pStyle w:val="RFCFigure"/>
      </w:pPr>
    </w:p>
    <w:p w14:paraId="42285057" w14:textId="77777777" w:rsidR="0005629D" w:rsidRDefault="0005629D" w:rsidP="0005629D">
      <w:pPr>
        <w:pStyle w:val="RFCFigure"/>
      </w:pPr>
      <w:r>
        <w:t xml:space="preserve">  augment /</w:t>
      </w:r>
      <w:proofErr w:type="spellStart"/>
      <w:proofErr w:type="gramStart"/>
      <w:r>
        <w:t>rt:routing</w:t>
      </w:r>
      <w:proofErr w:type="spellEnd"/>
      <w:proofErr w:type="gramEnd"/>
      <w:r>
        <w:t>/</w:t>
      </w:r>
      <w:proofErr w:type="spellStart"/>
      <w:r>
        <w:t>rt:control-plane-protocols</w:t>
      </w:r>
      <w:proofErr w:type="spellEnd"/>
    </w:p>
    <w:p w14:paraId="1F9EF1F3" w14:textId="77777777" w:rsidR="0005629D" w:rsidRDefault="0005629D" w:rsidP="0005629D">
      <w:pPr>
        <w:pStyle w:val="RFCFigure"/>
      </w:pPr>
      <w:r>
        <w:t xml:space="preserve">            /</w:t>
      </w:r>
      <w:proofErr w:type="spellStart"/>
      <w:proofErr w:type="gramStart"/>
      <w:r>
        <w:t>rt:control</w:t>
      </w:r>
      <w:proofErr w:type="gramEnd"/>
      <w:r>
        <w:t>-plane-protocol</w:t>
      </w:r>
      <w:proofErr w:type="spellEnd"/>
      <w:r>
        <w:t>/</w:t>
      </w:r>
      <w:proofErr w:type="spellStart"/>
      <w:r>
        <w:t>bgp:bgp</w:t>
      </w:r>
      <w:proofErr w:type="spellEnd"/>
      <w:r>
        <w:t>/</w:t>
      </w:r>
      <w:proofErr w:type="spellStart"/>
      <w:r>
        <w:t>bgp:rib</w:t>
      </w:r>
      <w:proofErr w:type="spellEnd"/>
    </w:p>
    <w:p w14:paraId="2FB4C7AD" w14:textId="77777777" w:rsidR="0005629D" w:rsidRDefault="0005629D" w:rsidP="0005629D">
      <w:pPr>
        <w:pStyle w:val="RFCFigure"/>
      </w:pPr>
      <w:r>
        <w:t xml:space="preserve">            /</w:t>
      </w:r>
      <w:proofErr w:type="spellStart"/>
      <w:proofErr w:type="gramStart"/>
      <w:r>
        <w:t>bgp:afi</w:t>
      </w:r>
      <w:proofErr w:type="gramEnd"/>
      <w:r>
        <w:t>-safis</w:t>
      </w:r>
      <w:proofErr w:type="spellEnd"/>
      <w:r>
        <w:t>/</w:t>
      </w:r>
      <w:proofErr w:type="spellStart"/>
      <w:r>
        <w:t>bgp:afi-safi</w:t>
      </w:r>
      <w:proofErr w:type="spellEnd"/>
      <w:r>
        <w:t>/bgp:ipv4-unicast</w:t>
      </w:r>
    </w:p>
    <w:p w14:paraId="455D0DDE" w14:textId="77777777" w:rsidR="0005629D" w:rsidRDefault="0005629D" w:rsidP="0005629D">
      <w:pPr>
        <w:pStyle w:val="RFCFigure"/>
      </w:pPr>
      <w:r>
        <w:t xml:space="preserve">            /</w:t>
      </w:r>
      <w:proofErr w:type="spellStart"/>
      <w:proofErr w:type="gramStart"/>
      <w:r>
        <w:t>bgp:loc</w:t>
      </w:r>
      <w:proofErr w:type="gramEnd"/>
      <w:r>
        <w:t>-rib</w:t>
      </w:r>
      <w:proofErr w:type="spellEnd"/>
      <w:r>
        <w:t>/</w:t>
      </w:r>
      <w:proofErr w:type="spellStart"/>
      <w:r>
        <w:t>bgp:routes</w:t>
      </w:r>
      <w:proofErr w:type="spellEnd"/>
      <w:r>
        <w:t>/</w:t>
      </w:r>
      <w:proofErr w:type="spellStart"/>
      <w:r>
        <w:t>bgp:route</w:t>
      </w:r>
      <w:proofErr w:type="spellEnd"/>
      <w:r>
        <w:t>:</w:t>
      </w:r>
    </w:p>
    <w:p w14:paraId="1DE9C535" w14:textId="087343CD" w:rsidR="0005629D" w:rsidRDefault="0005629D" w:rsidP="0005629D">
      <w:pPr>
        <w:pStyle w:val="RFCFigure"/>
      </w:pPr>
      <w:r>
        <w:t xml:space="preserve">    +--</w:t>
      </w:r>
      <w:proofErr w:type="spellStart"/>
      <w:r>
        <w:t>ro</w:t>
      </w:r>
      <w:proofErr w:type="spellEnd"/>
      <w:r>
        <w:t xml:space="preserve"> </w:t>
      </w:r>
      <w:proofErr w:type="spellStart"/>
      <w:r>
        <w:t>aspa</w:t>
      </w:r>
      <w:proofErr w:type="spellEnd"/>
      <w:r>
        <w:t>-</w:t>
      </w:r>
      <w:r w:rsidR="002E581D">
        <w:t>verification-state</w:t>
      </w:r>
      <w:r>
        <w:t>?</w:t>
      </w:r>
      <w:r w:rsidR="006825AC">
        <w:t xml:space="preserve">  </w:t>
      </w:r>
      <w:proofErr w:type="spellStart"/>
      <w:r w:rsidR="002E581D">
        <w:t>aspa</w:t>
      </w:r>
      <w:proofErr w:type="spellEnd"/>
      <w:r w:rsidR="002E581D">
        <w:t>-verification-state</w:t>
      </w:r>
    </w:p>
    <w:p w14:paraId="2C3F47A4" w14:textId="77777777" w:rsidR="0005629D" w:rsidRDefault="0005629D" w:rsidP="0005629D">
      <w:pPr>
        <w:pStyle w:val="RFCFigure"/>
      </w:pPr>
    </w:p>
    <w:p w14:paraId="12AC19B3" w14:textId="77777777" w:rsidR="0005629D" w:rsidRDefault="0005629D" w:rsidP="0005629D">
      <w:pPr>
        <w:pStyle w:val="RFCFigure"/>
      </w:pPr>
      <w:r>
        <w:t xml:space="preserve">  augment /</w:t>
      </w:r>
      <w:proofErr w:type="spellStart"/>
      <w:proofErr w:type="gramStart"/>
      <w:r>
        <w:t>rt:routing</w:t>
      </w:r>
      <w:proofErr w:type="spellEnd"/>
      <w:proofErr w:type="gramEnd"/>
      <w:r>
        <w:t>/</w:t>
      </w:r>
      <w:proofErr w:type="spellStart"/>
      <w:r>
        <w:t>rt:control-plane-protocols</w:t>
      </w:r>
      <w:proofErr w:type="spellEnd"/>
    </w:p>
    <w:p w14:paraId="6F62A790" w14:textId="77777777" w:rsidR="0005629D" w:rsidRDefault="0005629D" w:rsidP="0005629D">
      <w:pPr>
        <w:pStyle w:val="RFCFigure"/>
      </w:pPr>
      <w:r>
        <w:t xml:space="preserve">            /</w:t>
      </w:r>
      <w:proofErr w:type="spellStart"/>
      <w:proofErr w:type="gramStart"/>
      <w:r>
        <w:t>rt:control</w:t>
      </w:r>
      <w:proofErr w:type="gramEnd"/>
      <w:r>
        <w:t>-plane-protocol</w:t>
      </w:r>
      <w:proofErr w:type="spellEnd"/>
      <w:r>
        <w:t>/</w:t>
      </w:r>
      <w:proofErr w:type="spellStart"/>
      <w:r>
        <w:t>bgp:bgp</w:t>
      </w:r>
      <w:proofErr w:type="spellEnd"/>
      <w:r>
        <w:t>/</w:t>
      </w:r>
      <w:proofErr w:type="spellStart"/>
      <w:r>
        <w:t>bgp:rib</w:t>
      </w:r>
      <w:proofErr w:type="spellEnd"/>
    </w:p>
    <w:p w14:paraId="36C340B7" w14:textId="77777777" w:rsidR="0005629D" w:rsidRDefault="0005629D" w:rsidP="0005629D">
      <w:pPr>
        <w:pStyle w:val="RFCFigure"/>
      </w:pPr>
      <w:r>
        <w:t xml:space="preserve">            /</w:t>
      </w:r>
      <w:proofErr w:type="spellStart"/>
      <w:proofErr w:type="gramStart"/>
      <w:r>
        <w:t>bgp:afi</w:t>
      </w:r>
      <w:proofErr w:type="gramEnd"/>
      <w:r>
        <w:t>-safis</w:t>
      </w:r>
      <w:proofErr w:type="spellEnd"/>
      <w:r>
        <w:t>/</w:t>
      </w:r>
      <w:proofErr w:type="spellStart"/>
      <w:r>
        <w:t>bgp:afi-safi</w:t>
      </w:r>
      <w:proofErr w:type="spellEnd"/>
      <w:r>
        <w:t>/bgp:ipv6-unicast</w:t>
      </w:r>
    </w:p>
    <w:p w14:paraId="7B967AA1" w14:textId="77777777" w:rsidR="0005629D" w:rsidRDefault="0005629D" w:rsidP="0005629D">
      <w:pPr>
        <w:pStyle w:val="RFCFigure"/>
      </w:pPr>
      <w:r>
        <w:t xml:space="preserve">            /</w:t>
      </w:r>
      <w:proofErr w:type="spellStart"/>
      <w:proofErr w:type="gramStart"/>
      <w:r>
        <w:t>bgp:loc</w:t>
      </w:r>
      <w:proofErr w:type="gramEnd"/>
      <w:r>
        <w:t>-rib</w:t>
      </w:r>
      <w:proofErr w:type="spellEnd"/>
      <w:r>
        <w:t>/</w:t>
      </w:r>
      <w:proofErr w:type="spellStart"/>
      <w:r>
        <w:t>bgp:routes</w:t>
      </w:r>
      <w:proofErr w:type="spellEnd"/>
      <w:r>
        <w:t>/</w:t>
      </w:r>
      <w:proofErr w:type="spellStart"/>
      <w:r>
        <w:t>bgp:route</w:t>
      </w:r>
      <w:proofErr w:type="spellEnd"/>
      <w:r>
        <w:t>:</w:t>
      </w:r>
    </w:p>
    <w:p w14:paraId="52C13D31" w14:textId="5C29D5F1" w:rsidR="0005629D" w:rsidRDefault="0005629D" w:rsidP="0005629D">
      <w:pPr>
        <w:pStyle w:val="RFCFigure"/>
      </w:pPr>
      <w:r>
        <w:t xml:space="preserve">    +--</w:t>
      </w:r>
      <w:proofErr w:type="spellStart"/>
      <w:r>
        <w:t>ro</w:t>
      </w:r>
      <w:proofErr w:type="spellEnd"/>
      <w:r>
        <w:t xml:space="preserve"> </w:t>
      </w:r>
      <w:proofErr w:type="spellStart"/>
      <w:r w:rsidR="002E581D">
        <w:t>aspa</w:t>
      </w:r>
      <w:proofErr w:type="spellEnd"/>
      <w:r w:rsidR="002E581D">
        <w:t>-verification-state</w:t>
      </w:r>
      <w:r>
        <w:t>?</w:t>
      </w:r>
      <w:r w:rsidR="006825AC">
        <w:t xml:space="preserve">  </w:t>
      </w:r>
      <w:proofErr w:type="spellStart"/>
      <w:r w:rsidR="002E581D">
        <w:t>aspa</w:t>
      </w:r>
      <w:proofErr w:type="spellEnd"/>
      <w:r w:rsidR="002E581D">
        <w:t>-verification-state</w:t>
      </w:r>
    </w:p>
    <w:p w14:paraId="1E740677" w14:textId="77777777" w:rsidR="0005629D" w:rsidRDefault="0005629D" w:rsidP="0005629D">
      <w:pPr>
        <w:pStyle w:val="RFCFigure"/>
      </w:pPr>
    </w:p>
    <w:p w14:paraId="6428CB4F" w14:textId="77777777" w:rsidR="0005629D" w:rsidRDefault="0005629D" w:rsidP="0005629D">
      <w:pPr>
        <w:pStyle w:val="RFCFigure"/>
      </w:pPr>
      <w:r>
        <w:t xml:space="preserve">  augment /</w:t>
      </w:r>
      <w:proofErr w:type="spellStart"/>
      <w:proofErr w:type="gramStart"/>
      <w:r>
        <w:t>rt:routing</w:t>
      </w:r>
      <w:proofErr w:type="spellEnd"/>
      <w:proofErr w:type="gramEnd"/>
      <w:r>
        <w:t>/</w:t>
      </w:r>
      <w:proofErr w:type="spellStart"/>
      <w:r>
        <w:t>rt:control-plane-protocols</w:t>
      </w:r>
      <w:proofErr w:type="spellEnd"/>
    </w:p>
    <w:p w14:paraId="0C0C8BDD" w14:textId="77777777" w:rsidR="0005629D" w:rsidRDefault="0005629D" w:rsidP="0005629D">
      <w:pPr>
        <w:pStyle w:val="RFCFigure"/>
      </w:pPr>
      <w:r>
        <w:t xml:space="preserve">            /</w:t>
      </w:r>
      <w:proofErr w:type="spellStart"/>
      <w:proofErr w:type="gramStart"/>
      <w:r>
        <w:t>rt:control</w:t>
      </w:r>
      <w:proofErr w:type="gramEnd"/>
      <w:r>
        <w:t>-plane-protocol</w:t>
      </w:r>
      <w:proofErr w:type="spellEnd"/>
      <w:r>
        <w:t>/</w:t>
      </w:r>
      <w:proofErr w:type="spellStart"/>
      <w:r>
        <w:t>bgp:bgp</w:t>
      </w:r>
      <w:proofErr w:type="spellEnd"/>
      <w:r>
        <w:t>/</w:t>
      </w:r>
      <w:proofErr w:type="spellStart"/>
      <w:r>
        <w:t>bgp:global</w:t>
      </w:r>
      <w:proofErr w:type="spellEnd"/>
    </w:p>
    <w:p w14:paraId="585E61EB" w14:textId="77777777" w:rsidR="0005629D" w:rsidRDefault="0005629D" w:rsidP="0005629D">
      <w:pPr>
        <w:pStyle w:val="RFCFigure"/>
      </w:pPr>
      <w:r>
        <w:t xml:space="preserve">            /</w:t>
      </w:r>
      <w:proofErr w:type="spellStart"/>
      <w:proofErr w:type="gramStart"/>
      <w:r>
        <w:t>bgp:afi</w:t>
      </w:r>
      <w:proofErr w:type="gramEnd"/>
      <w:r>
        <w:t>-safis</w:t>
      </w:r>
      <w:proofErr w:type="spellEnd"/>
      <w:r>
        <w:t>/</w:t>
      </w:r>
      <w:proofErr w:type="spellStart"/>
      <w:r>
        <w:t>bgp:afi-safi</w:t>
      </w:r>
      <w:proofErr w:type="spellEnd"/>
      <w:r>
        <w:t>/</w:t>
      </w:r>
      <w:proofErr w:type="spellStart"/>
      <w:r>
        <w:t>bgp:route-selection-options</w:t>
      </w:r>
      <w:proofErr w:type="spellEnd"/>
      <w:r>
        <w:t>:</w:t>
      </w:r>
    </w:p>
    <w:p w14:paraId="37DF5CE6" w14:textId="40D5681A" w:rsidR="0005629D" w:rsidRDefault="0005629D" w:rsidP="0005629D">
      <w:pPr>
        <w:pStyle w:val="RFCFigure"/>
      </w:pPr>
      <w:r>
        <w:t xml:space="preserve">    +--</w:t>
      </w:r>
      <w:proofErr w:type="spellStart"/>
      <w:r>
        <w:t>rw</w:t>
      </w:r>
      <w:proofErr w:type="spellEnd"/>
      <w:r>
        <w:t xml:space="preserve"> </w:t>
      </w:r>
      <w:proofErr w:type="spellStart"/>
      <w:r>
        <w:t>aspa</w:t>
      </w:r>
      <w:proofErr w:type="spellEnd"/>
    </w:p>
    <w:p w14:paraId="0EFBA5F2" w14:textId="7B4A75D9" w:rsidR="0005629D" w:rsidRDefault="0005629D" w:rsidP="0005629D">
      <w:pPr>
        <w:pStyle w:val="RFCFigure"/>
      </w:pPr>
      <w:r>
        <w:t xml:space="preserve">       +--</w:t>
      </w:r>
      <w:proofErr w:type="spellStart"/>
      <w:r>
        <w:t>rw</w:t>
      </w:r>
      <w:proofErr w:type="spellEnd"/>
      <w:r>
        <w:t xml:space="preserve"> enabled?          </w:t>
      </w:r>
      <w:r w:rsidR="00084606">
        <w:t xml:space="preserve">       </w:t>
      </w:r>
      <w:proofErr w:type="spellStart"/>
      <w:r>
        <w:t>boolean</w:t>
      </w:r>
      <w:proofErr w:type="spellEnd"/>
    </w:p>
    <w:p w14:paraId="6719E5D7" w14:textId="72980642" w:rsidR="0005629D" w:rsidRDefault="0005629D" w:rsidP="0005629D">
      <w:pPr>
        <w:pStyle w:val="RFCFigure"/>
      </w:pPr>
      <w:r>
        <w:t xml:space="preserve">       +--</w:t>
      </w:r>
      <w:proofErr w:type="spellStart"/>
      <w:r>
        <w:t>rw</w:t>
      </w:r>
      <w:proofErr w:type="spellEnd"/>
      <w:r>
        <w:t xml:space="preserve"> allow-invalid?    </w:t>
      </w:r>
      <w:r w:rsidR="00084606">
        <w:t xml:space="preserve">       </w:t>
      </w:r>
      <w:proofErr w:type="spellStart"/>
      <w:r>
        <w:t>boolean</w:t>
      </w:r>
      <w:proofErr w:type="spellEnd"/>
    </w:p>
    <w:p w14:paraId="67935A65" w14:textId="04921843" w:rsidR="0005629D" w:rsidRDefault="0005629D" w:rsidP="0005629D">
      <w:pPr>
        <w:pStyle w:val="RFCFigure"/>
      </w:pPr>
      <w:r>
        <w:t xml:space="preserve">       +--</w:t>
      </w:r>
      <w:proofErr w:type="spellStart"/>
      <w:r>
        <w:t>rw</w:t>
      </w:r>
      <w:proofErr w:type="spellEnd"/>
      <w:r>
        <w:t xml:space="preserve"> allow-unknown?  </w:t>
      </w:r>
      <w:r w:rsidR="00923444">
        <w:t xml:space="preserve">  </w:t>
      </w:r>
      <w:r w:rsidR="00084606">
        <w:t xml:space="preserve">       </w:t>
      </w:r>
      <w:proofErr w:type="spellStart"/>
      <w:r>
        <w:t>boolean</w:t>
      </w:r>
      <w:proofErr w:type="spellEnd"/>
    </w:p>
    <w:p w14:paraId="2BA68444" w14:textId="77777777" w:rsidR="00084606" w:rsidRDefault="00084606" w:rsidP="00084606">
      <w:pPr>
        <w:pStyle w:val="RFCFigure"/>
        <w:rPr>
          <w:rFonts w:eastAsiaTheme="minorEastAsia"/>
          <w:lang w:eastAsia="zh-CN"/>
        </w:rPr>
      </w:pPr>
      <w:r>
        <w:rPr>
          <w:rFonts w:eastAsiaTheme="minorEastAsia" w:hint="eastAsia"/>
          <w:lang w:eastAsia="zh-CN"/>
        </w:rPr>
        <w:t xml:space="preserve"> </w:t>
      </w:r>
      <w:r>
        <w:rPr>
          <w:rFonts w:eastAsiaTheme="minorEastAsia"/>
          <w:lang w:eastAsia="zh-CN"/>
        </w:rPr>
        <w:t xml:space="preserve">      +--</w:t>
      </w:r>
      <w:proofErr w:type="spellStart"/>
      <w:r>
        <w:rPr>
          <w:rFonts w:eastAsiaTheme="minorEastAsia"/>
          <w:lang w:eastAsia="zh-CN"/>
        </w:rPr>
        <w:t>rw</w:t>
      </w:r>
      <w:proofErr w:type="spellEnd"/>
      <w:r>
        <w:rPr>
          <w:rFonts w:eastAsiaTheme="minorEastAsia"/>
          <w:lang w:eastAsia="zh-CN"/>
        </w:rPr>
        <w:t xml:space="preserve"> </w:t>
      </w:r>
      <w:r w:rsidRPr="0031765D">
        <w:rPr>
          <w:rFonts w:eastAsiaTheme="minorEastAsia"/>
          <w:lang w:eastAsia="zh-CN"/>
        </w:rPr>
        <w:t>eligible-prefix-policy</w:t>
      </w:r>
      <w:r>
        <w:rPr>
          <w:rFonts w:eastAsiaTheme="minorEastAsia"/>
          <w:lang w:eastAsia="zh-CN"/>
        </w:rPr>
        <w:t xml:space="preserve">?  </w:t>
      </w:r>
      <w:proofErr w:type="spellStart"/>
      <w:r w:rsidRPr="0031765D">
        <w:rPr>
          <w:rFonts w:eastAsiaTheme="minorEastAsia"/>
          <w:lang w:eastAsia="zh-CN"/>
        </w:rPr>
        <w:t>leafref</w:t>
      </w:r>
      <w:proofErr w:type="spellEnd"/>
    </w:p>
    <w:p w14:paraId="1AFFC71C" w14:textId="314A91E2" w:rsidR="0005629D" w:rsidRDefault="0005629D" w:rsidP="0005629D">
      <w:pPr>
        <w:pStyle w:val="RFCFigure"/>
      </w:pPr>
    </w:p>
    <w:p w14:paraId="5A0901EE" w14:textId="77777777" w:rsidR="00403DD9" w:rsidRDefault="00403DD9" w:rsidP="00403DD9">
      <w:pPr>
        <w:pStyle w:val="RFCFigure"/>
      </w:pPr>
      <w:r>
        <w:t xml:space="preserve">  augment /</w:t>
      </w:r>
      <w:proofErr w:type="spellStart"/>
      <w:proofErr w:type="gramStart"/>
      <w:r>
        <w:t>rt:routing</w:t>
      </w:r>
      <w:proofErr w:type="spellEnd"/>
      <w:proofErr w:type="gramEnd"/>
      <w:r>
        <w:t>/</w:t>
      </w:r>
      <w:proofErr w:type="spellStart"/>
      <w:r>
        <w:t>rt:control-plane-protocols</w:t>
      </w:r>
      <w:proofErr w:type="spellEnd"/>
    </w:p>
    <w:p w14:paraId="269BDE01" w14:textId="77777777" w:rsidR="00403DD9" w:rsidRDefault="00403DD9" w:rsidP="00403DD9">
      <w:pPr>
        <w:pStyle w:val="RFCFigure"/>
      </w:pPr>
      <w:r>
        <w:lastRenderedPageBreak/>
        <w:t xml:space="preserve">            /</w:t>
      </w:r>
      <w:proofErr w:type="spellStart"/>
      <w:proofErr w:type="gramStart"/>
      <w:r>
        <w:t>rt:control</w:t>
      </w:r>
      <w:proofErr w:type="gramEnd"/>
      <w:r>
        <w:t>-plane-protocol</w:t>
      </w:r>
      <w:proofErr w:type="spellEnd"/>
      <w:r>
        <w:t>/</w:t>
      </w:r>
      <w:proofErr w:type="spellStart"/>
      <w:r>
        <w:t>bgp:bgp</w:t>
      </w:r>
      <w:proofErr w:type="spellEnd"/>
      <w:r>
        <w:t>/</w:t>
      </w:r>
      <w:proofErr w:type="spellStart"/>
      <w:r>
        <w:t>bgp:neighbors</w:t>
      </w:r>
      <w:proofErr w:type="spellEnd"/>
    </w:p>
    <w:p w14:paraId="44A09E56" w14:textId="77777777" w:rsidR="00403DD9" w:rsidRDefault="00403DD9" w:rsidP="00403DD9">
      <w:pPr>
        <w:pStyle w:val="RFCFigure"/>
      </w:pPr>
      <w:r>
        <w:t xml:space="preserve">            /</w:t>
      </w:r>
      <w:proofErr w:type="spellStart"/>
      <w:proofErr w:type="gramStart"/>
      <w:r>
        <w:t>bgp:neighbor</w:t>
      </w:r>
      <w:proofErr w:type="spellEnd"/>
      <w:proofErr w:type="gramEnd"/>
      <w:r>
        <w:t>/</w:t>
      </w:r>
      <w:proofErr w:type="spellStart"/>
      <w:r>
        <w:t>bgp:afi-safis</w:t>
      </w:r>
      <w:proofErr w:type="spellEnd"/>
      <w:r>
        <w:t>/</w:t>
      </w:r>
      <w:proofErr w:type="spellStart"/>
      <w:r>
        <w:t>bgp:afi-safi</w:t>
      </w:r>
      <w:proofErr w:type="spellEnd"/>
    </w:p>
    <w:p w14:paraId="60E71824" w14:textId="77777777" w:rsidR="00403DD9" w:rsidRDefault="00403DD9" w:rsidP="00403DD9">
      <w:pPr>
        <w:pStyle w:val="RFCFigure"/>
      </w:pPr>
      <w:r>
        <w:t xml:space="preserve">            /</w:t>
      </w:r>
      <w:proofErr w:type="gramStart"/>
      <w:r>
        <w:t>bgp:ipv</w:t>
      </w:r>
      <w:proofErr w:type="gramEnd"/>
      <w:r>
        <w:t>4-unicast:</w:t>
      </w:r>
    </w:p>
    <w:p w14:paraId="1C96012F" w14:textId="71E44E3F" w:rsidR="00403DD9" w:rsidRDefault="00403DD9" w:rsidP="00403DD9">
      <w:pPr>
        <w:pStyle w:val="RFCFigure"/>
      </w:pPr>
      <w:r>
        <w:t xml:space="preserve">    +--</w:t>
      </w:r>
      <w:proofErr w:type="spellStart"/>
      <w:r>
        <w:t>rw</w:t>
      </w:r>
      <w:proofErr w:type="spellEnd"/>
      <w:r>
        <w:t xml:space="preserve"> export-</w:t>
      </w:r>
      <w:proofErr w:type="spellStart"/>
      <w:r>
        <w:t>aspa</w:t>
      </w:r>
      <w:proofErr w:type="spellEnd"/>
      <w:r>
        <w:t>-validation</w:t>
      </w:r>
    </w:p>
    <w:p w14:paraId="41B83553" w14:textId="77777777" w:rsidR="00403DD9" w:rsidRDefault="00403DD9" w:rsidP="00403DD9">
      <w:pPr>
        <w:pStyle w:val="RFCFigure"/>
      </w:pPr>
      <w:r>
        <w:t xml:space="preserve">       +--</w:t>
      </w:r>
      <w:proofErr w:type="spellStart"/>
      <w:r>
        <w:t>rw</w:t>
      </w:r>
      <w:proofErr w:type="spellEnd"/>
      <w:r>
        <w:t xml:space="preserve"> enabled?                 </w:t>
      </w:r>
      <w:proofErr w:type="spellStart"/>
      <w:r>
        <w:t>boolean</w:t>
      </w:r>
      <w:proofErr w:type="spellEnd"/>
    </w:p>
    <w:p w14:paraId="52E29568" w14:textId="77777777" w:rsidR="00403DD9" w:rsidRPr="005557F2" w:rsidRDefault="00403DD9" w:rsidP="00403DD9">
      <w:pPr>
        <w:pStyle w:val="RFCFigure"/>
        <w:rPr>
          <w:rFonts w:eastAsiaTheme="minorEastAsia"/>
          <w:lang w:eastAsia="zh-CN"/>
        </w:rPr>
      </w:pPr>
      <w:r>
        <w:rPr>
          <w:rFonts w:eastAsiaTheme="minorEastAsia" w:hint="eastAsia"/>
          <w:lang w:eastAsia="zh-CN"/>
        </w:rPr>
        <w:t xml:space="preserve"> </w:t>
      </w:r>
      <w:r>
        <w:rPr>
          <w:rFonts w:eastAsiaTheme="minorEastAsia"/>
          <w:lang w:eastAsia="zh-CN"/>
        </w:rPr>
        <w:t xml:space="preserve">      +--</w:t>
      </w:r>
      <w:proofErr w:type="spellStart"/>
      <w:r>
        <w:rPr>
          <w:rFonts w:eastAsiaTheme="minorEastAsia"/>
          <w:lang w:eastAsia="zh-CN"/>
        </w:rPr>
        <w:t>rw</w:t>
      </w:r>
      <w:proofErr w:type="spellEnd"/>
      <w:r>
        <w:rPr>
          <w:rFonts w:eastAsiaTheme="minorEastAsia"/>
          <w:lang w:eastAsia="zh-CN"/>
        </w:rPr>
        <w:t xml:space="preserve"> </w:t>
      </w:r>
      <w:r w:rsidRPr="0031765D">
        <w:rPr>
          <w:rFonts w:eastAsiaTheme="minorEastAsia"/>
          <w:lang w:eastAsia="zh-CN"/>
        </w:rPr>
        <w:t>eligible-prefix-policy</w:t>
      </w:r>
      <w:r>
        <w:rPr>
          <w:rFonts w:eastAsiaTheme="minorEastAsia"/>
          <w:lang w:eastAsia="zh-CN"/>
        </w:rPr>
        <w:t xml:space="preserve">?  </w:t>
      </w:r>
      <w:proofErr w:type="spellStart"/>
      <w:r w:rsidRPr="0031765D">
        <w:rPr>
          <w:rFonts w:eastAsiaTheme="minorEastAsia"/>
          <w:lang w:eastAsia="zh-CN"/>
        </w:rPr>
        <w:t>leafref</w:t>
      </w:r>
      <w:proofErr w:type="spellEnd"/>
    </w:p>
    <w:p w14:paraId="598A91F8" w14:textId="77777777" w:rsidR="00403DD9" w:rsidRDefault="00403DD9" w:rsidP="00403DD9">
      <w:pPr>
        <w:pStyle w:val="RFCFigure"/>
      </w:pPr>
    </w:p>
    <w:p w14:paraId="340EB31B" w14:textId="77777777" w:rsidR="00403DD9" w:rsidRDefault="00403DD9" w:rsidP="00403DD9">
      <w:pPr>
        <w:pStyle w:val="RFCFigure"/>
      </w:pPr>
      <w:r>
        <w:t xml:space="preserve">  augment /</w:t>
      </w:r>
      <w:proofErr w:type="spellStart"/>
      <w:proofErr w:type="gramStart"/>
      <w:r>
        <w:t>rt:routing</w:t>
      </w:r>
      <w:proofErr w:type="spellEnd"/>
      <w:proofErr w:type="gramEnd"/>
      <w:r>
        <w:t>/</w:t>
      </w:r>
      <w:proofErr w:type="spellStart"/>
      <w:r>
        <w:t>rt:control-plane-protocols</w:t>
      </w:r>
      <w:proofErr w:type="spellEnd"/>
    </w:p>
    <w:p w14:paraId="32F9EEBF" w14:textId="77777777" w:rsidR="00403DD9" w:rsidRDefault="00403DD9" w:rsidP="00403DD9">
      <w:pPr>
        <w:pStyle w:val="RFCFigure"/>
      </w:pPr>
      <w:r>
        <w:t xml:space="preserve">            /</w:t>
      </w:r>
      <w:proofErr w:type="spellStart"/>
      <w:proofErr w:type="gramStart"/>
      <w:r>
        <w:t>rt:control</w:t>
      </w:r>
      <w:proofErr w:type="gramEnd"/>
      <w:r>
        <w:t>-plane-protocol</w:t>
      </w:r>
      <w:proofErr w:type="spellEnd"/>
      <w:r>
        <w:t>/</w:t>
      </w:r>
      <w:proofErr w:type="spellStart"/>
      <w:r>
        <w:t>bgp:bgp</w:t>
      </w:r>
      <w:proofErr w:type="spellEnd"/>
      <w:r>
        <w:t>/</w:t>
      </w:r>
      <w:proofErr w:type="spellStart"/>
      <w:r>
        <w:t>bgp:neighbors</w:t>
      </w:r>
      <w:proofErr w:type="spellEnd"/>
    </w:p>
    <w:p w14:paraId="3948EA5B" w14:textId="77777777" w:rsidR="00403DD9" w:rsidRDefault="00403DD9" w:rsidP="00403DD9">
      <w:pPr>
        <w:pStyle w:val="RFCFigure"/>
      </w:pPr>
      <w:r>
        <w:t xml:space="preserve">            /</w:t>
      </w:r>
      <w:proofErr w:type="spellStart"/>
      <w:proofErr w:type="gramStart"/>
      <w:r>
        <w:t>bgp:neighbor</w:t>
      </w:r>
      <w:proofErr w:type="spellEnd"/>
      <w:proofErr w:type="gramEnd"/>
      <w:r>
        <w:t>/</w:t>
      </w:r>
      <w:proofErr w:type="spellStart"/>
      <w:r>
        <w:t>bgp:afi-safis</w:t>
      </w:r>
      <w:proofErr w:type="spellEnd"/>
      <w:r>
        <w:t>/</w:t>
      </w:r>
      <w:proofErr w:type="spellStart"/>
      <w:r>
        <w:t>bgp:afi-safi</w:t>
      </w:r>
      <w:proofErr w:type="spellEnd"/>
    </w:p>
    <w:p w14:paraId="3D537E26" w14:textId="77777777" w:rsidR="00403DD9" w:rsidRDefault="00403DD9" w:rsidP="00403DD9">
      <w:pPr>
        <w:pStyle w:val="RFCFigure"/>
      </w:pPr>
      <w:r>
        <w:t xml:space="preserve">            /</w:t>
      </w:r>
      <w:proofErr w:type="gramStart"/>
      <w:r>
        <w:t>bgp:ipv</w:t>
      </w:r>
      <w:proofErr w:type="gramEnd"/>
      <w:r>
        <w:t>6-unicast:</w:t>
      </w:r>
    </w:p>
    <w:p w14:paraId="471B5085" w14:textId="7C36E4B0" w:rsidR="00403DD9" w:rsidRDefault="00403DD9" w:rsidP="00403DD9">
      <w:pPr>
        <w:pStyle w:val="RFCFigure"/>
      </w:pPr>
      <w:r>
        <w:t xml:space="preserve">    +--</w:t>
      </w:r>
      <w:proofErr w:type="spellStart"/>
      <w:r>
        <w:t>rw</w:t>
      </w:r>
      <w:proofErr w:type="spellEnd"/>
      <w:r>
        <w:t xml:space="preserve"> export-</w:t>
      </w:r>
      <w:proofErr w:type="spellStart"/>
      <w:r>
        <w:t>aspa</w:t>
      </w:r>
      <w:proofErr w:type="spellEnd"/>
      <w:r>
        <w:t>-validation</w:t>
      </w:r>
    </w:p>
    <w:p w14:paraId="7DECDA8D" w14:textId="77777777" w:rsidR="00403DD9" w:rsidRDefault="00403DD9" w:rsidP="00403DD9">
      <w:pPr>
        <w:pStyle w:val="RFCFigure"/>
      </w:pPr>
      <w:r>
        <w:t xml:space="preserve">       +--</w:t>
      </w:r>
      <w:proofErr w:type="spellStart"/>
      <w:r>
        <w:t>rw</w:t>
      </w:r>
      <w:proofErr w:type="spellEnd"/>
      <w:r>
        <w:t xml:space="preserve"> enabled?                 </w:t>
      </w:r>
      <w:proofErr w:type="spellStart"/>
      <w:r>
        <w:t>boolean</w:t>
      </w:r>
      <w:proofErr w:type="spellEnd"/>
    </w:p>
    <w:p w14:paraId="02894412" w14:textId="77777777" w:rsidR="00403DD9" w:rsidRPr="005557F2" w:rsidRDefault="00403DD9" w:rsidP="00403DD9">
      <w:pPr>
        <w:pStyle w:val="RFCFigure"/>
        <w:rPr>
          <w:rFonts w:eastAsiaTheme="minorEastAsia"/>
          <w:lang w:eastAsia="zh-CN"/>
        </w:rPr>
      </w:pPr>
      <w:r>
        <w:rPr>
          <w:rFonts w:eastAsiaTheme="minorEastAsia" w:hint="eastAsia"/>
          <w:lang w:eastAsia="zh-CN"/>
        </w:rPr>
        <w:t xml:space="preserve"> </w:t>
      </w:r>
      <w:r>
        <w:rPr>
          <w:rFonts w:eastAsiaTheme="minorEastAsia"/>
          <w:lang w:eastAsia="zh-CN"/>
        </w:rPr>
        <w:t xml:space="preserve">      +--</w:t>
      </w:r>
      <w:proofErr w:type="spellStart"/>
      <w:r>
        <w:rPr>
          <w:rFonts w:eastAsiaTheme="minorEastAsia"/>
          <w:lang w:eastAsia="zh-CN"/>
        </w:rPr>
        <w:t>rw</w:t>
      </w:r>
      <w:proofErr w:type="spellEnd"/>
      <w:r>
        <w:rPr>
          <w:rFonts w:eastAsiaTheme="minorEastAsia"/>
          <w:lang w:eastAsia="zh-CN"/>
        </w:rPr>
        <w:t xml:space="preserve"> </w:t>
      </w:r>
      <w:r w:rsidRPr="0031765D">
        <w:rPr>
          <w:rFonts w:eastAsiaTheme="minorEastAsia"/>
          <w:lang w:eastAsia="zh-CN"/>
        </w:rPr>
        <w:t>eligible-prefix-policy</w:t>
      </w:r>
      <w:r>
        <w:rPr>
          <w:rFonts w:eastAsiaTheme="minorEastAsia"/>
          <w:lang w:eastAsia="zh-CN"/>
        </w:rPr>
        <w:t xml:space="preserve">?  </w:t>
      </w:r>
      <w:proofErr w:type="spellStart"/>
      <w:r w:rsidRPr="0031765D">
        <w:rPr>
          <w:rFonts w:eastAsiaTheme="minorEastAsia"/>
          <w:lang w:eastAsia="zh-CN"/>
        </w:rPr>
        <w:t>leafref</w:t>
      </w:r>
      <w:proofErr w:type="spellEnd"/>
    </w:p>
    <w:p w14:paraId="670508EE" w14:textId="77777777" w:rsidR="00403DD9" w:rsidRDefault="00403DD9" w:rsidP="00403DD9">
      <w:pPr>
        <w:pStyle w:val="RFCFigure"/>
      </w:pPr>
    </w:p>
    <w:p w14:paraId="47347A9D" w14:textId="77777777" w:rsidR="00403DD9" w:rsidRDefault="00403DD9" w:rsidP="00403DD9">
      <w:pPr>
        <w:pStyle w:val="RFCFigure"/>
      </w:pPr>
      <w:r>
        <w:t xml:space="preserve">  augment /</w:t>
      </w:r>
      <w:proofErr w:type="spellStart"/>
      <w:proofErr w:type="gramStart"/>
      <w:r>
        <w:t>rt:routing</w:t>
      </w:r>
      <w:proofErr w:type="spellEnd"/>
      <w:proofErr w:type="gramEnd"/>
      <w:r>
        <w:t>/</w:t>
      </w:r>
      <w:proofErr w:type="spellStart"/>
      <w:r>
        <w:t>rt:control-plane-protocols</w:t>
      </w:r>
      <w:proofErr w:type="spellEnd"/>
    </w:p>
    <w:p w14:paraId="4350B5F2" w14:textId="77777777" w:rsidR="00403DD9" w:rsidRDefault="00403DD9" w:rsidP="00403DD9">
      <w:pPr>
        <w:pStyle w:val="RFCFigure"/>
      </w:pPr>
      <w:r>
        <w:t xml:space="preserve">            /</w:t>
      </w:r>
      <w:proofErr w:type="spellStart"/>
      <w:proofErr w:type="gramStart"/>
      <w:r>
        <w:t>rt:control</w:t>
      </w:r>
      <w:proofErr w:type="gramEnd"/>
      <w:r>
        <w:t>-plane-protocol</w:t>
      </w:r>
      <w:proofErr w:type="spellEnd"/>
      <w:r>
        <w:t>/</w:t>
      </w:r>
      <w:proofErr w:type="spellStart"/>
      <w:r>
        <w:t>bgp:bgp</w:t>
      </w:r>
      <w:proofErr w:type="spellEnd"/>
      <w:r>
        <w:t>/</w:t>
      </w:r>
      <w:proofErr w:type="spellStart"/>
      <w:r>
        <w:t>bgp:peer-groups</w:t>
      </w:r>
      <w:proofErr w:type="spellEnd"/>
    </w:p>
    <w:p w14:paraId="0A60E7C0" w14:textId="77777777" w:rsidR="00403DD9" w:rsidRDefault="00403DD9" w:rsidP="00403DD9">
      <w:pPr>
        <w:pStyle w:val="RFCFigure"/>
      </w:pPr>
      <w:r>
        <w:t xml:space="preserve">            /</w:t>
      </w:r>
      <w:proofErr w:type="spellStart"/>
      <w:proofErr w:type="gramStart"/>
      <w:r>
        <w:t>bgp:peer</w:t>
      </w:r>
      <w:proofErr w:type="gramEnd"/>
      <w:r>
        <w:t>-group</w:t>
      </w:r>
      <w:proofErr w:type="spellEnd"/>
      <w:r>
        <w:t>/</w:t>
      </w:r>
      <w:proofErr w:type="spellStart"/>
      <w:r>
        <w:t>bgp:afi-safis</w:t>
      </w:r>
      <w:proofErr w:type="spellEnd"/>
      <w:r>
        <w:t>/</w:t>
      </w:r>
      <w:proofErr w:type="spellStart"/>
      <w:r>
        <w:t>bgp:afi-safi</w:t>
      </w:r>
      <w:proofErr w:type="spellEnd"/>
    </w:p>
    <w:p w14:paraId="42A75444" w14:textId="77777777" w:rsidR="00403DD9" w:rsidRDefault="00403DD9" w:rsidP="00403DD9">
      <w:pPr>
        <w:pStyle w:val="RFCFigure"/>
      </w:pPr>
      <w:r>
        <w:t xml:space="preserve">            /</w:t>
      </w:r>
      <w:proofErr w:type="gramStart"/>
      <w:r>
        <w:t>bgp:ipv</w:t>
      </w:r>
      <w:proofErr w:type="gramEnd"/>
      <w:r>
        <w:t>4-unicast:</w:t>
      </w:r>
    </w:p>
    <w:p w14:paraId="2858924A" w14:textId="28C246E6" w:rsidR="00403DD9" w:rsidRDefault="00403DD9" w:rsidP="00403DD9">
      <w:pPr>
        <w:pStyle w:val="RFCFigure"/>
      </w:pPr>
      <w:r>
        <w:t xml:space="preserve">    +--</w:t>
      </w:r>
      <w:proofErr w:type="spellStart"/>
      <w:r>
        <w:t>rw</w:t>
      </w:r>
      <w:proofErr w:type="spellEnd"/>
      <w:r>
        <w:t xml:space="preserve"> export-</w:t>
      </w:r>
      <w:proofErr w:type="spellStart"/>
      <w:r>
        <w:t>aspa</w:t>
      </w:r>
      <w:proofErr w:type="spellEnd"/>
      <w:r>
        <w:t>-validation</w:t>
      </w:r>
    </w:p>
    <w:p w14:paraId="68F0F5B3" w14:textId="77777777" w:rsidR="00403DD9" w:rsidRDefault="00403DD9" w:rsidP="00403DD9">
      <w:pPr>
        <w:pStyle w:val="RFCFigure"/>
      </w:pPr>
      <w:r>
        <w:t xml:space="preserve">       +--</w:t>
      </w:r>
      <w:proofErr w:type="spellStart"/>
      <w:r>
        <w:t>rw</w:t>
      </w:r>
      <w:proofErr w:type="spellEnd"/>
      <w:r>
        <w:t xml:space="preserve"> enabled?                 </w:t>
      </w:r>
      <w:proofErr w:type="spellStart"/>
      <w:r>
        <w:t>boolean</w:t>
      </w:r>
      <w:proofErr w:type="spellEnd"/>
    </w:p>
    <w:p w14:paraId="7F0EC58A" w14:textId="77777777" w:rsidR="00403DD9" w:rsidRPr="005557F2" w:rsidRDefault="00403DD9" w:rsidP="00403DD9">
      <w:pPr>
        <w:pStyle w:val="RFCFigure"/>
        <w:rPr>
          <w:rFonts w:eastAsiaTheme="minorEastAsia"/>
          <w:lang w:eastAsia="zh-CN"/>
        </w:rPr>
      </w:pPr>
      <w:r>
        <w:rPr>
          <w:rFonts w:eastAsiaTheme="minorEastAsia" w:hint="eastAsia"/>
          <w:lang w:eastAsia="zh-CN"/>
        </w:rPr>
        <w:t xml:space="preserve"> </w:t>
      </w:r>
      <w:r>
        <w:rPr>
          <w:rFonts w:eastAsiaTheme="minorEastAsia"/>
          <w:lang w:eastAsia="zh-CN"/>
        </w:rPr>
        <w:t xml:space="preserve">      +--</w:t>
      </w:r>
      <w:proofErr w:type="spellStart"/>
      <w:r>
        <w:rPr>
          <w:rFonts w:eastAsiaTheme="minorEastAsia"/>
          <w:lang w:eastAsia="zh-CN"/>
        </w:rPr>
        <w:t>rw</w:t>
      </w:r>
      <w:proofErr w:type="spellEnd"/>
      <w:r>
        <w:rPr>
          <w:rFonts w:eastAsiaTheme="minorEastAsia"/>
          <w:lang w:eastAsia="zh-CN"/>
        </w:rPr>
        <w:t xml:space="preserve"> </w:t>
      </w:r>
      <w:r w:rsidRPr="0031765D">
        <w:rPr>
          <w:rFonts w:eastAsiaTheme="minorEastAsia"/>
          <w:lang w:eastAsia="zh-CN"/>
        </w:rPr>
        <w:t>eligible-prefix-policy</w:t>
      </w:r>
      <w:r>
        <w:rPr>
          <w:rFonts w:eastAsiaTheme="minorEastAsia"/>
          <w:lang w:eastAsia="zh-CN"/>
        </w:rPr>
        <w:t xml:space="preserve">?  </w:t>
      </w:r>
      <w:proofErr w:type="spellStart"/>
      <w:r w:rsidRPr="0031765D">
        <w:rPr>
          <w:rFonts w:eastAsiaTheme="minorEastAsia"/>
          <w:lang w:eastAsia="zh-CN"/>
        </w:rPr>
        <w:t>leafref</w:t>
      </w:r>
      <w:proofErr w:type="spellEnd"/>
    </w:p>
    <w:p w14:paraId="74BD4673" w14:textId="77777777" w:rsidR="00403DD9" w:rsidRDefault="00403DD9" w:rsidP="00403DD9">
      <w:pPr>
        <w:pStyle w:val="RFCFigure"/>
      </w:pPr>
    </w:p>
    <w:p w14:paraId="1C44ABC8" w14:textId="77777777" w:rsidR="00403DD9" w:rsidRDefault="00403DD9" w:rsidP="00403DD9">
      <w:pPr>
        <w:pStyle w:val="RFCFigure"/>
      </w:pPr>
      <w:r>
        <w:t xml:space="preserve">  augment /</w:t>
      </w:r>
      <w:proofErr w:type="spellStart"/>
      <w:proofErr w:type="gramStart"/>
      <w:r>
        <w:t>rt:routing</w:t>
      </w:r>
      <w:proofErr w:type="spellEnd"/>
      <w:proofErr w:type="gramEnd"/>
      <w:r>
        <w:t>/</w:t>
      </w:r>
      <w:proofErr w:type="spellStart"/>
      <w:r>
        <w:t>rt:control-plane-protocols</w:t>
      </w:r>
      <w:proofErr w:type="spellEnd"/>
    </w:p>
    <w:p w14:paraId="117ED0D4" w14:textId="77777777" w:rsidR="00403DD9" w:rsidRDefault="00403DD9" w:rsidP="00403DD9">
      <w:pPr>
        <w:pStyle w:val="RFCFigure"/>
      </w:pPr>
      <w:r>
        <w:t xml:space="preserve">            /</w:t>
      </w:r>
      <w:proofErr w:type="spellStart"/>
      <w:proofErr w:type="gramStart"/>
      <w:r>
        <w:t>rt:control</w:t>
      </w:r>
      <w:proofErr w:type="gramEnd"/>
      <w:r>
        <w:t>-plane-protocol</w:t>
      </w:r>
      <w:proofErr w:type="spellEnd"/>
      <w:r>
        <w:t>/</w:t>
      </w:r>
      <w:proofErr w:type="spellStart"/>
      <w:r>
        <w:t>bgp:bgp</w:t>
      </w:r>
      <w:proofErr w:type="spellEnd"/>
      <w:r>
        <w:t>/</w:t>
      </w:r>
      <w:proofErr w:type="spellStart"/>
      <w:r>
        <w:t>bgp:peer-groups</w:t>
      </w:r>
      <w:proofErr w:type="spellEnd"/>
    </w:p>
    <w:p w14:paraId="491E1F32" w14:textId="77777777" w:rsidR="00403DD9" w:rsidRDefault="00403DD9" w:rsidP="00403DD9">
      <w:pPr>
        <w:pStyle w:val="RFCFigure"/>
      </w:pPr>
      <w:r>
        <w:t xml:space="preserve">            /</w:t>
      </w:r>
      <w:proofErr w:type="spellStart"/>
      <w:proofErr w:type="gramStart"/>
      <w:r>
        <w:t>bgp:peer</w:t>
      </w:r>
      <w:proofErr w:type="gramEnd"/>
      <w:r>
        <w:t>-group</w:t>
      </w:r>
      <w:proofErr w:type="spellEnd"/>
      <w:r>
        <w:t>/</w:t>
      </w:r>
      <w:proofErr w:type="spellStart"/>
      <w:r>
        <w:t>bgp:afi-safis</w:t>
      </w:r>
      <w:proofErr w:type="spellEnd"/>
      <w:r>
        <w:t>/</w:t>
      </w:r>
      <w:proofErr w:type="spellStart"/>
      <w:r>
        <w:t>bgp:afi-safi</w:t>
      </w:r>
      <w:proofErr w:type="spellEnd"/>
    </w:p>
    <w:p w14:paraId="239F9443" w14:textId="77777777" w:rsidR="00403DD9" w:rsidRDefault="00403DD9" w:rsidP="00403DD9">
      <w:pPr>
        <w:pStyle w:val="RFCFigure"/>
      </w:pPr>
      <w:r>
        <w:t xml:space="preserve">            /</w:t>
      </w:r>
      <w:proofErr w:type="gramStart"/>
      <w:r>
        <w:t>bgp:ipv</w:t>
      </w:r>
      <w:proofErr w:type="gramEnd"/>
      <w:r>
        <w:t>6-unicast:</w:t>
      </w:r>
    </w:p>
    <w:p w14:paraId="3C0792AD" w14:textId="61CC8BE6" w:rsidR="00403DD9" w:rsidRDefault="00403DD9" w:rsidP="00403DD9">
      <w:pPr>
        <w:pStyle w:val="RFCFigure"/>
      </w:pPr>
      <w:r>
        <w:t xml:space="preserve">    +--</w:t>
      </w:r>
      <w:proofErr w:type="spellStart"/>
      <w:r>
        <w:t>rw</w:t>
      </w:r>
      <w:proofErr w:type="spellEnd"/>
      <w:r>
        <w:t xml:space="preserve"> export-</w:t>
      </w:r>
      <w:proofErr w:type="spellStart"/>
      <w:r>
        <w:t>aspa</w:t>
      </w:r>
      <w:proofErr w:type="spellEnd"/>
      <w:r>
        <w:t>-validation</w:t>
      </w:r>
    </w:p>
    <w:p w14:paraId="0992C381" w14:textId="77777777" w:rsidR="00403DD9" w:rsidRDefault="00403DD9" w:rsidP="00403DD9">
      <w:pPr>
        <w:pStyle w:val="RFCFigure"/>
      </w:pPr>
      <w:r>
        <w:t xml:space="preserve">       +--</w:t>
      </w:r>
      <w:proofErr w:type="spellStart"/>
      <w:r>
        <w:t>rw</w:t>
      </w:r>
      <w:proofErr w:type="spellEnd"/>
      <w:r>
        <w:t xml:space="preserve"> enabled?                 </w:t>
      </w:r>
      <w:proofErr w:type="spellStart"/>
      <w:r>
        <w:t>boolean</w:t>
      </w:r>
      <w:proofErr w:type="spellEnd"/>
    </w:p>
    <w:p w14:paraId="5E62D85F" w14:textId="77777777" w:rsidR="00403DD9" w:rsidRDefault="00403DD9" w:rsidP="00403DD9">
      <w:pPr>
        <w:pStyle w:val="RFCFigure"/>
        <w:rPr>
          <w:rFonts w:eastAsiaTheme="minorEastAsia"/>
          <w:lang w:eastAsia="zh-CN"/>
        </w:rPr>
      </w:pPr>
      <w:r>
        <w:rPr>
          <w:rFonts w:eastAsiaTheme="minorEastAsia" w:hint="eastAsia"/>
          <w:lang w:eastAsia="zh-CN"/>
        </w:rPr>
        <w:t xml:space="preserve"> </w:t>
      </w:r>
      <w:r>
        <w:rPr>
          <w:rFonts w:eastAsiaTheme="minorEastAsia"/>
          <w:lang w:eastAsia="zh-CN"/>
        </w:rPr>
        <w:t xml:space="preserve">      +--</w:t>
      </w:r>
      <w:proofErr w:type="spellStart"/>
      <w:r>
        <w:rPr>
          <w:rFonts w:eastAsiaTheme="minorEastAsia"/>
          <w:lang w:eastAsia="zh-CN"/>
        </w:rPr>
        <w:t>rw</w:t>
      </w:r>
      <w:proofErr w:type="spellEnd"/>
      <w:r>
        <w:rPr>
          <w:rFonts w:eastAsiaTheme="minorEastAsia"/>
          <w:lang w:eastAsia="zh-CN"/>
        </w:rPr>
        <w:t xml:space="preserve"> </w:t>
      </w:r>
      <w:r w:rsidRPr="0031765D">
        <w:rPr>
          <w:rFonts w:eastAsiaTheme="minorEastAsia"/>
          <w:lang w:eastAsia="zh-CN"/>
        </w:rPr>
        <w:t>eligible-prefix-policy</w:t>
      </w:r>
      <w:r>
        <w:rPr>
          <w:rFonts w:eastAsiaTheme="minorEastAsia"/>
          <w:lang w:eastAsia="zh-CN"/>
        </w:rPr>
        <w:t xml:space="preserve">?  </w:t>
      </w:r>
      <w:proofErr w:type="spellStart"/>
      <w:r w:rsidRPr="0031765D">
        <w:rPr>
          <w:rFonts w:eastAsiaTheme="minorEastAsia"/>
          <w:lang w:eastAsia="zh-CN"/>
        </w:rPr>
        <w:t>leafref</w:t>
      </w:r>
      <w:proofErr w:type="spellEnd"/>
    </w:p>
    <w:p w14:paraId="3C1CA09E" w14:textId="77777777" w:rsidR="00403DD9" w:rsidRDefault="00403DD9" w:rsidP="0005629D">
      <w:pPr>
        <w:pStyle w:val="RFCFigure"/>
      </w:pPr>
    </w:p>
    <w:p w14:paraId="6A9E0773" w14:textId="77777777" w:rsidR="0005629D" w:rsidRDefault="0005629D" w:rsidP="0005629D"/>
    <w:p w14:paraId="4B90AE29" w14:textId="77777777" w:rsidR="0005629D" w:rsidRDefault="0005629D" w:rsidP="0005629D">
      <w:pPr>
        <w:pStyle w:val="21"/>
        <w:rPr>
          <w:highlight w:val="yellow"/>
        </w:rPr>
      </w:pPr>
      <w:bookmarkStart w:id="12" w:name="_Toc188514547"/>
      <w:r>
        <w:rPr>
          <w:highlight w:val="yellow"/>
        </w:rPr>
        <w:lastRenderedPageBreak/>
        <w:t>Yang Module</w:t>
      </w:r>
      <w:bookmarkEnd w:id="12"/>
    </w:p>
    <w:p w14:paraId="08762FB8" w14:textId="73B83826" w:rsidR="0005629D" w:rsidRDefault="0005629D" w:rsidP="0005629D">
      <w:pPr>
        <w:pStyle w:val="RFCFigure"/>
      </w:pPr>
      <w:r>
        <w:t>&lt;CODE BEGINS&gt; file "ietf-bgp-</w:t>
      </w:r>
      <w:r w:rsidR="00923444">
        <w:t>aspa</w:t>
      </w:r>
      <w:r>
        <w:t>@2022-10-18.yang"</w:t>
      </w:r>
    </w:p>
    <w:p w14:paraId="39114AA2" w14:textId="77777777" w:rsidR="0005629D" w:rsidRDefault="0005629D" w:rsidP="0005629D">
      <w:pPr>
        <w:pStyle w:val="RFCFigure"/>
      </w:pPr>
    </w:p>
    <w:p w14:paraId="676909CF" w14:textId="7FF29BEA" w:rsidR="0005629D" w:rsidRDefault="0005629D" w:rsidP="0005629D">
      <w:pPr>
        <w:pStyle w:val="RFCFigure"/>
      </w:pPr>
      <w:r>
        <w:t xml:space="preserve">module </w:t>
      </w:r>
      <w:proofErr w:type="spellStart"/>
      <w:r>
        <w:t>ietf-bgp-</w:t>
      </w:r>
      <w:r w:rsidR="00923444">
        <w:t>aspa</w:t>
      </w:r>
      <w:proofErr w:type="spellEnd"/>
      <w:r>
        <w:t xml:space="preserve"> {</w:t>
      </w:r>
    </w:p>
    <w:p w14:paraId="43AA25B0" w14:textId="77777777" w:rsidR="0005629D" w:rsidRDefault="0005629D" w:rsidP="0005629D">
      <w:pPr>
        <w:pStyle w:val="RFCFigure"/>
      </w:pPr>
      <w:r>
        <w:t xml:space="preserve">  yang-version "1.1";</w:t>
      </w:r>
    </w:p>
    <w:p w14:paraId="7174A275" w14:textId="77777777" w:rsidR="0005629D" w:rsidRDefault="0005629D" w:rsidP="0005629D">
      <w:pPr>
        <w:pStyle w:val="RFCFigure"/>
      </w:pPr>
      <w:r>
        <w:t xml:space="preserve">  namespace "</w:t>
      </w:r>
      <w:proofErr w:type="spellStart"/>
      <w:proofErr w:type="gramStart"/>
      <w:r>
        <w:t>urn:ietf</w:t>
      </w:r>
      <w:proofErr w:type="gramEnd"/>
      <w:r>
        <w:t>:params:xml:ns:yang</w:t>
      </w:r>
      <w:proofErr w:type="spellEnd"/>
      <w:r>
        <w:t>:"</w:t>
      </w:r>
    </w:p>
    <w:p w14:paraId="22895452" w14:textId="3DF2B037" w:rsidR="0005629D" w:rsidRDefault="0005629D" w:rsidP="0005629D">
      <w:pPr>
        <w:pStyle w:val="RFCFigure"/>
      </w:pPr>
      <w:r>
        <w:t xml:space="preserve">          + "</w:t>
      </w:r>
      <w:proofErr w:type="spellStart"/>
      <w:r>
        <w:t>ietf-bgp-</w:t>
      </w:r>
      <w:r w:rsidR="00923444">
        <w:t>aspa</w:t>
      </w:r>
      <w:proofErr w:type="spellEnd"/>
      <w:r>
        <w:t>";</w:t>
      </w:r>
    </w:p>
    <w:p w14:paraId="0974A456" w14:textId="77777777" w:rsidR="0005629D" w:rsidRDefault="0005629D" w:rsidP="0005629D">
      <w:pPr>
        <w:pStyle w:val="RFCFigure"/>
      </w:pPr>
      <w:r>
        <w:t xml:space="preserve">  prefix "</w:t>
      </w:r>
      <w:proofErr w:type="spellStart"/>
      <w:r>
        <w:t>oav</w:t>
      </w:r>
      <w:proofErr w:type="spellEnd"/>
      <w:r>
        <w:t>";</w:t>
      </w:r>
    </w:p>
    <w:p w14:paraId="5AD122D9" w14:textId="77777777" w:rsidR="0005629D" w:rsidRDefault="0005629D" w:rsidP="0005629D">
      <w:pPr>
        <w:pStyle w:val="RFCFigure"/>
      </w:pPr>
    </w:p>
    <w:p w14:paraId="6592C5B8" w14:textId="77777777" w:rsidR="0005629D" w:rsidRDefault="0005629D" w:rsidP="0005629D">
      <w:pPr>
        <w:pStyle w:val="RFCFigure"/>
      </w:pPr>
      <w:r>
        <w:t xml:space="preserve">  import </w:t>
      </w:r>
      <w:proofErr w:type="spellStart"/>
      <w:r>
        <w:t>ietf</w:t>
      </w:r>
      <w:proofErr w:type="spellEnd"/>
      <w:r>
        <w:t>-routing {</w:t>
      </w:r>
    </w:p>
    <w:p w14:paraId="4AB81FA0" w14:textId="77777777" w:rsidR="0005629D" w:rsidRDefault="0005629D" w:rsidP="0005629D">
      <w:pPr>
        <w:pStyle w:val="RFCFigure"/>
      </w:pPr>
      <w:r>
        <w:t xml:space="preserve">    prefix "rt";</w:t>
      </w:r>
    </w:p>
    <w:p w14:paraId="14A219AA" w14:textId="77777777" w:rsidR="0005629D" w:rsidRDefault="0005629D" w:rsidP="0005629D">
      <w:pPr>
        <w:pStyle w:val="RFCFigure"/>
      </w:pPr>
      <w:r>
        <w:t xml:space="preserve">    reference</w:t>
      </w:r>
    </w:p>
    <w:p w14:paraId="29BF4EC0" w14:textId="77777777" w:rsidR="0005629D" w:rsidRDefault="0005629D" w:rsidP="0005629D">
      <w:pPr>
        <w:pStyle w:val="RFCFigure"/>
      </w:pPr>
      <w:r>
        <w:t xml:space="preserve">      "RFC 8349, A YANG Data Model for Routing Management</w:t>
      </w:r>
    </w:p>
    <w:p w14:paraId="2B3CD3DF" w14:textId="77777777" w:rsidR="0005629D" w:rsidRDefault="0005629D" w:rsidP="0005629D">
      <w:pPr>
        <w:pStyle w:val="RFCFigure"/>
      </w:pPr>
      <w:r>
        <w:t xml:space="preserve">       (NMDA Version).";</w:t>
      </w:r>
    </w:p>
    <w:p w14:paraId="5798EDB9" w14:textId="77777777" w:rsidR="0005629D" w:rsidRDefault="0005629D" w:rsidP="0005629D">
      <w:pPr>
        <w:pStyle w:val="RFCFigure"/>
      </w:pPr>
      <w:r>
        <w:t xml:space="preserve">  }</w:t>
      </w:r>
    </w:p>
    <w:p w14:paraId="20E4B8A3" w14:textId="77777777" w:rsidR="0005629D" w:rsidRDefault="0005629D" w:rsidP="0005629D">
      <w:pPr>
        <w:pStyle w:val="RFCFigure"/>
      </w:pPr>
    </w:p>
    <w:p w14:paraId="018C044F" w14:textId="77777777" w:rsidR="0005629D" w:rsidRDefault="0005629D" w:rsidP="0005629D">
      <w:pPr>
        <w:pStyle w:val="RFCFigure"/>
      </w:pPr>
      <w:r>
        <w:t xml:space="preserve">  import </w:t>
      </w:r>
      <w:proofErr w:type="spellStart"/>
      <w:r>
        <w:t>ietf-bgp</w:t>
      </w:r>
      <w:proofErr w:type="spellEnd"/>
      <w:r>
        <w:t xml:space="preserve"> {</w:t>
      </w:r>
    </w:p>
    <w:p w14:paraId="738DFBED" w14:textId="77777777" w:rsidR="0005629D" w:rsidRDefault="0005629D" w:rsidP="0005629D">
      <w:pPr>
        <w:pStyle w:val="RFCFigure"/>
      </w:pPr>
      <w:r>
        <w:t xml:space="preserve">    prefix "</w:t>
      </w:r>
      <w:proofErr w:type="spellStart"/>
      <w:r>
        <w:t>bgp</w:t>
      </w:r>
      <w:proofErr w:type="spellEnd"/>
      <w:r>
        <w:t>";</w:t>
      </w:r>
    </w:p>
    <w:p w14:paraId="290699E7" w14:textId="77777777" w:rsidR="0005629D" w:rsidRDefault="0005629D" w:rsidP="0005629D">
      <w:pPr>
        <w:pStyle w:val="RFCFigure"/>
      </w:pPr>
      <w:r>
        <w:t xml:space="preserve">    reference</w:t>
      </w:r>
    </w:p>
    <w:p w14:paraId="7D4AFA06" w14:textId="0B8C6E3C" w:rsidR="0005629D" w:rsidRDefault="0005629D" w:rsidP="0005629D">
      <w:pPr>
        <w:pStyle w:val="RFCFigure"/>
      </w:pPr>
      <w:r>
        <w:t xml:space="preserve">      "RFC XXXX: </w:t>
      </w:r>
      <w:r w:rsidRPr="0005629D">
        <w:t>YANG Model for Border Gateway Protocol (BGP-4)</w:t>
      </w:r>
      <w:r>
        <w:t>";</w:t>
      </w:r>
    </w:p>
    <w:p w14:paraId="4066A07B" w14:textId="77777777" w:rsidR="0005629D" w:rsidRDefault="0005629D" w:rsidP="0005629D">
      <w:pPr>
        <w:pStyle w:val="RFCFigure"/>
      </w:pPr>
      <w:r>
        <w:t xml:space="preserve">  }</w:t>
      </w:r>
    </w:p>
    <w:p w14:paraId="3C276287" w14:textId="77777777" w:rsidR="0005629D" w:rsidRDefault="0005629D" w:rsidP="0005629D">
      <w:pPr>
        <w:pStyle w:val="RFCFigure"/>
      </w:pPr>
    </w:p>
    <w:p w14:paraId="4DFBB8B2" w14:textId="77777777" w:rsidR="0005629D" w:rsidRDefault="0005629D" w:rsidP="0005629D">
      <w:pPr>
        <w:pStyle w:val="RFCFigure"/>
      </w:pPr>
      <w:r>
        <w:t xml:space="preserve">  import </w:t>
      </w:r>
      <w:proofErr w:type="spellStart"/>
      <w:r>
        <w:t>iana</w:t>
      </w:r>
      <w:proofErr w:type="spellEnd"/>
      <w:r>
        <w:t>-</w:t>
      </w:r>
      <w:proofErr w:type="spellStart"/>
      <w:r>
        <w:t>bgp</w:t>
      </w:r>
      <w:proofErr w:type="spellEnd"/>
      <w:r>
        <w:t>-types {</w:t>
      </w:r>
    </w:p>
    <w:p w14:paraId="4CE974D5" w14:textId="77777777" w:rsidR="0005629D" w:rsidRDefault="0005629D" w:rsidP="0005629D">
      <w:pPr>
        <w:pStyle w:val="RFCFigure"/>
      </w:pPr>
      <w:r>
        <w:t xml:space="preserve">    prefix "</w:t>
      </w:r>
      <w:proofErr w:type="spellStart"/>
      <w:r>
        <w:t>bt</w:t>
      </w:r>
      <w:proofErr w:type="spellEnd"/>
      <w:r>
        <w:t>";</w:t>
      </w:r>
    </w:p>
    <w:p w14:paraId="3333E5FF" w14:textId="77777777" w:rsidR="0005629D" w:rsidRDefault="0005629D" w:rsidP="0005629D">
      <w:pPr>
        <w:pStyle w:val="RFCFigure"/>
      </w:pPr>
      <w:r>
        <w:t xml:space="preserve">    reference</w:t>
      </w:r>
    </w:p>
    <w:p w14:paraId="690B4093" w14:textId="76FB6AF1" w:rsidR="0005629D" w:rsidRDefault="0005629D" w:rsidP="0005629D">
      <w:pPr>
        <w:pStyle w:val="RFCFigure"/>
      </w:pPr>
      <w:r>
        <w:t xml:space="preserve">      "RFC XXXX: </w:t>
      </w:r>
      <w:r w:rsidRPr="0005629D">
        <w:t>YANG Model for Border Gateway Protocol (BGP-4)</w:t>
      </w:r>
      <w:r>
        <w:t>";</w:t>
      </w:r>
    </w:p>
    <w:p w14:paraId="6FB9388B" w14:textId="77777777" w:rsidR="0005629D" w:rsidRDefault="0005629D" w:rsidP="0005629D">
      <w:pPr>
        <w:pStyle w:val="RFCFigure"/>
      </w:pPr>
      <w:r>
        <w:t xml:space="preserve">  }</w:t>
      </w:r>
    </w:p>
    <w:p w14:paraId="2FBB10FA" w14:textId="34DAA830" w:rsidR="0005629D" w:rsidRDefault="0005629D" w:rsidP="0005629D">
      <w:pPr>
        <w:pStyle w:val="RFCFigure"/>
      </w:pPr>
    </w:p>
    <w:p w14:paraId="2C95978F" w14:textId="77777777" w:rsidR="00F269AA" w:rsidRDefault="00F269AA" w:rsidP="00F269AA">
      <w:pPr>
        <w:pStyle w:val="RFCFigure"/>
      </w:pPr>
      <w:r>
        <w:t xml:space="preserve">  import </w:t>
      </w:r>
      <w:proofErr w:type="spellStart"/>
      <w:r w:rsidRPr="00F269AA">
        <w:t>iana</w:t>
      </w:r>
      <w:proofErr w:type="spellEnd"/>
      <w:r w:rsidRPr="00F269AA">
        <w:t>-</w:t>
      </w:r>
      <w:proofErr w:type="spellStart"/>
      <w:r w:rsidRPr="00F269AA">
        <w:t>bgp</w:t>
      </w:r>
      <w:proofErr w:type="spellEnd"/>
      <w:r w:rsidRPr="00F269AA">
        <w:t>-rib-types</w:t>
      </w:r>
      <w:r>
        <w:t xml:space="preserve"> {</w:t>
      </w:r>
    </w:p>
    <w:p w14:paraId="01E41EF9" w14:textId="77777777" w:rsidR="00F269AA" w:rsidRDefault="00F269AA" w:rsidP="00F269AA">
      <w:pPr>
        <w:pStyle w:val="RFCFigure"/>
      </w:pPr>
      <w:r>
        <w:t xml:space="preserve">    prefix "</w:t>
      </w:r>
      <w:proofErr w:type="spellStart"/>
      <w:r w:rsidRPr="00F269AA">
        <w:t>brt</w:t>
      </w:r>
      <w:proofErr w:type="spellEnd"/>
      <w:r>
        <w:t>";</w:t>
      </w:r>
    </w:p>
    <w:p w14:paraId="2784D7A7" w14:textId="77777777" w:rsidR="00F269AA" w:rsidRDefault="00F269AA" w:rsidP="00F269AA">
      <w:pPr>
        <w:pStyle w:val="RFCFigure"/>
      </w:pPr>
      <w:r>
        <w:t xml:space="preserve">    reference</w:t>
      </w:r>
    </w:p>
    <w:p w14:paraId="2E51E70E" w14:textId="77777777" w:rsidR="00F269AA" w:rsidRDefault="00F269AA" w:rsidP="00F269AA">
      <w:pPr>
        <w:pStyle w:val="RFCFigure"/>
      </w:pPr>
      <w:r>
        <w:t xml:space="preserve">      "RFC XXXX: </w:t>
      </w:r>
      <w:r w:rsidRPr="0005629D">
        <w:t>YANG Model for Border Gateway Protocol (BGP-4)</w:t>
      </w:r>
      <w:r>
        <w:t>";</w:t>
      </w:r>
    </w:p>
    <w:p w14:paraId="1719D636" w14:textId="77777777" w:rsidR="00F269AA" w:rsidRDefault="00F269AA" w:rsidP="00F269AA">
      <w:pPr>
        <w:pStyle w:val="RFCFigure"/>
      </w:pPr>
      <w:r>
        <w:t xml:space="preserve">  }</w:t>
      </w:r>
    </w:p>
    <w:p w14:paraId="4372F7B4" w14:textId="4A704D34" w:rsidR="00F269AA" w:rsidRDefault="00F269AA" w:rsidP="0005629D">
      <w:pPr>
        <w:pStyle w:val="RFCFigure"/>
      </w:pPr>
    </w:p>
    <w:p w14:paraId="4EAA1041" w14:textId="77777777" w:rsidR="00777517" w:rsidRDefault="00777517" w:rsidP="00777517">
      <w:pPr>
        <w:pStyle w:val="RFCFigure"/>
      </w:pPr>
      <w:r>
        <w:t xml:space="preserve">  import </w:t>
      </w:r>
      <w:proofErr w:type="spellStart"/>
      <w:r>
        <w:t>ietf</w:t>
      </w:r>
      <w:proofErr w:type="spellEnd"/>
      <w:r>
        <w:t>-routing-policy {</w:t>
      </w:r>
    </w:p>
    <w:p w14:paraId="6D3E66ED" w14:textId="77777777" w:rsidR="00777517" w:rsidRDefault="00777517" w:rsidP="00777517">
      <w:pPr>
        <w:pStyle w:val="RFCFigure"/>
      </w:pPr>
      <w:r>
        <w:t xml:space="preserve">    prefix rt-pol;</w:t>
      </w:r>
    </w:p>
    <w:p w14:paraId="0DFF7FB9" w14:textId="77777777" w:rsidR="00777517" w:rsidRDefault="00777517" w:rsidP="00777517">
      <w:pPr>
        <w:pStyle w:val="RFCFigure"/>
      </w:pPr>
      <w:r>
        <w:t xml:space="preserve">    reference</w:t>
      </w:r>
    </w:p>
    <w:p w14:paraId="1DD385CB" w14:textId="77777777" w:rsidR="00777517" w:rsidRDefault="00777517" w:rsidP="00777517">
      <w:pPr>
        <w:pStyle w:val="RFCFigure"/>
      </w:pPr>
      <w:r>
        <w:t xml:space="preserve">      "RFC 9067: A YANG Data Model for Routing Policy Management.";</w:t>
      </w:r>
    </w:p>
    <w:p w14:paraId="56C08F51" w14:textId="77777777" w:rsidR="00777517" w:rsidRDefault="00777517" w:rsidP="00777517">
      <w:pPr>
        <w:pStyle w:val="RFCFigure"/>
      </w:pPr>
      <w:r>
        <w:t xml:space="preserve">  }</w:t>
      </w:r>
    </w:p>
    <w:p w14:paraId="514E94AA" w14:textId="77777777" w:rsidR="00777517" w:rsidRDefault="00777517" w:rsidP="0005629D">
      <w:pPr>
        <w:pStyle w:val="RFCFigure"/>
      </w:pPr>
    </w:p>
    <w:p w14:paraId="368710A0" w14:textId="77777777" w:rsidR="0005629D" w:rsidRDefault="0005629D" w:rsidP="0005629D">
      <w:pPr>
        <w:pStyle w:val="RFCFigure"/>
      </w:pPr>
      <w:r>
        <w:t xml:space="preserve">  organization</w:t>
      </w:r>
    </w:p>
    <w:p w14:paraId="7695A0BD" w14:textId="77777777" w:rsidR="0005629D" w:rsidRDefault="0005629D" w:rsidP="0005629D">
      <w:pPr>
        <w:pStyle w:val="RFCFigure"/>
      </w:pPr>
      <w:r>
        <w:t xml:space="preserve">    "IETF SIDROPS Working Group";</w:t>
      </w:r>
    </w:p>
    <w:p w14:paraId="654471F6" w14:textId="77777777" w:rsidR="0005629D" w:rsidRDefault="0005629D" w:rsidP="0005629D">
      <w:pPr>
        <w:pStyle w:val="RFCFigure"/>
      </w:pPr>
    </w:p>
    <w:p w14:paraId="0DD4DB96" w14:textId="77777777" w:rsidR="0005629D" w:rsidRDefault="0005629D" w:rsidP="0005629D">
      <w:pPr>
        <w:pStyle w:val="RFCFigure"/>
      </w:pPr>
      <w:r>
        <w:t xml:space="preserve">  contact</w:t>
      </w:r>
    </w:p>
    <w:p w14:paraId="39F8CE94" w14:textId="77777777" w:rsidR="0005629D" w:rsidRDefault="0005629D" w:rsidP="0005629D">
      <w:pPr>
        <w:pStyle w:val="RFCFigure"/>
      </w:pPr>
      <w:r>
        <w:t xml:space="preserve">    "TBD";</w:t>
      </w:r>
    </w:p>
    <w:p w14:paraId="1919C960" w14:textId="77777777" w:rsidR="0005629D" w:rsidRDefault="0005629D" w:rsidP="0005629D">
      <w:pPr>
        <w:pStyle w:val="RFCFigure"/>
      </w:pPr>
    </w:p>
    <w:p w14:paraId="0D4F37E7" w14:textId="77777777" w:rsidR="0005629D" w:rsidRDefault="0005629D" w:rsidP="0005629D">
      <w:pPr>
        <w:pStyle w:val="RFCFigure"/>
      </w:pPr>
      <w:r>
        <w:t xml:space="preserve">  description</w:t>
      </w:r>
    </w:p>
    <w:p w14:paraId="58FEF983" w14:textId="77777777" w:rsidR="00923444" w:rsidRDefault="0005629D" w:rsidP="0005629D">
      <w:pPr>
        <w:pStyle w:val="RFCFigure"/>
      </w:pPr>
      <w:r>
        <w:lastRenderedPageBreak/>
        <w:t xml:space="preserve">    "This module describes configuration of the BGP </w:t>
      </w:r>
      <w:r w:rsidR="00923444" w:rsidRPr="00923444">
        <w:t>AS</w:t>
      </w:r>
      <w:r w:rsidR="00923444">
        <w:t xml:space="preserve"> </w:t>
      </w:r>
      <w:r w:rsidR="00923444" w:rsidRPr="00923444">
        <w:t>PATH</w:t>
      </w:r>
    </w:p>
    <w:p w14:paraId="791410E1" w14:textId="40602CA6" w:rsidR="0005629D" w:rsidRDefault="00923444" w:rsidP="00923444">
      <w:pPr>
        <w:pStyle w:val="RFCFigure"/>
      </w:pPr>
      <w:r>
        <w:t xml:space="preserve">    </w:t>
      </w:r>
      <w:r w:rsidRPr="00923444">
        <w:t xml:space="preserve"> Verification Based on</w:t>
      </w:r>
      <w:r>
        <w:t xml:space="preserve"> ASPA</w:t>
      </w:r>
      <w:r w:rsidR="0005629D">
        <w:t>.</w:t>
      </w:r>
    </w:p>
    <w:p w14:paraId="11D8719D" w14:textId="77777777" w:rsidR="0005629D" w:rsidRDefault="0005629D" w:rsidP="0005629D">
      <w:pPr>
        <w:pStyle w:val="RFCFigure"/>
      </w:pPr>
    </w:p>
    <w:p w14:paraId="378B60D6" w14:textId="77777777" w:rsidR="0005629D" w:rsidRDefault="0005629D" w:rsidP="0005629D">
      <w:pPr>
        <w:pStyle w:val="RFCFigure"/>
        <w:rPr>
          <w:rFonts w:eastAsiaTheme="minorEastAsia"/>
          <w:lang w:eastAsia="zh-CN"/>
        </w:rPr>
      </w:pPr>
      <w:r>
        <w:rPr>
          <w:rFonts w:eastAsiaTheme="minorEastAsia"/>
          <w:lang w:eastAsia="zh-CN"/>
        </w:rPr>
        <w:t xml:space="preserve">     This YANG model conforms to the Network Management</w:t>
      </w:r>
    </w:p>
    <w:p w14:paraId="790ED28C" w14:textId="77777777" w:rsidR="0005629D" w:rsidRDefault="0005629D" w:rsidP="0005629D">
      <w:pPr>
        <w:pStyle w:val="RFCFigure"/>
        <w:rPr>
          <w:rFonts w:eastAsiaTheme="minorEastAsia"/>
          <w:lang w:eastAsia="zh-CN"/>
        </w:rPr>
      </w:pPr>
      <w:r>
        <w:rPr>
          <w:rFonts w:eastAsiaTheme="minorEastAsia"/>
          <w:lang w:eastAsia="zh-CN"/>
        </w:rPr>
        <w:t xml:space="preserve">     Datastore Architecture (NMDA) as described in RFC 8342.</w:t>
      </w:r>
    </w:p>
    <w:p w14:paraId="48B038C6" w14:textId="77777777" w:rsidR="0005629D" w:rsidRDefault="0005629D" w:rsidP="0005629D">
      <w:pPr>
        <w:pStyle w:val="RFCFigure"/>
        <w:rPr>
          <w:rFonts w:eastAsiaTheme="minorEastAsia"/>
          <w:lang w:eastAsia="zh-CN"/>
        </w:rPr>
      </w:pPr>
    </w:p>
    <w:p w14:paraId="2B7EDDC5" w14:textId="77777777" w:rsidR="0005629D" w:rsidRDefault="0005629D" w:rsidP="0005629D">
      <w:pPr>
        <w:pStyle w:val="RFCFigure"/>
        <w:rPr>
          <w:rFonts w:eastAsiaTheme="minorEastAsia"/>
          <w:lang w:eastAsia="zh-CN"/>
        </w:rPr>
      </w:pPr>
      <w:r>
        <w:rPr>
          <w:rFonts w:eastAsiaTheme="minorEastAsia"/>
          <w:lang w:eastAsia="zh-CN"/>
        </w:rPr>
        <w:t xml:space="preserve">     Copyright (c) 2022 IETF Trust and the persons identified as</w:t>
      </w:r>
    </w:p>
    <w:p w14:paraId="3D0EA03D" w14:textId="77777777" w:rsidR="0005629D" w:rsidRDefault="0005629D" w:rsidP="0005629D">
      <w:pPr>
        <w:pStyle w:val="RFCFigure"/>
        <w:rPr>
          <w:rFonts w:eastAsiaTheme="minorEastAsia"/>
          <w:lang w:eastAsia="zh-CN"/>
        </w:rPr>
      </w:pPr>
      <w:r>
        <w:rPr>
          <w:rFonts w:eastAsiaTheme="minorEastAsia"/>
          <w:lang w:eastAsia="zh-CN"/>
        </w:rPr>
        <w:t xml:space="preserve">     authors of the code.  All rights reserved.</w:t>
      </w:r>
    </w:p>
    <w:p w14:paraId="75261D8C" w14:textId="77777777" w:rsidR="0005629D" w:rsidRDefault="0005629D" w:rsidP="0005629D">
      <w:pPr>
        <w:pStyle w:val="RFCFigure"/>
        <w:rPr>
          <w:rFonts w:eastAsiaTheme="minorEastAsia"/>
          <w:lang w:eastAsia="zh-CN"/>
        </w:rPr>
      </w:pPr>
    </w:p>
    <w:p w14:paraId="52487872" w14:textId="77777777" w:rsidR="0005629D" w:rsidRDefault="0005629D" w:rsidP="0005629D">
      <w:pPr>
        <w:pStyle w:val="RFCFigure"/>
        <w:rPr>
          <w:rFonts w:eastAsiaTheme="minorEastAsia"/>
          <w:lang w:eastAsia="zh-CN"/>
        </w:rPr>
      </w:pPr>
      <w:r>
        <w:rPr>
          <w:rFonts w:eastAsiaTheme="minorEastAsia"/>
          <w:lang w:eastAsia="zh-CN"/>
        </w:rPr>
        <w:t xml:space="preserve">     Redistribution and use in source and binary forms, with or</w:t>
      </w:r>
    </w:p>
    <w:p w14:paraId="41419F88" w14:textId="77777777" w:rsidR="0005629D" w:rsidRDefault="0005629D" w:rsidP="0005629D">
      <w:pPr>
        <w:pStyle w:val="RFCFigure"/>
        <w:rPr>
          <w:rFonts w:eastAsiaTheme="minorEastAsia"/>
          <w:lang w:eastAsia="zh-CN"/>
        </w:rPr>
      </w:pPr>
      <w:r>
        <w:rPr>
          <w:rFonts w:eastAsiaTheme="minorEastAsia"/>
          <w:lang w:eastAsia="zh-CN"/>
        </w:rPr>
        <w:t xml:space="preserve">     without modification, is permitted pursuant to, and subject to</w:t>
      </w:r>
    </w:p>
    <w:p w14:paraId="0D91F063" w14:textId="77777777" w:rsidR="0005629D" w:rsidRDefault="0005629D" w:rsidP="0005629D">
      <w:pPr>
        <w:pStyle w:val="RFCFigure"/>
        <w:rPr>
          <w:rFonts w:eastAsiaTheme="minorEastAsia"/>
          <w:lang w:eastAsia="zh-CN"/>
        </w:rPr>
      </w:pPr>
      <w:r>
        <w:rPr>
          <w:rFonts w:eastAsiaTheme="minorEastAsia"/>
          <w:lang w:eastAsia="zh-CN"/>
        </w:rPr>
        <w:t xml:space="preserve">     the license terms contained </w:t>
      </w:r>
      <w:proofErr w:type="gramStart"/>
      <w:r>
        <w:rPr>
          <w:rFonts w:eastAsiaTheme="minorEastAsia"/>
          <w:lang w:eastAsia="zh-CN"/>
        </w:rPr>
        <w:t>in,</w:t>
      </w:r>
      <w:proofErr w:type="gramEnd"/>
      <w:r>
        <w:rPr>
          <w:rFonts w:eastAsiaTheme="minorEastAsia"/>
          <w:lang w:eastAsia="zh-CN"/>
        </w:rPr>
        <w:t xml:space="preserve"> the Revised BSD License set</w:t>
      </w:r>
    </w:p>
    <w:p w14:paraId="32BFC07C" w14:textId="77777777" w:rsidR="0005629D" w:rsidRDefault="0005629D" w:rsidP="0005629D">
      <w:pPr>
        <w:pStyle w:val="RFCFigure"/>
        <w:rPr>
          <w:rFonts w:eastAsiaTheme="minorEastAsia"/>
          <w:lang w:eastAsia="zh-CN"/>
        </w:rPr>
      </w:pPr>
      <w:r>
        <w:rPr>
          <w:rFonts w:eastAsiaTheme="minorEastAsia"/>
          <w:lang w:eastAsia="zh-CN"/>
        </w:rPr>
        <w:t xml:space="preserve">     forth in Section 4.c of the IETF Trust's Legal Provisions</w:t>
      </w:r>
    </w:p>
    <w:p w14:paraId="01482992" w14:textId="77777777" w:rsidR="0005629D" w:rsidRDefault="0005629D" w:rsidP="0005629D">
      <w:pPr>
        <w:pStyle w:val="RFCFigure"/>
        <w:rPr>
          <w:rFonts w:eastAsiaTheme="minorEastAsia"/>
          <w:lang w:eastAsia="zh-CN"/>
        </w:rPr>
      </w:pPr>
      <w:r>
        <w:rPr>
          <w:rFonts w:eastAsiaTheme="minorEastAsia"/>
          <w:lang w:eastAsia="zh-CN"/>
        </w:rPr>
        <w:t xml:space="preserve">     Relating to IETF Documents</w:t>
      </w:r>
    </w:p>
    <w:p w14:paraId="486F7552" w14:textId="77777777" w:rsidR="0005629D" w:rsidRDefault="0005629D" w:rsidP="0005629D">
      <w:pPr>
        <w:pStyle w:val="RFCFigure"/>
        <w:rPr>
          <w:rFonts w:eastAsiaTheme="minorEastAsia"/>
          <w:lang w:eastAsia="zh-CN"/>
        </w:rPr>
      </w:pPr>
      <w:r>
        <w:rPr>
          <w:rFonts w:eastAsiaTheme="minorEastAsia"/>
          <w:lang w:eastAsia="zh-CN"/>
        </w:rPr>
        <w:t xml:space="preserve">     (https://trustee.ietf.org/license-info).</w:t>
      </w:r>
    </w:p>
    <w:p w14:paraId="76F495DE" w14:textId="77777777" w:rsidR="0005629D" w:rsidRDefault="0005629D" w:rsidP="0005629D">
      <w:pPr>
        <w:pStyle w:val="RFCFigure"/>
        <w:rPr>
          <w:rFonts w:eastAsiaTheme="minorEastAsia"/>
          <w:lang w:eastAsia="zh-CN"/>
        </w:rPr>
      </w:pPr>
    </w:p>
    <w:p w14:paraId="20264B1B" w14:textId="77777777" w:rsidR="0005629D" w:rsidRDefault="0005629D" w:rsidP="0005629D">
      <w:pPr>
        <w:pStyle w:val="RFCFigure"/>
        <w:rPr>
          <w:rFonts w:eastAsiaTheme="minorEastAsia"/>
          <w:lang w:eastAsia="zh-CN"/>
        </w:rPr>
      </w:pPr>
      <w:r>
        <w:rPr>
          <w:rFonts w:eastAsiaTheme="minorEastAsia"/>
          <w:lang w:eastAsia="zh-CN"/>
        </w:rPr>
        <w:t xml:space="preserve">     This version of this YANG module is part of RFC XXXX;</w:t>
      </w:r>
    </w:p>
    <w:p w14:paraId="781BFC2F" w14:textId="77777777" w:rsidR="0005629D" w:rsidRDefault="0005629D" w:rsidP="0005629D">
      <w:pPr>
        <w:pStyle w:val="RFCFigure"/>
        <w:rPr>
          <w:rFonts w:eastAsiaTheme="minorEastAsia"/>
          <w:lang w:eastAsia="zh-CN"/>
        </w:rPr>
      </w:pPr>
      <w:r>
        <w:rPr>
          <w:rFonts w:eastAsiaTheme="minorEastAsia"/>
          <w:lang w:eastAsia="zh-CN"/>
        </w:rPr>
        <w:t xml:space="preserve">     see the RFC itself for full legal notices.</w:t>
      </w:r>
    </w:p>
    <w:p w14:paraId="64A68BD0" w14:textId="77777777" w:rsidR="0005629D" w:rsidRDefault="0005629D" w:rsidP="0005629D">
      <w:pPr>
        <w:pStyle w:val="RFCFigure"/>
        <w:rPr>
          <w:rFonts w:eastAsiaTheme="minorEastAsia"/>
          <w:lang w:eastAsia="zh-CN"/>
        </w:rPr>
      </w:pPr>
    </w:p>
    <w:p w14:paraId="644E8466" w14:textId="77777777" w:rsidR="0005629D" w:rsidRDefault="0005629D" w:rsidP="0005629D">
      <w:pPr>
        <w:pStyle w:val="RFCFigure"/>
        <w:rPr>
          <w:rFonts w:eastAsiaTheme="minorEastAsia"/>
          <w:lang w:eastAsia="zh-CN"/>
        </w:rPr>
      </w:pPr>
      <w:r>
        <w:rPr>
          <w:rFonts w:eastAsiaTheme="minorEastAsia"/>
          <w:lang w:eastAsia="zh-CN"/>
        </w:rPr>
        <w:t xml:space="preserve">     The key words 'MUST', 'MUST NOT', 'REQUIRED', 'SHALL', 'SHALL</w:t>
      </w:r>
    </w:p>
    <w:p w14:paraId="333A3517" w14:textId="77777777" w:rsidR="0005629D" w:rsidRDefault="0005629D" w:rsidP="0005629D">
      <w:pPr>
        <w:pStyle w:val="RFCFigure"/>
        <w:rPr>
          <w:rFonts w:eastAsiaTheme="minorEastAsia"/>
          <w:lang w:eastAsia="zh-CN"/>
        </w:rPr>
      </w:pPr>
      <w:r>
        <w:rPr>
          <w:rFonts w:eastAsiaTheme="minorEastAsia"/>
          <w:lang w:eastAsia="zh-CN"/>
        </w:rPr>
        <w:t xml:space="preserve">     NOT', 'SHOULD', 'SHOULD NOT', 'RECOMMENDED', 'NOT RECOMMENDED',</w:t>
      </w:r>
    </w:p>
    <w:p w14:paraId="5B138CBE" w14:textId="77777777" w:rsidR="0005629D" w:rsidRDefault="0005629D" w:rsidP="0005629D">
      <w:pPr>
        <w:pStyle w:val="RFCFigure"/>
        <w:rPr>
          <w:rFonts w:eastAsiaTheme="minorEastAsia"/>
          <w:lang w:eastAsia="zh-CN"/>
        </w:rPr>
      </w:pPr>
      <w:r>
        <w:rPr>
          <w:rFonts w:eastAsiaTheme="minorEastAsia"/>
          <w:lang w:eastAsia="zh-CN"/>
        </w:rPr>
        <w:t xml:space="preserve">     'MAY', and 'OPTIONAL' in this document are to be interpreted as</w:t>
      </w:r>
    </w:p>
    <w:p w14:paraId="180B499D" w14:textId="77777777" w:rsidR="0005629D" w:rsidRDefault="0005629D" w:rsidP="0005629D">
      <w:pPr>
        <w:pStyle w:val="RFCFigure"/>
        <w:rPr>
          <w:rFonts w:eastAsiaTheme="minorEastAsia"/>
          <w:lang w:eastAsia="zh-CN"/>
        </w:rPr>
      </w:pPr>
      <w:r>
        <w:rPr>
          <w:rFonts w:eastAsiaTheme="minorEastAsia"/>
          <w:lang w:eastAsia="zh-CN"/>
        </w:rPr>
        <w:t xml:space="preserve">     described in BCP 14 (RFC 2119) (RFC 8174) when, and only when,</w:t>
      </w:r>
    </w:p>
    <w:p w14:paraId="0413D7CB" w14:textId="77777777" w:rsidR="0005629D" w:rsidRDefault="0005629D" w:rsidP="0005629D">
      <w:pPr>
        <w:pStyle w:val="RFCFigure"/>
        <w:rPr>
          <w:rFonts w:eastAsiaTheme="minorEastAsia"/>
          <w:lang w:eastAsia="zh-CN"/>
        </w:rPr>
      </w:pPr>
      <w:r>
        <w:rPr>
          <w:rFonts w:eastAsiaTheme="minorEastAsia"/>
          <w:lang w:eastAsia="zh-CN"/>
        </w:rPr>
        <w:t xml:space="preserve">     they appear in all capitals, as shown here.";</w:t>
      </w:r>
    </w:p>
    <w:p w14:paraId="084A2C5D" w14:textId="77777777" w:rsidR="0005629D" w:rsidRDefault="0005629D" w:rsidP="0005629D">
      <w:pPr>
        <w:pStyle w:val="RFCFigure"/>
        <w:rPr>
          <w:rFonts w:eastAsiaTheme="minorEastAsia"/>
          <w:lang w:eastAsia="zh-CN"/>
        </w:rPr>
      </w:pPr>
    </w:p>
    <w:p w14:paraId="2094A64E" w14:textId="77777777" w:rsidR="0005629D" w:rsidRDefault="0005629D" w:rsidP="0005629D">
      <w:pPr>
        <w:pStyle w:val="RFCFigure"/>
        <w:rPr>
          <w:rFonts w:eastAsiaTheme="minorEastAsia"/>
          <w:lang w:eastAsia="zh-CN"/>
        </w:rPr>
      </w:pPr>
      <w:r>
        <w:rPr>
          <w:rFonts w:eastAsiaTheme="minorEastAsia"/>
          <w:lang w:eastAsia="zh-CN"/>
        </w:rPr>
        <w:t xml:space="preserve">  reference "RFC XXXX";</w:t>
      </w:r>
    </w:p>
    <w:p w14:paraId="01BCD2DC" w14:textId="77777777" w:rsidR="0005629D" w:rsidRDefault="0005629D" w:rsidP="0005629D">
      <w:pPr>
        <w:pStyle w:val="RFCFigure"/>
      </w:pPr>
    </w:p>
    <w:p w14:paraId="43F1F134" w14:textId="77777777" w:rsidR="0005629D" w:rsidRDefault="0005629D" w:rsidP="0005629D">
      <w:pPr>
        <w:pStyle w:val="RFCFigure"/>
      </w:pPr>
      <w:r>
        <w:t xml:space="preserve">  revision 2022-10-18 {</w:t>
      </w:r>
    </w:p>
    <w:p w14:paraId="33BF22F9" w14:textId="77777777" w:rsidR="0005629D" w:rsidRDefault="0005629D" w:rsidP="0005629D">
      <w:pPr>
        <w:pStyle w:val="RFCFigure"/>
      </w:pPr>
      <w:r>
        <w:t xml:space="preserve">    description</w:t>
      </w:r>
    </w:p>
    <w:p w14:paraId="46AD7516" w14:textId="77777777" w:rsidR="0005629D" w:rsidRDefault="0005629D" w:rsidP="0005629D">
      <w:pPr>
        <w:pStyle w:val="RFCFigure"/>
      </w:pPr>
      <w:r>
        <w:t xml:space="preserve">      "Initial Version";</w:t>
      </w:r>
    </w:p>
    <w:p w14:paraId="0771A38A" w14:textId="77777777" w:rsidR="0005629D" w:rsidRDefault="0005629D" w:rsidP="0005629D">
      <w:pPr>
        <w:pStyle w:val="RFCFigure"/>
      </w:pPr>
      <w:r>
        <w:t xml:space="preserve">    reference</w:t>
      </w:r>
    </w:p>
    <w:p w14:paraId="2D9B90BE" w14:textId="507C57D2" w:rsidR="0005629D" w:rsidRDefault="0005629D" w:rsidP="0005629D">
      <w:pPr>
        <w:pStyle w:val="RFCFigure"/>
      </w:pPr>
      <w:r>
        <w:t xml:space="preserve">      "RFC XXXX, </w:t>
      </w:r>
      <w:r w:rsidR="00923444">
        <w:t>YANG Data Model for RPKI to Router Protocol</w:t>
      </w:r>
      <w:r>
        <w:t>";</w:t>
      </w:r>
    </w:p>
    <w:p w14:paraId="440C97EC" w14:textId="77777777" w:rsidR="0005629D" w:rsidRDefault="0005629D" w:rsidP="0005629D">
      <w:pPr>
        <w:pStyle w:val="RFCFigure"/>
      </w:pPr>
      <w:r>
        <w:t xml:space="preserve">  }</w:t>
      </w:r>
    </w:p>
    <w:p w14:paraId="322D1CD7" w14:textId="77777777" w:rsidR="0005629D" w:rsidRDefault="0005629D" w:rsidP="0005629D">
      <w:pPr>
        <w:pStyle w:val="RFCFigure"/>
      </w:pPr>
    </w:p>
    <w:p w14:paraId="07B8315C" w14:textId="3599B8E0" w:rsidR="0005629D" w:rsidRDefault="0005629D" w:rsidP="0005629D">
      <w:pPr>
        <w:pStyle w:val="RFCFigure"/>
      </w:pPr>
      <w:r>
        <w:t xml:space="preserve">  identity ineligible-</w:t>
      </w:r>
      <w:proofErr w:type="spellStart"/>
      <w:r w:rsidR="00F8501F">
        <w:t>aspa</w:t>
      </w:r>
      <w:proofErr w:type="spellEnd"/>
      <w:r>
        <w:t xml:space="preserve"> {</w:t>
      </w:r>
    </w:p>
    <w:p w14:paraId="404A5450" w14:textId="31B27458" w:rsidR="0005629D" w:rsidRDefault="0005629D" w:rsidP="0005629D">
      <w:pPr>
        <w:pStyle w:val="RFCFigure"/>
      </w:pPr>
      <w:r>
        <w:t xml:space="preserve">    base </w:t>
      </w:r>
      <w:proofErr w:type="spellStart"/>
      <w:proofErr w:type="gramStart"/>
      <w:r w:rsidR="00F269AA" w:rsidRPr="00F269AA">
        <w:t>brt</w:t>
      </w:r>
      <w:r>
        <w:t>:ineligible</w:t>
      </w:r>
      <w:proofErr w:type="gramEnd"/>
      <w:r>
        <w:t>-route-reason</w:t>
      </w:r>
      <w:proofErr w:type="spellEnd"/>
      <w:r>
        <w:t>;</w:t>
      </w:r>
    </w:p>
    <w:p w14:paraId="7E915C3F" w14:textId="77777777" w:rsidR="0005629D" w:rsidRDefault="0005629D" w:rsidP="0005629D">
      <w:pPr>
        <w:pStyle w:val="RFCFigure"/>
      </w:pPr>
      <w:r>
        <w:t xml:space="preserve">    description</w:t>
      </w:r>
    </w:p>
    <w:p w14:paraId="298CDF43" w14:textId="5811DF60" w:rsidR="0005629D" w:rsidRDefault="0005629D" w:rsidP="0005629D">
      <w:pPr>
        <w:pStyle w:val="RFCFigure"/>
      </w:pPr>
      <w:r>
        <w:t xml:space="preserve">      "Route was ineligible due to </w:t>
      </w:r>
      <w:r w:rsidR="00F8501F">
        <w:t>ASPA verification</w:t>
      </w:r>
      <w:r>
        <w:t>";</w:t>
      </w:r>
    </w:p>
    <w:p w14:paraId="1C5DE948" w14:textId="77777777" w:rsidR="0005629D" w:rsidRDefault="0005629D" w:rsidP="0005629D">
      <w:pPr>
        <w:pStyle w:val="RFCFigure"/>
      </w:pPr>
      <w:r>
        <w:t xml:space="preserve">  }</w:t>
      </w:r>
    </w:p>
    <w:p w14:paraId="59CB1DC3" w14:textId="51DB7CCC" w:rsidR="0005629D" w:rsidRDefault="0005629D" w:rsidP="0005629D">
      <w:pPr>
        <w:pStyle w:val="RFCFigure"/>
      </w:pPr>
    </w:p>
    <w:p w14:paraId="412C4644" w14:textId="5D56D615" w:rsidR="007F1595" w:rsidRDefault="007F1595" w:rsidP="007F1595">
      <w:pPr>
        <w:pStyle w:val="RFCFigure"/>
      </w:pPr>
      <w:r>
        <w:t xml:space="preserve">  typedef peer-role {</w:t>
      </w:r>
    </w:p>
    <w:p w14:paraId="5A907DA3" w14:textId="77777777" w:rsidR="007F1595" w:rsidRDefault="007F1595" w:rsidP="007F1595">
      <w:pPr>
        <w:pStyle w:val="RFCFigure"/>
      </w:pPr>
      <w:r>
        <w:t xml:space="preserve">    type enumeration {</w:t>
      </w:r>
    </w:p>
    <w:p w14:paraId="7430B55F" w14:textId="1BE50A78" w:rsidR="007F1595" w:rsidRDefault="007F1595" w:rsidP="007F1595">
      <w:pPr>
        <w:pStyle w:val="RFCFigure"/>
      </w:pPr>
      <w:r>
        <w:t xml:space="preserve">      </w:t>
      </w:r>
      <w:proofErr w:type="spellStart"/>
      <w:r>
        <w:t>enum</w:t>
      </w:r>
      <w:proofErr w:type="spellEnd"/>
      <w:r>
        <w:t xml:space="preserve"> </w:t>
      </w:r>
      <w:r w:rsidRPr="007F1595">
        <w:t>customer</w:t>
      </w:r>
      <w:r>
        <w:t xml:space="preserve"> {</w:t>
      </w:r>
    </w:p>
    <w:p w14:paraId="0BAAF194" w14:textId="77777777" w:rsidR="007F1595" w:rsidRDefault="007F1595" w:rsidP="007F1595">
      <w:pPr>
        <w:pStyle w:val="RFCFigure"/>
      </w:pPr>
      <w:r>
        <w:t xml:space="preserve">        description</w:t>
      </w:r>
    </w:p>
    <w:p w14:paraId="38027C2E" w14:textId="593885FA" w:rsidR="007F1595" w:rsidRDefault="007F1595" w:rsidP="007F1595">
      <w:pPr>
        <w:pStyle w:val="RFCFigure"/>
      </w:pPr>
      <w:r>
        <w:t xml:space="preserve">          "T</w:t>
      </w:r>
      <w:r w:rsidRPr="00F8501F">
        <w:t xml:space="preserve">he </w:t>
      </w:r>
      <w:r w:rsidR="00406B4B">
        <w:t xml:space="preserve">role of the </w:t>
      </w:r>
      <w:r>
        <w:t xml:space="preserve">BGP peer is </w:t>
      </w:r>
      <w:r w:rsidR="00406B4B">
        <w:t>customer</w:t>
      </w:r>
      <w:r>
        <w:t>.";</w:t>
      </w:r>
    </w:p>
    <w:p w14:paraId="5262BA24" w14:textId="77777777" w:rsidR="007F1595" w:rsidRDefault="007F1595" w:rsidP="007F1595">
      <w:pPr>
        <w:pStyle w:val="RFCFigure"/>
      </w:pPr>
      <w:r>
        <w:t xml:space="preserve">      }</w:t>
      </w:r>
    </w:p>
    <w:p w14:paraId="308BD138" w14:textId="4CDE17FB" w:rsidR="007F1595" w:rsidRDefault="007F1595" w:rsidP="007F1595">
      <w:pPr>
        <w:pStyle w:val="RFCFigure"/>
      </w:pPr>
      <w:r>
        <w:t xml:space="preserve">      </w:t>
      </w:r>
      <w:proofErr w:type="spellStart"/>
      <w:r>
        <w:t>enum</w:t>
      </w:r>
      <w:proofErr w:type="spellEnd"/>
      <w:r>
        <w:t xml:space="preserve"> </w:t>
      </w:r>
      <w:r w:rsidRPr="007F1595">
        <w:t>provider</w:t>
      </w:r>
      <w:r>
        <w:t xml:space="preserve"> {</w:t>
      </w:r>
    </w:p>
    <w:p w14:paraId="7EE61886" w14:textId="77777777" w:rsidR="007F1595" w:rsidRDefault="007F1595" w:rsidP="007F1595">
      <w:pPr>
        <w:pStyle w:val="RFCFigure"/>
      </w:pPr>
      <w:r>
        <w:t xml:space="preserve">        description</w:t>
      </w:r>
    </w:p>
    <w:p w14:paraId="7B5F4E34" w14:textId="3A5B5BE0" w:rsidR="00406B4B" w:rsidRDefault="00406B4B" w:rsidP="00406B4B">
      <w:pPr>
        <w:pStyle w:val="RFCFigure"/>
      </w:pPr>
      <w:r>
        <w:lastRenderedPageBreak/>
        <w:t xml:space="preserve">          "T</w:t>
      </w:r>
      <w:r w:rsidRPr="00F8501F">
        <w:t xml:space="preserve">he </w:t>
      </w:r>
      <w:r>
        <w:t xml:space="preserve">role of the BGP peer is </w:t>
      </w:r>
      <w:r w:rsidRPr="007F1595">
        <w:t>provider</w:t>
      </w:r>
      <w:r>
        <w:t>.";</w:t>
      </w:r>
    </w:p>
    <w:p w14:paraId="47022913" w14:textId="77777777" w:rsidR="007F1595" w:rsidRDefault="007F1595" w:rsidP="007F1595">
      <w:pPr>
        <w:pStyle w:val="RFCFigure"/>
      </w:pPr>
      <w:r>
        <w:t xml:space="preserve">      }</w:t>
      </w:r>
    </w:p>
    <w:p w14:paraId="38EEA8E7" w14:textId="021D5158" w:rsidR="007F1595" w:rsidRDefault="007F1595" w:rsidP="007F1595">
      <w:pPr>
        <w:pStyle w:val="RFCFigure"/>
      </w:pPr>
      <w:r>
        <w:t xml:space="preserve">      </w:t>
      </w:r>
      <w:proofErr w:type="spellStart"/>
      <w:r>
        <w:t>enum</w:t>
      </w:r>
      <w:proofErr w:type="spellEnd"/>
      <w:r>
        <w:t xml:space="preserve"> lateral</w:t>
      </w:r>
      <w:r w:rsidR="00794DBD">
        <w:t>-</w:t>
      </w:r>
      <w:r>
        <w:t>peer {</w:t>
      </w:r>
    </w:p>
    <w:p w14:paraId="36D26815" w14:textId="77777777" w:rsidR="007F1595" w:rsidRDefault="007F1595" w:rsidP="007F1595">
      <w:pPr>
        <w:pStyle w:val="RFCFigure"/>
      </w:pPr>
      <w:r>
        <w:t xml:space="preserve">        description</w:t>
      </w:r>
    </w:p>
    <w:p w14:paraId="12481DB9" w14:textId="51BB15E2" w:rsidR="00406B4B" w:rsidRDefault="00406B4B" w:rsidP="00406B4B">
      <w:pPr>
        <w:pStyle w:val="RFCFigure"/>
      </w:pPr>
      <w:r>
        <w:t xml:space="preserve">          "T</w:t>
      </w:r>
      <w:r w:rsidRPr="00F8501F">
        <w:t xml:space="preserve">he </w:t>
      </w:r>
      <w:r>
        <w:t>role of the BGP peer is lateral peer.";</w:t>
      </w:r>
    </w:p>
    <w:p w14:paraId="464060BF" w14:textId="77777777" w:rsidR="007F1595" w:rsidRDefault="007F1595" w:rsidP="007F1595">
      <w:pPr>
        <w:pStyle w:val="RFCFigure"/>
      </w:pPr>
      <w:r>
        <w:t xml:space="preserve">      }</w:t>
      </w:r>
    </w:p>
    <w:p w14:paraId="2ECC4A51" w14:textId="59D613C6" w:rsidR="007F1595" w:rsidRDefault="007F1595" w:rsidP="007F1595">
      <w:pPr>
        <w:pStyle w:val="RFCFigure"/>
      </w:pPr>
      <w:r>
        <w:t xml:space="preserve">      </w:t>
      </w:r>
      <w:proofErr w:type="spellStart"/>
      <w:r>
        <w:t>enum</w:t>
      </w:r>
      <w:proofErr w:type="spellEnd"/>
      <w:r>
        <w:t xml:space="preserve"> </w:t>
      </w:r>
      <w:proofErr w:type="spellStart"/>
      <w:r>
        <w:t>rs</w:t>
      </w:r>
      <w:proofErr w:type="spellEnd"/>
      <w:r>
        <w:t xml:space="preserve"> {</w:t>
      </w:r>
    </w:p>
    <w:p w14:paraId="6E4BD17A" w14:textId="77777777" w:rsidR="007F1595" w:rsidRDefault="007F1595" w:rsidP="007F1595">
      <w:pPr>
        <w:pStyle w:val="RFCFigure"/>
      </w:pPr>
      <w:r>
        <w:t xml:space="preserve">        description</w:t>
      </w:r>
    </w:p>
    <w:p w14:paraId="1BB2F334" w14:textId="05BEA9F9" w:rsidR="00406B4B" w:rsidRDefault="00406B4B" w:rsidP="00406B4B">
      <w:pPr>
        <w:pStyle w:val="RFCFigure"/>
      </w:pPr>
      <w:r>
        <w:t xml:space="preserve">          "T</w:t>
      </w:r>
      <w:r w:rsidRPr="00F8501F">
        <w:t xml:space="preserve">he </w:t>
      </w:r>
      <w:r>
        <w:t xml:space="preserve">role of the BGP peer is </w:t>
      </w:r>
      <w:r w:rsidRPr="00406B4B">
        <w:t>Route Server (RS)</w:t>
      </w:r>
      <w:r>
        <w:t>.";</w:t>
      </w:r>
    </w:p>
    <w:p w14:paraId="185BF189" w14:textId="77777777" w:rsidR="007F1595" w:rsidRDefault="007F1595" w:rsidP="007F1595">
      <w:pPr>
        <w:pStyle w:val="RFCFigure"/>
      </w:pPr>
      <w:r>
        <w:t xml:space="preserve">      }</w:t>
      </w:r>
    </w:p>
    <w:p w14:paraId="7CDB432C" w14:textId="552F1FFB" w:rsidR="007F1595" w:rsidRDefault="007F1595" w:rsidP="007F1595">
      <w:pPr>
        <w:pStyle w:val="RFCFigure"/>
      </w:pPr>
      <w:r>
        <w:t xml:space="preserve">      </w:t>
      </w:r>
      <w:proofErr w:type="spellStart"/>
      <w:r>
        <w:t>enum</w:t>
      </w:r>
      <w:proofErr w:type="spellEnd"/>
      <w:r>
        <w:t xml:space="preserve"> </w:t>
      </w:r>
      <w:proofErr w:type="spellStart"/>
      <w:r>
        <w:t>rs</w:t>
      </w:r>
      <w:proofErr w:type="spellEnd"/>
      <w:r>
        <w:t>-client {</w:t>
      </w:r>
    </w:p>
    <w:p w14:paraId="02ACE407" w14:textId="77777777" w:rsidR="007F1595" w:rsidRDefault="007F1595" w:rsidP="007F1595">
      <w:pPr>
        <w:pStyle w:val="RFCFigure"/>
      </w:pPr>
      <w:r>
        <w:t xml:space="preserve">        description</w:t>
      </w:r>
    </w:p>
    <w:p w14:paraId="3B28D627" w14:textId="0E118543" w:rsidR="00406B4B" w:rsidRDefault="00406B4B" w:rsidP="00406B4B">
      <w:pPr>
        <w:pStyle w:val="RFCFigure"/>
      </w:pPr>
      <w:r>
        <w:t xml:space="preserve">          "T</w:t>
      </w:r>
      <w:r w:rsidRPr="00F8501F">
        <w:t xml:space="preserve">he </w:t>
      </w:r>
      <w:r>
        <w:t xml:space="preserve">role of the BGP peer is </w:t>
      </w:r>
      <w:r w:rsidRPr="00406B4B">
        <w:t>RS-client</w:t>
      </w:r>
      <w:r>
        <w:t>.";</w:t>
      </w:r>
    </w:p>
    <w:p w14:paraId="520CE798" w14:textId="77777777" w:rsidR="007F1595" w:rsidRDefault="007F1595" w:rsidP="007F1595">
      <w:pPr>
        <w:pStyle w:val="RFCFigure"/>
      </w:pPr>
      <w:r>
        <w:t xml:space="preserve">      }</w:t>
      </w:r>
    </w:p>
    <w:p w14:paraId="541DA41C" w14:textId="65239633" w:rsidR="007F1595" w:rsidRDefault="007F1595" w:rsidP="007F1595">
      <w:pPr>
        <w:pStyle w:val="RFCFigure"/>
      </w:pPr>
      <w:r>
        <w:t xml:space="preserve">      </w:t>
      </w:r>
      <w:proofErr w:type="spellStart"/>
      <w:r>
        <w:t>enum</w:t>
      </w:r>
      <w:proofErr w:type="spellEnd"/>
      <w:r>
        <w:t xml:space="preserve"> </w:t>
      </w:r>
      <w:r w:rsidRPr="007F1595">
        <w:t>mutual-transit</w:t>
      </w:r>
      <w:r>
        <w:t xml:space="preserve"> {</w:t>
      </w:r>
    </w:p>
    <w:p w14:paraId="102DA39C" w14:textId="77777777" w:rsidR="007F1595" w:rsidRDefault="007F1595" w:rsidP="007F1595">
      <w:pPr>
        <w:pStyle w:val="RFCFigure"/>
      </w:pPr>
      <w:r>
        <w:t xml:space="preserve">        description</w:t>
      </w:r>
    </w:p>
    <w:p w14:paraId="28AC5BDA" w14:textId="3F5DBAC3" w:rsidR="00406B4B" w:rsidRDefault="00406B4B" w:rsidP="00406B4B">
      <w:pPr>
        <w:pStyle w:val="RFCFigure"/>
      </w:pPr>
      <w:r>
        <w:t xml:space="preserve">          "T</w:t>
      </w:r>
      <w:r w:rsidRPr="00F8501F">
        <w:t xml:space="preserve">he </w:t>
      </w:r>
      <w:r>
        <w:t xml:space="preserve">role of the BGP peer is </w:t>
      </w:r>
      <w:r w:rsidRPr="007F1595">
        <w:t>mutual-transit</w:t>
      </w:r>
      <w:r>
        <w:t>.";</w:t>
      </w:r>
    </w:p>
    <w:p w14:paraId="573A40FB" w14:textId="77777777" w:rsidR="007F1595" w:rsidRDefault="007F1595" w:rsidP="007F1595">
      <w:pPr>
        <w:pStyle w:val="RFCFigure"/>
      </w:pPr>
      <w:r>
        <w:t xml:space="preserve">      }</w:t>
      </w:r>
    </w:p>
    <w:p w14:paraId="1A4DD270" w14:textId="77777777" w:rsidR="007F1595" w:rsidRDefault="007F1595" w:rsidP="007F1595">
      <w:pPr>
        <w:pStyle w:val="RFCFigure"/>
      </w:pPr>
      <w:r>
        <w:t xml:space="preserve">    }</w:t>
      </w:r>
    </w:p>
    <w:p w14:paraId="368ED8F9" w14:textId="77777777" w:rsidR="007F1595" w:rsidRDefault="007F1595" w:rsidP="007F1595">
      <w:pPr>
        <w:pStyle w:val="RFCFigure"/>
      </w:pPr>
      <w:r>
        <w:t xml:space="preserve">    description</w:t>
      </w:r>
    </w:p>
    <w:p w14:paraId="21268A79" w14:textId="5EA91710" w:rsidR="007F1595" w:rsidRDefault="007F1595" w:rsidP="007F1595">
      <w:pPr>
        <w:pStyle w:val="RFCFigure"/>
      </w:pPr>
      <w:r>
        <w:t xml:space="preserve">      "Roles of BGP peers.";</w:t>
      </w:r>
    </w:p>
    <w:p w14:paraId="5E9AF868" w14:textId="77777777" w:rsidR="007F1595" w:rsidRDefault="007F1595" w:rsidP="007F1595">
      <w:pPr>
        <w:pStyle w:val="RFCFigure"/>
      </w:pPr>
      <w:r>
        <w:t xml:space="preserve">    reference</w:t>
      </w:r>
    </w:p>
    <w:p w14:paraId="7A388D50" w14:textId="77777777" w:rsidR="007F1595" w:rsidRDefault="007F1595" w:rsidP="007F1595">
      <w:pPr>
        <w:pStyle w:val="RFCFigure"/>
      </w:pPr>
      <w:r>
        <w:t xml:space="preserve">      "RFC XXXX, </w:t>
      </w:r>
      <w:r w:rsidRPr="00F8501F">
        <w:t>BGP AS_PATH Verification Based on Autonomous</w:t>
      </w:r>
    </w:p>
    <w:p w14:paraId="6692269A" w14:textId="77777777" w:rsidR="007F1595" w:rsidRDefault="007F1595" w:rsidP="007F1595">
      <w:pPr>
        <w:pStyle w:val="RFCFigure"/>
      </w:pPr>
      <w:r>
        <w:t xml:space="preserve">      </w:t>
      </w:r>
      <w:r w:rsidRPr="00F8501F">
        <w:t xml:space="preserve"> System Provider Authorization (ASPA) Objects</w:t>
      </w:r>
      <w:r>
        <w:t>.";</w:t>
      </w:r>
    </w:p>
    <w:p w14:paraId="0FDFDB8F" w14:textId="77777777" w:rsidR="007F1595" w:rsidRDefault="007F1595" w:rsidP="007F1595">
      <w:pPr>
        <w:pStyle w:val="RFCFigure"/>
      </w:pPr>
      <w:r>
        <w:t xml:space="preserve">  }</w:t>
      </w:r>
    </w:p>
    <w:p w14:paraId="2FC273A6" w14:textId="77777777" w:rsidR="007F1595" w:rsidRDefault="007F1595" w:rsidP="0005629D">
      <w:pPr>
        <w:pStyle w:val="RFCFigure"/>
      </w:pPr>
    </w:p>
    <w:p w14:paraId="60419AEE" w14:textId="6D4A1390" w:rsidR="0005629D" w:rsidRDefault="0005629D" w:rsidP="0005629D">
      <w:pPr>
        <w:pStyle w:val="RFCFigure"/>
      </w:pPr>
      <w:r>
        <w:t xml:space="preserve">  typedef </w:t>
      </w:r>
      <w:proofErr w:type="spellStart"/>
      <w:r w:rsidR="00F8501F">
        <w:t>aspa</w:t>
      </w:r>
      <w:proofErr w:type="spellEnd"/>
      <w:r>
        <w:t>-</w:t>
      </w:r>
      <w:r w:rsidR="00F8501F">
        <w:t>verification</w:t>
      </w:r>
      <w:r>
        <w:t>-state {</w:t>
      </w:r>
    </w:p>
    <w:p w14:paraId="4FE1752D" w14:textId="77777777" w:rsidR="0005629D" w:rsidRDefault="0005629D" w:rsidP="0005629D">
      <w:pPr>
        <w:pStyle w:val="RFCFigure"/>
      </w:pPr>
      <w:r>
        <w:t xml:space="preserve">    type enumeration {</w:t>
      </w:r>
    </w:p>
    <w:p w14:paraId="1B4F1AB2" w14:textId="77777777" w:rsidR="0005629D" w:rsidRDefault="0005629D" w:rsidP="0005629D">
      <w:pPr>
        <w:pStyle w:val="RFCFigure"/>
      </w:pPr>
      <w:r>
        <w:t xml:space="preserve">      </w:t>
      </w:r>
      <w:proofErr w:type="spellStart"/>
      <w:r>
        <w:t>enum</w:t>
      </w:r>
      <w:proofErr w:type="spellEnd"/>
      <w:r>
        <w:t xml:space="preserve"> valid {</w:t>
      </w:r>
    </w:p>
    <w:p w14:paraId="44BFE373" w14:textId="77777777" w:rsidR="0005629D" w:rsidRDefault="0005629D" w:rsidP="0005629D">
      <w:pPr>
        <w:pStyle w:val="RFCFigure"/>
      </w:pPr>
      <w:r>
        <w:t xml:space="preserve">        description</w:t>
      </w:r>
    </w:p>
    <w:p w14:paraId="108582E1" w14:textId="17306C02" w:rsidR="0005629D" w:rsidRDefault="0005629D" w:rsidP="0005629D">
      <w:pPr>
        <w:pStyle w:val="RFCFigure"/>
      </w:pPr>
      <w:r>
        <w:t xml:space="preserve">          "</w:t>
      </w:r>
      <w:r w:rsidR="00F8501F">
        <w:t>T</w:t>
      </w:r>
      <w:r w:rsidR="00F8501F" w:rsidRPr="00F8501F">
        <w:t xml:space="preserve">he </w:t>
      </w:r>
      <w:r w:rsidR="00F8501F">
        <w:t xml:space="preserve">ASPA </w:t>
      </w:r>
      <w:r w:rsidR="00F8501F" w:rsidRPr="00F8501F">
        <w:t>verification</w:t>
      </w:r>
      <w:r w:rsidR="00F8501F">
        <w:t xml:space="preserve"> outcome is valid</w:t>
      </w:r>
      <w:r>
        <w:t>.";</w:t>
      </w:r>
    </w:p>
    <w:p w14:paraId="6CFAABE1" w14:textId="77777777" w:rsidR="0005629D" w:rsidRDefault="0005629D" w:rsidP="0005629D">
      <w:pPr>
        <w:pStyle w:val="RFCFigure"/>
      </w:pPr>
      <w:r>
        <w:t xml:space="preserve">      }</w:t>
      </w:r>
    </w:p>
    <w:p w14:paraId="67A0D524" w14:textId="77777777" w:rsidR="0005629D" w:rsidRDefault="0005629D" w:rsidP="0005629D">
      <w:pPr>
        <w:pStyle w:val="RFCFigure"/>
      </w:pPr>
      <w:r>
        <w:t xml:space="preserve">      </w:t>
      </w:r>
      <w:proofErr w:type="spellStart"/>
      <w:r>
        <w:t>enum</w:t>
      </w:r>
      <w:proofErr w:type="spellEnd"/>
      <w:r>
        <w:t xml:space="preserve"> invalid {</w:t>
      </w:r>
    </w:p>
    <w:p w14:paraId="201DB067" w14:textId="77777777" w:rsidR="0005629D" w:rsidRDefault="0005629D" w:rsidP="0005629D">
      <w:pPr>
        <w:pStyle w:val="RFCFigure"/>
      </w:pPr>
      <w:r>
        <w:t xml:space="preserve">        description</w:t>
      </w:r>
    </w:p>
    <w:p w14:paraId="17FF9B56" w14:textId="37AC3F5A" w:rsidR="0005629D" w:rsidRDefault="0005629D" w:rsidP="00F8501F">
      <w:pPr>
        <w:pStyle w:val="RFCFigure"/>
      </w:pPr>
      <w:r>
        <w:t xml:space="preserve">          "</w:t>
      </w:r>
      <w:r w:rsidR="00F8501F">
        <w:t>T</w:t>
      </w:r>
      <w:r w:rsidR="00F8501F" w:rsidRPr="00F8501F">
        <w:t xml:space="preserve">he </w:t>
      </w:r>
      <w:r w:rsidR="00F8501F">
        <w:t xml:space="preserve">ASPA </w:t>
      </w:r>
      <w:r w:rsidR="00F8501F" w:rsidRPr="00F8501F">
        <w:t>verification</w:t>
      </w:r>
      <w:r w:rsidR="00F8501F">
        <w:t xml:space="preserve"> outcome is invalid</w:t>
      </w:r>
      <w:r>
        <w:t>.";</w:t>
      </w:r>
    </w:p>
    <w:p w14:paraId="43F6DFCC" w14:textId="77777777" w:rsidR="0005629D" w:rsidRDefault="0005629D" w:rsidP="0005629D">
      <w:pPr>
        <w:pStyle w:val="RFCFigure"/>
      </w:pPr>
      <w:r>
        <w:t xml:space="preserve">      }</w:t>
      </w:r>
    </w:p>
    <w:p w14:paraId="1252AC45" w14:textId="77777777" w:rsidR="00F8501F" w:rsidRDefault="00F8501F" w:rsidP="00F8501F">
      <w:pPr>
        <w:pStyle w:val="RFCFigure"/>
      </w:pPr>
      <w:r>
        <w:t xml:space="preserve">      </w:t>
      </w:r>
      <w:proofErr w:type="spellStart"/>
      <w:r>
        <w:t>enum</w:t>
      </w:r>
      <w:proofErr w:type="spellEnd"/>
      <w:r>
        <w:t xml:space="preserve"> unknown {</w:t>
      </w:r>
    </w:p>
    <w:p w14:paraId="08A79C20" w14:textId="77777777" w:rsidR="00F8501F" w:rsidRDefault="00F8501F" w:rsidP="00F8501F">
      <w:pPr>
        <w:pStyle w:val="RFCFigure"/>
      </w:pPr>
      <w:r>
        <w:t xml:space="preserve">        description</w:t>
      </w:r>
    </w:p>
    <w:p w14:paraId="211D2EED" w14:textId="3ADB951C" w:rsidR="00F8501F" w:rsidRDefault="00F8501F" w:rsidP="00F8501F">
      <w:pPr>
        <w:pStyle w:val="RFCFigure"/>
      </w:pPr>
      <w:r>
        <w:t xml:space="preserve">          "T</w:t>
      </w:r>
      <w:r w:rsidRPr="00F8501F">
        <w:t xml:space="preserve">he </w:t>
      </w:r>
      <w:r>
        <w:t xml:space="preserve">ASPA </w:t>
      </w:r>
      <w:r w:rsidRPr="00F8501F">
        <w:t>verification</w:t>
      </w:r>
      <w:r>
        <w:t xml:space="preserve"> outcome is unknown.";</w:t>
      </w:r>
    </w:p>
    <w:p w14:paraId="779DEF85" w14:textId="77777777" w:rsidR="00F8501F" w:rsidRDefault="00F8501F" w:rsidP="00F8501F">
      <w:pPr>
        <w:pStyle w:val="RFCFigure"/>
      </w:pPr>
      <w:r>
        <w:t xml:space="preserve">      }</w:t>
      </w:r>
    </w:p>
    <w:p w14:paraId="70F47FBB" w14:textId="77777777" w:rsidR="0005629D" w:rsidRDefault="0005629D" w:rsidP="0005629D">
      <w:pPr>
        <w:pStyle w:val="RFCFigure"/>
      </w:pPr>
      <w:r>
        <w:t xml:space="preserve">      </w:t>
      </w:r>
      <w:proofErr w:type="spellStart"/>
      <w:r>
        <w:t>enum</w:t>
      </w:r>
      <w:proofErr w:type="spellEnd"/>
      <w:r>
        <w:t xml:space="preserve"> disabled {</w:t>
      </w:r>
    </w:p>
    <w:p w14:paraId="6ED514FA" w14:textId="77777777" w:rsidR="0005629D" w:rsidRDefault="0005629D" w:rsidP="0005629D">
      <w:pPr>
        <w:pStyle w:val="RFCFigure"/>
      </w:pPr>
      <w:r>
        <w:t xml:space="preserve">        description</w:t>
      </w:r>
    </w:p>
    <w:p w14:paraId="7F92B852" w14:textId="74FAAFCF" w:rsidR="0005629D" w:rsidRDefault="0005629D" w:rsidP="0005629D">
      <w:pPr>
        <w:pStyle w:val="RFCFigure"/>
      </w:pPr>
      <w:r>
        <w:t xml:space="preserve">          "BGP </w:t>
      </w:r>
      <w:r w:rsidR="00F8501F">
        <w:t xml:space="preserve">ASPA </w:t>
      </w:r>
      <w:r w:rsidR="00F8501F" w:rsidRPr="00F8501F">
        <w:t>verification</w:t>
      </w:r>
      <w:r>
        <w:t xml:space="preserve"> is not enabled.";</w:t>
      </w:r>
    </w:p>
    <w:p w14:paraId="3AB62B95" w14:textId="77777777" w:rsidR="0005629D" w:rsidRDefault="0005629D" w:rsidP="0005629D">
      <w:pPr>
        <w:pStyle w:val="RFCFigure"/>
      </w:pPr>
      <w:r>
        <w:t xml:space="preserve">      }</w:t>
      </w:r>
    </w:p>
    <w:p w14:paraId="79B2CE77" w14:textId="77777777" w:rsidR="0005629D" w:rsidRDefault="0005629D" w:rsidP="0005629D">
      <w:pPr>
        <w:pStyle w:val="RFCFigure"/>
      </w:pPr>
      <w:r>
        <w:t xml:space="preserve">    }</w:t>
      </w:r>
    </w:p>
    <w:p w14:paraId="5BA7952D" w14:textId="77777777" w:rsidR="0005629D" w:rsidRDefault="0005629D" w:rsidP="0005629D">
      <w:pPr>
        <w:pStyle w:val="RFCFigure"/>
      </w:pPr>
      <w:r>
        <w:t xml:space="preserve">    description</w:t>
      </w:r>
    </w:p>
    <w:p w14:paraId="4712D98E" w14:textId="28BD3034" w:rsidR="0005629D" w:rsidRDefault="0005629D" w:rsidP="0005629D">
      <w:pPr>
        <w:pStyle w:val="RFCFigure"/>
      </w:pPr>
      <w:r>
        <w:t xml:space="preserve">      "</w:t>
      </w:r>
      <w:r w:rsidR="00F8501F">
        <w:t xml:space="preserve">ASPA </w:t>
      </w:r>
      <w:r w:rsidR="00F8501F" w:rsidRPr="00F8501F">
        <w:t>verification</w:t>
      </w:r>
      <w:r>
        <w:t xml:space="preserve"> state of BGP routes.";</w:t>
      </w:r>
    </w:p>
    <w:p w14:paraId="3931003E" w14:textId="77777777" w:rsidR="0005629D" w:rsidRDefault="0005629D" w:rsidP="0005629D">
      <w:pPr>
        <w:pStyle w:val="RFCFigure"/>
      </w:pPr>
      <w:r>
        <w:t xml:space="preserve">    reference</w:t>
      </w:r>
    </w:p>
    <w:p w14:paraId="2911D2B0" w14:textId="3C76DCDA" w:rsidR="00F8501F" w:rsidRDefault="0005629D" w:rsidP="0005629D">
      <w:pPr>
        <w:pStyle w:val="RFCFigure"/>
      </w:pPr>
      <w:r>
        <w:lastRenderedPageBreak/>
        <w:t xml:space="preserve">      "RFC </w:t>
      </w:r>
      <w:r w:rsidR="00F8501F">
        <w:t>XXXX</w:t>
      </w:r>
      <w:r>
        <w:t xml:space="preserve">, </w:t>
      </w:r>
      <w:r w:rsidR="00F8501F" w:rsidRPr="00F8501F">
        <w:t>BGP AS_PATH Verification Based on Autonomous</w:t>
      </w:r>
    </w:p>
    <w:p w14:paraId="27E31454" w14:textId="3E0AB012" w:rsidR="0005629D" w:rsidRDefault="00F8501F" w:rsidP="0005629D">
      <w:pPr>
        <w:pStyle w:val="RFCFigure"/>
      </w:pPr>
      <w:r>
        <w:t xml:space="preserve">      </w:t>
      </w:r>
      <w:r w:rsidRPr="00F8501F">
        <w:t xml:space="preserve"> System Provider Authorization (ASPA) Objects</w:t>
      </w:r>
      <w:r w:rsidR="0005629D">
        <w:t>.";</w:t>
      </w:r>
    </w:p>
    <w:p w14:paraId="4D8FB122" w14:textId="77777777" w:rsidR="0005629D" w:rsidRDefault="0005629D" w:rsidP="0005629D">
      <w:pPr>
        <w:pStyle w:val="RFCFigure"/>
      </w:pPr>
      <w:r>
        <w:t xml:space="preserve">  }</w:t>
      </w:r>
    </w:p>
    <w:p w14:paraId="1C8B3E4B" w14:textId="77777777" w:rsidR="0005629D" w:rsidRDefault="0005629D" w:rsidP="0005629D">
      <w:pPr>
        <w:pStyle w:val="RFCFigure"/>
      </w:pPr>
    </w:p>
    <w:p w14:paraId="24E18E07" w14:textId="04156A7C" w:rsidR="0005629D" w:rsidRDefault="0005629D" w:rsidP="0005629D">
      <w:pPr>
        <w:pStyle w:val="RFCFigure"/>
      </w:pPr>
      <w:r>
        <w:t xml:space="preserve">  grouping </w:t>
      </w:r>
      <w:proofErr w:type="spellStart"/>
      <w:r w:rsidR="007F1595">
        <w:t>aspa</w:t>
      </w:r>
      <w:proofErr w:type="spellEnd"/>
      <w:r>
        <w:t>-config {</w:t>
      </w:r>
    </w:p>
    <w:p w14:paraId="7C1260A8" w14:textId="77777777" w:rsidR="0005629D" w:rsidRDefault="0005629D" w:rsidP="0005629D">
      <w:pPr>
        <w:pStyle w:val="RFCFigure"/>
      </w:pPr>
      <w:r>
        <w:t xml:space="preserve">    description</w:t>
      </w:r>
    </w:p>
    <w:p w14:paraId="6812FD1F" w14:textId="2D582DDF" w:rsidR="0005629D" w:rsidRDefault="0005629D" w:rsidP="0005629D">
      <w:pPr>
        <w:pStyle w:val="RFCFigure"/>
      </w:pPr>
      <w:r>
        <w:t xml:space="preserve">      "</w:t>
      </w:r>
      <w:r w:rsidR="002E581D">
        <w:t>ASPA</w:t>
      </w:r>
      <w:r w:rsidR="002E581D" w:rsidRPr="007F1595">
        <w:t xml:space="preserve"> </w:t>
      </w:r>
      <w:r w:rsidR="002E581D" w:rsidRPr="00F8501F">
        <w:t>verification</w:t>
      </w:r>
      <w:r w:rsidR="007F1595">
        <w:t xml:space="preserve"> </w:t>
      </w:r>
      <w:r>
        <w:t>of BGP prefix.";</w:t>
      </w:r>
    </w:p>
    <w:p w14:paraId="3B858446" w14:textId="76C949D3" w:rsidR="0005629D" w:rsidRDefault="0005629D" w:rsidP="0005629D">
      <w:pPr>
        <w:pStyle w:val="RFCFigure"/>
      </w:pPr>
      <w:r>
        <w:t xml:space="preserve">    container </w:t>
      </w:r>
      <w:proofErr w:type="spellStart"/>
      <w:r w:rsidR="007F1595">
        <w:t>aspa</w:t>
      </w:r>
      <w:proofErr w:type="spellEnd"/>
      <w:r w:rsidR="007F1595">
        <w:t>-verification</w:t>
      </w:r>
      <w:r>
        <w:t xml:space="preserve"> {</w:t>
      </w:r>
    </w:p>
    <w:p w14:paraId="0C304E7E" w14:textId="77777777" w:rsidR="0005629D" w:rsidRDefault="0005629D" w:rsidP="0005629D">
      <w:pPr>
        <w:pStyle w:val="RFCFigure"/>
      </w:pPr>
      <w:r>
        <w:t xml:space="preserve">      leaf enabled {</w:t>
      </w:r>
    </w:p>
    <w:p w14:paraId="3440022E" w14:textId="77777777" w:rsidR="0005629D" w:rsidRDefault="0005629D" w:rsidP="0005629D">
      <w:pPr>
        <w:pStyle w:val="RFCFigure"/>
      </w:pPr>
      <w:r>
        <w:t xml:space="preserve">        type </w:t>
      </w:r>
      <w:proofErr w:type="spellStart"/>
      <w:r>
        <w:t>boolean</w:t>
      </w:r>
      <w:proofErr w:type="spellEnd"/>
      <w:r>
        <w:t>;</w:t>
      </w:r>
    </w:p>
    <w:p w14:paraId="16A0605A" w14:textId="77777777" w:rsidR="0005629D" w:rsidRDefault="0005629D" w:rsidP="0005629D">
      <w:pPr>
        <w:pStyle w:val="RFCFigure"/>
      </w:pPr>
      <w:r>
        <w:t xml:space="preserve">        default "false";</w:t>
      </w:r>
    </w:p>
    <w:p w14:paraId="219D14AB" w14:textId="77777777" w:rsidR="0005629D" w:rsidRDefault="0005629D" w:rsidP="0005629D">
      <w:pPr>
        <w:pStyle w:val="RFCFigure"/>
      </w:pPr>
      <w:r>
        <w:t xml:space="preserve">        description</w:t>
      </w:r>
    </w:p>
    <w:p w14:paraId="222EB1E6" w14:textId="57241B1E" w:rsidR="0005629D" w:rsidRDefault="0005629D" w:rsidP="0005629D">
      <w:pPr>
        <w:pStyle w:val="RFCFigure"/>
      </w:pPr>
      <w:r>
        <w:t xml:space="preserve">          "Whether </w:t>
      </w:r>
      <w:r w:rsidR="002E581D">
        <w:t>ASPA</w:t>
      </w:r>
      <w:r w:rsidR="002E581D" w:rsidRPr="007F1595">
        <w:t xml:space="preserve"> </w:t>
      </w:r>
      <w:r w:rsidR="002E581D" w:rsidRPr="00F8501F">
        <w:t>verification</w:t>
      </w:r>
      <w:r>
        <w:t xml:space="preserve"> of BGP prefix is enabled.";</w:t>
      </w:r>
    </w:p>
    <w:p w14:paraId="746B8CDC" w14:textId="77777777" w:rsidR="0005629D" w:rsidRDefault="0005629D" w:rsidP="0005629D">
      <w:pPr>
        <w:pStyle w:val="RFCFigure"/>
      </w:pPr>
      <w:r>
        <w:t xml:space="preserve">      }</w:t>
      </w:r>
    </w:p>
    <w:p w14:paraId="61D4862E" w14:textId="77777777" w:rsidR="00BB7F3F" w:rsidRDefault="00BB7F3F" w:rsidP="00BB7F3F">
      <w:pPr>
        <w:pStyle w:val="RFCFigure"/>
      </w:pPr>
      <w:r>
        <w:t xml:space="preserve">      leaf eligible-prefix-policy {</w:t>
      </w:r>
    </w:p>
    <w:p w14:paraId="312C758B" w14:textId="77777777" w:rsidR="00BB7F3F" w:rsidRDefault="00BB7F3F" w:rsidP="00BB7F3F">
      <w:pPr>
        <w:pStyle w:val="RFCFigure"/>
      </w:pPr>
      <w:r>
        <w:t xml:space="preserve">        type </w:t>
      </w:r>
      <w:proofErr w:type="spellStart"/>
      <w:r>
        <w:t>leafref</w:t>
      </w:r>
      <w:proofErr w:type="spellEnd"/>
      <w:r>
        <w:t xml:space="preserve"> {</w:t>
      </w:r>
    </w:p>
    <w:p w14:paraId="11A61F61" w14:textId="77777777" w:rsidR="00BB7F3F" w:rsidRDefault="00BB7F3F" w:rsidP="00BB7F3F">
      <w:pPr>
        <w:pStyle w:val="RFCFigure"/>
      </w:pPr>
      <w:r>
        <w:t xml:space="preserve">          path "/</w:t>
      </w:r>
      <w:proofErr w:type="spellStart"/>
      <w:r>
        <w:t>rt-</w:t>
      </w:r>
      <w:proofErr w:type="gramStart"/>
      <w:r>
        <w:t>pol:routing</w:t>
      </w:r>
      <w:proofErr w:type="gramEnd"/>
      <w:r>
        <w:t>-policy</w:t>
      </w:r>
      <w:proofErr w:type="spellEnd"/>
      <w:r>
        <w:t>/</w:t>
      </w:r>
      <w:proofErr w:type="spellStart"/>
      <w:r>
        <w:t>rt-pol:policy-definitions</w:t>
      </w:r>
      <w:proofErr w:type="spellEnd"/>
      <w:r>
        <w:t>/"</w:t>
      </w:r>
    </w:p>
    <w:p w14:paraId="2D0E8376" w14:textId="77777777" w:rsidR="00BB7F3F" w:rsidRDefault="00BB7F3F" w:rsidP="00BB7F3F">
      <w:pPr>
        <w:pStyle w:val="RFCFigure"/>
      </w:pPr>
      <w:r>
        <w:t xml:space="preserve">                + "</w:t>
      </w:r>
      <w:proofErr w:type="spellStart"/>
      <w:r>
        <w:t>rt-</w:t>
      </w:r>
      <w:proofErr w:type="gramStart"/>
      <w:r>
        <w:t>pol:policy</w:t>
      </w:r>
      <w:proofErr w:type="gramEnd"/>
      <w:r>
        <w:t>-definition</w:t>
      </w:r>
      <w:proofErr w:type="spellEnd"/>
      <w:r>
        <w:t>/</w:t>
      </w:r>
      <w:proofErr w:type="spellStart"/>
      <w:r>
        <w:t>rt-pol:name</w:t>
      </w:r>
      <w:proofErr w:type="spellEnd"/>
      <w:r>
        <w:t>";</w:t>
      </w:r>
    </w:p>
    <w:p w14:paraId="20D61AB0" w14:textId="77777777" w:rsidR="00BB7F3F" w:rsidRDefault="00BB7F3F" w:rsidP="00BB7F3F">
      <w:pPr>
        <w:pStyle w:val="RFCFigure"/>
      </w:pPr>
      <w:r>
        <w:t xml:space="preserve">           }</w:t>
      </w:r>
    </w:p>
    <w:p w14:paraId="50CA9D17" w14:textId="77777777" w:rsidR="00BB7F3F" w:rsidRDefault="00BB7F3F" w:rsidP="00BB7F3F">
      <w:pPr>
        <w:pStyle w:val="RFCFigure"/>
      </w:pPr>
      <w:r>
        <w:t xml:space="preserve">        description</w:t>
      </w:r>
    </w:p>
    <w:p w14:paraId="07F95C51" w14:textId="77777777" w:rsidR="00BB7F3F" w:rsidRDefault="00BB7F3F" w:rsidP="00BB7F3F">
      <w:pPr>
        <w:pStyle w:val="RFCFigure"/>
      </w:pPr>
      <w:r>
        <w:t xml:space="preserve">          "A reference to a routing policy which can be used to</w:t>
      </w:r>
    </w:p>
    <w:p w14:paraId="0457448E" w14:textId="2D83B9EE" w:rsidR="00BB7F3F" w:rsidRDefault="00BB7F3F" w:rsidP="00BB7F3F">
      <w:pPr>
        <w:pStyle w:val="RFCFigure"/>
      </w:pPr>
      <w:r>
        <w:t xml:space="preserve">           restrict the prefixes for which ASPA</w:t>
      </w:r>
      <w:r w:rsidRPr="007F1595">
        <w:t xml:space="preserve"> </w:t>
      </w:r>
      <w:r w:rsidRPr="00F8501F">
        <w:t>verification</w:t>
      </w:r>
    </w:p>
    <w:p w14:paraId="22EDA6BF" w14:textId="77777777" w:rsidR="00BB7F3F" w:rsidRDefault="00BB7F3F" w:rsidP="00BB7F3F">
      <w:pPr>
        <w:pStyle w:val="RFCFigure"/>
      </w:pPr>
      <w:r>
        <w:t xml:space="preserve">           is enabled.";</w:t>
      </w:r>
    </w:p>
    <w:p w14:paraId="1222B8D8" w14:textId="77777777" w:rsidR="00BB7F3F" w:rsidRDefault="00BB7F3F" w:rsidP="00BB7F3F">
      <w:pPr>
        <w:pStyle w:val="RFCFigure"/>
      </w:pPr>
      <w:r>
        <w:t xml:space="preserve">      }</w:t>
      </w:r>
    </w:p>
    <w:p w14:paraId="769008CE" w14:textId="77777777" w:rsidR="0005629D" w:rsidRDefault="0005629D" w:rsidP="0005629D">
      <w:pPr>
        <w:pStyle w:val="RFCFigure"/>
      </w:pPr>
      <w:r>
        <w:t xml:space="preserve">      description</w:t>
      </w:r>
    </w:p>
    <w:p w14:paraId="0EAEB2BC" w14:textId="7310DE6C" w:rsidR="0005629D" w:rsidRDefault="0005629D" w:rsidP="0005629D">
      <w:pPr>
        <w:pStyle w:val="RFCFigure"/>
      </w:pPr>
      <w:r>
        <w:t xml:space="preserve">        "</w:t>
      </w:r>
      <w:r w:rsidR="002E581D">
        <w:t>ASPA</w:t>
      </w:r>
      <w:r w:rsidR="002E581D" w:rsidRPr="007F1595">
        <w:t xml:space="preserve"> </w:t>
      </w:r>
      <w:r w:rsidR="002E581D" w:rsidRPr="00F8501F">
        <w:t>verification</w:t>
      </w:r>
      <w:r w:rsidR="00474211">
        <w:t xml:space="preserve"> of BGP prefix</w:t>
      </w:r>
      <w:r>
        <w:t>.";</w:t>
      </w:r>
    </w:p>
    <w:p w14:paraId="5F0B9F5A" w14:textId="77777777" w:rsidR="0005629D" w:rsidRDefault="0005629D" w:rsidP="0005629D">
      <w:pPr>
        <w:pStyle w:val="RFCFigure"/>
      </w:pPr>
      <w:r>
        <w:t xml:space="preserve">    }</w:t>
      </w:r>
    </w:p>
    <w:p w14:paraId="5BED1D5B" w14:textId="77777777" w:rsidR="0005629D" w:rsidRDefault="0005629D" w:rsidP="0005629D">
      <w:pPr>
        <w:pStyle w:val="RFCFigure"/>
      </w:pPr>
      <w:r>
        <w:t xml:space="preserve">  }</w:t>
      </w:r>
    </w:p>
    <w:p w14:paraId="328C07D9" w14:textId="77777777" w:rsidR="0005629D" w:rsidRDefault="0005629D" w:rsidP="0005629D">
      <w:pPr>
        <w:pStyle w:val="RFCFigure"/>
      </w:pPr>
    </w:p>
    <w:p w14:paraId="4115D6DD" w14:textId="1F32A20D" w:rsidR="0005629D" w:rsidRDefault="0005629D" w:rsidP="0005629D">
      <w:pPr>
        <w:pStyle w:val="RFCFigure"/>
      </w:pPr>
      <w:r>
        <w:t xml:space="preserve">  grouping </w:t>
      </w:r>
      <w:proofErr w:type="spellStart"/>
      <w:r w:rsidR="00474211">
        <w:t>aspa</w:t>
      </w:r>
      <w:proofErr w:type="spellEnd"/>
      <w:r>
        <w:t>-selection-option {</w:t>
      </w:r>
    </w:p>
    <w:p w14:paraId="7DE0BD9D" w14:textId="77777777" w:rsidR="0005629D" w:rsidRDefault="0005629D" w:rsidP="0005629D">
      <w:pPr>
        <w:pStyle w:val="RFCFigure"/>
      </w:pPr>
      <w:r>
        <w:t xml:space="preserve">    description</w:t>
      </w:r>
    </w:p>
    <w:p w14:paraId="31D72E5E" w14:textId="4C25F7EC" w:rsidR="0005629D" w:rsidRDefault="0005629D" w:rsidP="0005629D">
      <w:pPr>
        <w:pStyle w:val="RFCFigure"/>
      </w:pPr>
      <w:r>
        <w:t xml:space="preserve">      "</w:t>
      </w:r>
      <w:r w:rsidR="00474211">
        <w:t>ASPA</w:t>
      </w:r>
      <w:r>
        <w:t xml:space="preserve"> option for BGP route selection.";</w:t>
      </w:r>
    </w:p>
    <w:p w14:paraId="271A8938" w14:textId="3D66F290" w:rsidR="0005629D" w:rsidRDefault="0005629D" w:rsidP="0005629D">
      <w:pPr>
        <w:pStyle w:val="RFCFigure"/>
      </w:pPr>
      <w:r>
        <w:t xml:space="preserve">    container </w:t>
      </w:r>
      <w:proofErr w:type="spellStart"/>
      <w:r w:rsidR="00474211">
        <w:t>aspa</w:t>
      </w:r>
      <w:proofErr w:type="spellEnd"/>
      <w:r>
        <w:t xml:space="preserve"> {</w:t>
      </w:r>
    </w:p>
    <w:p w14:paraId="400EDE3E" w14:textId="77777777" w:rsidR="0005629D" w:rsidRDefault="0005629D" w:rsidP="0005629D">
      <w:pPr>
        <w:pStyle w:val="RFCFigure"/>
      </w:pPr>
      <w:r>
        <w:t xml:space="preserve">      leaf enabled {</w:t>
      </w:r>
    </w:p>
    <w:p w14:paraId="1570D382" w14:textId="77777777" w:rsidR="0005629D" w:rsidRDefault="0005629D" w:rsidP="0005629D">
      <w:pPr>
        <w:pStyle w:val="RFCFigure"/>
      </w:pPr>
      <w:r>
        <w:t xml:space="preserve">        type </w:t>
      </w:r>
      <w:proofErr w:type="spellStart"/>
      <w:r>
        <w:t>boolean</w:t>
      </w:r>
      <w:proofErr w:type="spellEnd"/>
      <w:r>
        <w:t>;</w:t>
      </w:r>
    </w:p>
    <w:p w14:paraId="246ED3AE" w14:textId="77777777" w:rsidR="0005629D" w:rsidRDefault="0005629D" w:rsidP="0005629D">
      <w:pPr>
        <w:pStyle w:val="RFCFigure"/>
      </w:pPr>
      <w:r>
        <w:t xml:space="preserve">        default "false";</w:t>
      </w:r>
    </w:p>
    <w:p w14:paraId="4ABB8F8E" w14:textId="77777777" w:rsidR="0005629D" w:rsidRDefault="0005629D" w:rsidP="0005629D">
      <w:pPr>
        <w:pStyle w:val="RFCFigure"/>
      </w:pPr>
      <w:r>
        <w:t xml:space="preserve">        description</w:t>
      </w:r>
    </w:p>
    <w:p w14:paraId="187F1028" w14:textId="270AD2AB" w:rsidR="0005629D" w:rsidRDefault="0005629D" w:rsidP="0005629D">
      <w:pPr>
        <w:pStyle w:val="RFCFigure"/>
      </w:pPr>
      <w:r>
        <w:t xml:space="preserve">          "When enabled allows the </w:t>
      </w:r>
      <w:r w:rsidR="00474211">
        <w:t>ASPA</w:t>
      </w:r>
      <w:r>
        <w:t xml:space="preserve"> </w:t>
      </w:r>
      <w:r w:rsidR="00474211">
        <w:t>verification</w:t>
      </w:r>
      <w:r>
        <w:t xml:space="preserve"> states to be</w:t>
      </w:r>
    </w:p>
    <w:p w14:paraId="5D9B92A4" w14:textId="77777777" w:rsidR="0005629D" w:rsidRDefault="0005629D" w:rsidP="0005629D">
      <w:pPr>
        <w:pStyle w:val="RFCFigure"/>
      </w:pPr>
      <w:r>
        <w:t xml:space="preserve">           taken into consideration in the best-path calculation.";</w:t>
      </w:r>
    </w:p>
    <w:p w14:paraId="34557BB0" w14:textId="77777777" w:rsidR="0005629D" w:rsidRDefault="0005629D" w:rsidP="0005629D">
      <w:pPr>
        <w:pStyle w:val="RFCFigure"/>
      </w:pPr>
      <w:r>
        <w:t xml:space="preserve">      }</w:t>
      </w:r>
    </w:p>
    <w:p w14:paraId="4E76EE2C" w14:textId="77777777" w:rsidR="0005629D" w:rsidRDefault="0005629D" w:rsidP="0005629D">
      <w:pPr>
        <w:pStyle w:val="RFCFigure"/>
      </w:pPr>
      <w:r>
        <w:t xml:space="preserve">      leaf allow-invalid {</w:t>
      </w:r>
    </w:p>
    <w:p w14:paraId="439BE2A7" w14:textId="77777777" w:rsidR="0005629D" w:rsidRDefault="0005629D" w:rsidP="0005629D">
      <w:pPr>
        <w:pStyle w:val="RFCFigure"/>
      </w:pPr>
      <w:r>
        <w:t xml:space="preserve">        type </w:t>
      </w:r>
      <w:proofErr w:type="spellStart"/>
      <w:r>
        <w:t>boolean</w:t>
      </w:r>
      <w:proofErr w:type="spellEnd"/>
      <w:r>
        <w:t>;</w:t>
      </w:r>
    </w:p>
    <w:p w14:paraId="4E53043F" w14:textId="77777777" w:rsidR="0005629D" w:rsidRDefault="0005629D" w:rsidP="0005629D">
      <w:pPr>
        <w:pStyle w:val="RFCFigure"/>
      </w:pPr>
      <w:r>
        <w:t xml:space="preserve">        default "false";</w:t>
      </w:r>
    </w:p>
    <w:p w14:paraId="61D6CE16" w14:textId="77777777" w:rsidR="0005629D" w:rsidRDefault="0005629D" w:rsidP="0005629D">
      <w:pPr>
        <w:pStyle w:val="RFCFigure"/>
      </w:pPr>
      <w:r>
        <w:t xml:space="preserve">        description</w:t>
      </w:r>
    </w:p>
    <w:p w14:paraId="08ACFCBC" w14:textId="0F4660BD" w:rsidR="0005629D" w:rsidRDefault="0005629D" w:rsidP="0005629D">
      <w:pPr>
        <w:pStyle w:val="RFCFigure"/>
      </w:pPr>
      <w:r>
        <w:t xml:space="preserve">          "When enabled allows the route with 'invalid' </w:t>
      </w:r>
      <w:r w:rsidR="00474211">
        <w:t>ASPA</w:t>
      </w:r>
    </w:p>
    <w:p w14:paraId="09EC2320" w14:textId="77777777" w:rsidR="00474211" w:rsidRDefault="0005629D" w:rsidP="0005629D">
      <w:pPr>
        <w:pStyle w:val="RFCFigure"/>
      </w:pPr>
      <w:r>
        <w:t xml:space="preserve">           </w:t>
      </w:r>
      <w:r w:rsidR="00474211">
        <w:t xml:space="preserve">verification state </w:t>
      </w:r>
      <w:r>
        <w:t>to be taken into consideration in</w:t>
      </w:r>
    </w:p>
    <w:p w14:paraId="13CA7ECE" w14:textId="68FFE946" w:rsidR="0005629D" w:rsidRDefault="00474211" w:rsidP="0005629D">
      <w:pPr>
        <w:pStyle w:val="RFCFigure"/>
      </w:pPr>
      <w:r>
        <w:t xml:space="preserve">          </w:t>
      </w:r>
      <w:r w:rsidR="0005629D">
        <w:t xml:space="preserve"> the best-path calculation.";</w:t>
      </w:r>
    </w:p>
    <w:p w14:paraId="5A6F5144" w14:textId="77777777" w:rsidR="0005629D" w:rsidRDefault="0005629D" w:rsidP="0005629D">
      <w:pPr>
        <w:pStyle w:val="RFCFigure"/>
      </w:pPr>
      <w:r>
        <w:t xml:space="preserve">      }</w:t>
      </w:r>
    </w:p>
    <w:p w14:paraId="7B8D92E3" w14:textId="0CAD6644" w:rsidR="0005629D" w:rsidRDefault="0005629D" w:rsidP="0005629D">
      <w:pPr>
        <w:pStyle w:val="RFCFigure"/>
      </w:pPr>
      <w:r>
        <w:lastRenderedPageBreak/>
        <w:t xml:space="preserve">      leaf allow-</w:t>
      </w:r>
      <w:r w:rsidR="00474211">
        <w:t>unknown</w:t>
      </w:r>
      <w:r>
        <w:t xml:space="preserve"> {</w:t>
      </w:r>
    </w:p>
    <w:p w14:paraId="014911F8" w14:textId="77777777" w:rsidR="0005629D" w:rsidRDefault="0005629D" w:rsidP="0005629D">
      <w:pPr>
        <w:pStyle w:val="RFCFigure"/>
      </w:pPr>
      <w:r>
        <w:t xml:space="preserve">        type </w:t>
      </w:r>
      <w:proofErr w:type="spellStart"/>
      <w:r>
        <w:t>boolean</w:t>
      </w:r>
      <w:proofErr w:type="spellEnd"/>
      <w:r>
        <w:t>;</w:t>
      </w:r>
    </w:p>
    <w:p w14:paraId="6B43022D" w14:textId="77777777" w:rsidR="0005629D" w:rsidRDefault="0005629D" w:rsidP="0005629D">
      <w:pPr>
        <w:pStyle w:val="RFCFigure"/>
      </w:pPr>
      <w:r>
        <w:t xml:space="preserve">        default "true";</w:t>
      </w:r>
    </w:p>
    <w:p w14:paraId="04B76333" w14:textId="77777777" w:rsidR="0005629D" w:rsidRDefault="0005629D" w:rsidP="0005629D">
      <w:pPr>
        <w:pStyle w:val="RFCFigure"/>
      </w:pPr>
      <w:r>
        <w:t xml:space="preserve">        description</w:t>
      </w:r>
    </w:p>
    <w:p w14:paraId="621F2B2A" w14:textId="0B413328" w:rsidR="00474211" w:rsidRDefault="00474211" w:rsidP="00474211">
      <w:pPr>
        <w:pStyle w:val="RFCFigure"/>
      </w:pPr>
      <w:r>
        <w:t xml:space="preserve">          "When enabled allows the route with 'unknown' ASPA</w:t>
      </w:r>
    </w:p>
    <w:p w14:paraId="60C7CF7C" w14:textId="77777777" w:rsidR="00474211" w:rsidRDefault="00474211" w:rsidP="00474211">
      <w:pPr>
        <w:pStyle w:val="RFCFigure"/>
      </w:pPr>
      <w:r>
        <w:t xml:space="preserve">           verification state to be taken into consideration in</w:t>
      </w:r>
    </w:p>
    <w:p w14:paraId="6C6FB118" w14:textId="77777777" w:rsidR="00474211" w:rsidRDefault="00474211" w:rsidP="00474211">
      <w:pPr>
        <w:pStyle w:val="RFCFigure"/>
      </w:pPr>
      <w:r>
        <w:t xml:space="preserve">           the best-path calculation.";</w:t>
      </w:r>
    </w:p>
    <w:p w14:paraId="7696EFF2" w14:textId="77777777" w:rsidR="0005629D" w:rsidRDefault="0005629D" w:rsidP="0005629D">
      <w:pPr>
        <w:pStyle w:val="RFCFigure"/>
      </w:pPr>
      <w:r>
        <w:t xml:space="preserve">      }</w:t>
      </w:r>
    </w:p>
    <w:p w14:paraId="5334FAB9" w14:textId="77777777" w:rsidR="00BB7F3F" w:rsidRDefault="00BB7F3F" w:rsidP="00BB7F3F">
      <w:pPr>
        <w:pStyle w:val="RFCFigure"/>
      </w:pPr>
      <w:r>
        <w:t xml:space="preserve">      leaf eligible-prefix-policy {</w:t>
      </w:r>
    </w:p>
    <w:p w14:paraId="32835FF4" w14:textId="77777777" w:rsidR="00BB7F3F" w:rsidRDefault="00BB7F3F" w:rsidP="00BB7F3F">
      <w:pPr>
        <w:pStyle w:val="RFCFigure"/>
      </w:pPr>
      <w:r>
        <w:t xml:space="preserve">        type </w:t>
      </w:r>
      <w:proofErr w:type="spellStart"/>
      <w:r>
        <w:t>leafref</w:t>
      </w:r>
      <w:proofErr w:type="spellEnd"/>
      <w:r>
        <w:t xml:space="preserve"> {</w:t>
      </w:r>
    </w:p>
    <w:p w14:paraId="7504D7D3" w14:textId="77777777" w:rsidR="00BB7F3F" w:rsidRDefault="00BB7F3F" w:rsidP="00BB7F3F">
      <w:pPr>
        <w:pStyle w:val="RFCFigure"/>
      </w:pPr>
      <w:r>
        <w:t xml:space="preserve">          path "/</w:t>
      </w:r>
      <w:proofErr w:type="spellStart"/>
      <w:r>
        <w:t>rt-</w:t>
      </w:r>
      <w:proofErr w:type="gramStart"/>
      <w:r>
        <w:t>pol:routing</w:t>
      </w:r>
      <w:proofErr w:type="gramEnd"/>
      <w:r>
        <w:t>-policy</w:t>
      </w:r>
      <w:proofErr w:type="spellEnd"/>
      <w:r>
        <w:t>/</w:t>
      </w:r>
      <w:proofErr w:type="spellStart"/>
      <w:r>
        <w:t>rt-pol:policy-definitions</w:t>
      </w:r>
      <w:proofErr w:type="spellEnd"/>
      <w:r>
        <w:t>/"</w:t>
      </w:r>
    </w:p>
    <w:p w14:paraId="55D89EBB" w14:textId="77777777" w:rsidR="00BB7F3F" w:rsidRDefault="00BB7F3F" w:rsidP="00BB7F3F">
      <w:pPr>
        <w:pStyle w:val="RFCFigure"/>
      </w:pPr>
      <w:r>
        <w:t xml:space="preserve">                + "</w:t>
      </w:r>
      <w:proofErr w:type="spellStart"/>
      <w:r>
        <w:t>rt-</w:t>
      </w:r>
      <w:proofErr w:type="gramStart"/>
      <w:r>
        <w:t>pol:policy</w:t>
      </w:r>
      <w:proofErr w:type="gramEnd"/>
      <w:r>
        <w:t>-definition</w:t>
      </w:r>
      <w:proofErr w:type="spellEnd"/>
      <w:r>
        <w:t>/</w:t>
      </w:r>
      <w:proofErr w:type="spellStart"/>
      <w:r>
        <w:t>rt-pol:name</w:t>
      </w:r>
      <w:proofErr w:type="spellEnd"/>
      <w:r>
        <w:t>";</w:t>
      </w:r>
    </w:p>
    <w:p w14:paraId="724E471E" w14:textId="77777777" w:rsidR="00BB7F3F" w:rsidRDefault="00BB7F3F" w:rsidP="00BB7F3F">
      <w:pPr>
        <w:pStyle w:val="RFCFigure"/>
      </w:pPr>
      <w:r>
        <w:t xml:space="preserve">           }</w:t>
      </w:r>
    </w:p>
    <w:p w14:paraId="400B4C46" w14:textId="77777777" w:rsidR="00BB7F3F" w:rsidRDefault="00BB7F3F" w:rsidP="00BB7F3F">
      <w:pPr>
        <w:pStyle w:val="RFCFigure"/>
      </w:pPr>
      <w:r>
        <w:t xml:space="preserve">        description</w:t>
      </w:r>
    </w:p>
    <w:p w14:paraId="0C79F55F" w14:textId="77777777" w:rsidR="00BB7F3F" w:rsidRDefault="00BB7F3F" w:rsidP="00BB7F3F">
      <w:pPr>
        <w:pStyle w:val="RFCFigure"/>
      </w:pPr>
      <w:r>
        <w:t xml:space="preserve">          "A reference to a routing policy which can be used to</w:t>
      </w:r>
    </w:p>
    <w:p w14:paraId="3DC6EC1E" w14:textId="4E84BE2E" w:rsidR="00BB7F3F" w:rsidRDefault="00BB7F3F" w:rsidP="00BB7F3F">
      <w:pPr>
        <w:pStyle w:val="RFCFigure"/>
      </w:pPr>
      <w:r>
        <w:t xml:space="preserve">           restrict the prefixes for which ASPA</w:t>
      </w:r>
      <w:r w:rsidRPr="007F1595">
        <w:t xml:space="preserve"> </w:t>
      </w:r>
      <w:r>
        <w:t>option</w:t>
      </w:r>
    </w:p>
    <w:p w14:paraId="135D13FE" w14:textId="144C424C" w:rsidR="00BB7F3F" w:rsidRDefault="00BB7F3F" w:rsidP="00BB7F3F">
      <w:pPr>
        <w:pStyle w:val="RFCFigure"/>
      </w:pPr>
      <w:r>
        <w:t xml:space="preserve">           is enabled in BGP route selection.";</w:t>
      </w:r>
    </w:p>
    <w:p w14:paraId="74D4A99F" w14:textId="77777777" w:rsidR="00BB7F3F" w:rsidRDefault="00BB7F3F" w:rsidP="00BB7F3F">
      <w:pPr>
        <w:pStyle w:val="RFCFigure"/>
      </w:pPr>
      <w:r>
        <w:t xml:space="preserve">      }</w:t>
      </w:r>
    </w:p>
    <w:p w14:paraId="17800DE7" w14:textId="77777777" w:rsidR="0005629D" w:rsidRDefault="0005629D" w:rsidP="0005629D">
      <w:pPr>
        <w:pStyle w:val="RFCFigure"/>
      </w:pPr>
      <w:r>
        <w:t xml:space="preserve">      description</w:t>
      </w:r>
    </w:p>
    <w:p w14:paraId="26A21B7B" w14:textId="637D6E3F" w:rsidR="0005629D" w:rsidRDefault="0005629D" w:rsidP="0005629D">
      <w:pPr>
        <w:pStyle w:val="RFCFigure"/>
      </w:pPr>
      <w:r>
        <w:t xml:space="preserve">        "</w:t>
      </w:r>
      <w:r w:rsidR="00474211">
        <w:t>ASPA</w:t>
      </w:r>
      <w:r>
        <w:t xml:space="preserve"> option for BGP route selection.";</w:t>
      </w:r>
    </w:p>
    <w:p w14:paraId="3404F8E1" w14:textId="77777777" w:rsidR="0005629D" w:rsidRDefault="0005629D" w:rsidP="0005629D">
      <w:pPr>
        <w:pStyle w:val="RFCFigure"/>
      </w:pPr>
      <w:r>
        <w:t xml:space="preserve">    }</w:t>
      </w:r>
    </w:p>
    <w:p w14:paraId="3DCC963F" w14:textId="77777777" w:rsidR="0005629D" w:rsidRDefault="0005629D" w:rsidP="0005629D">
      <w:pPr>
        <w:pStyle w:val="RFCFigure"/>
      </w:pPr>
      <w:r>
        <w:t xml:space="preserve">  }</w:t>
      </w:r>
    </w:p>
    <w:p w14:paraId="6CACC5CD" w14:textId="3CC7198A" w:rsidR="0005629D" w:rsidRDefault="0005629D" w:rsidP="0005629D">
      <w:pPr>
        <w:pStyle w:val="RFCFigure"/>
      </w:pPr>
    </w:p>
    <w:p w14:paraId="1832B406" w14:textId="5E4B9991" w:rsidR="00D31F45" w:rsidRDefault="00D31F45" w:rsidP="00D31F45">
      <w:pPr>
        <w:pStyle w:val="RFCFigure"/>
      </w:pPr>
      <w:r>
        <w:t xml:space="preserve">  grouping export-</w:t>
      </w:r>
      <w:proofErr w:type="spellStart"/>
      <w:r>
        <w:t>aspa</w:t>
      </w:r>
      <w:proofErr w:type="spellEnd"/>
      <w:r>
        <w:t>-validation-config {</w:t>
      </w:r>
    </w:p>
    <w:p w14:paraId="6C3109F1" w14:textId="77777777" w:rsidR="00D31F45" w:rsidRDefault="00D31F45" w:rsidP="00D31F45">
      <w:pPr>
        <w:pStyle w:val="RFCFigure"/>
      </w:pPr>
      <w:r>
        <w:t xml:space="preserve">    description</w:t>
      </w:r>
    </w:p>
    <w:p w14:paraId="3057527F" w14:textId="7CAB23AD" w:rsidR="00D31F45" w:rsidRDefault="00D31F45" w:rsidP="00D31F45">
      <w:pPr>
        <w:pStyle w:val="RFCFigure"/>
      </w:pPr>
      <w:r>
        <w:t xml:space="preserve">      "Export AS PATH validation of BGP prefix.";</w:t>
      </w:r>
    </w:p>
    <w:p w14:paraId="21049400" w14:textId="11290FA4" w:rsidR="00D31F45" w:rsidRDefault="00D31F45" w:rsidP="00D31F45">
      <w:pPr>
        <w:pStyle w:val="RFCFigure"/>
      </w:pPr>
      <w:r>
        <w:t xml:space="preserve">    container export-</w:t>
      </w:r>
      <w:proofErr w:type="spellStart"/>
      <w:r>
        <w:t>aspa</w:t>
      </w:r>
      <w:proofErr w:type="spellEnd"/>
      <w:r>
        <w:t>-validation {</w:t>
      </w:r>
    </w:p>
    <w:p w14:paraId="47AE90E0" w14:textId="77777777" w:rsidR="00D31F45" w:rsidRDefault="00D31F45" w:rsidP="00D31F45">
      <w:pPr>
        <w:pStyle w:val="RFCFigure"/>
      </w:pPr>
      <w:r>
        <w:t xml:space="preserve">      leaf enabled {</w:t>
      </w:r>
    </w:p>
    <w:p w14:paraId="0EF8C927" w14:textId="77777777" w:rsidR="00D31F45" w:rsidRDefault="00D31F45" w:rsidP="00D31F45">
      <w:pPr>
        <w:pStyle w:val="RFCFigure"/>
      </w:pPr>
      <w:r>
        <w:t xml:space="preserve">        type </w:t>
      </w:r>
      <w:proofErr w:type="spellStart"/>
      <w:r>
        <w:t>boolean</w:t>
      </w:r>
      <w:proofErr w:type="spellEnd"/>
      <w:r>
        <w:t>;</w:t>
      </w:r>
    </w:p>
    <w:p w14:paraId="7949A698" w14:textId="77777777" w:rsidR="00D31F45" w:rsidRDefault="00D31F45" w:rsidP="00D31F45">
      <w:pPr>
        <w:pStyle w:val="RFCFigure"/>
      </w:pPr>
      <w:r>
        <w:t xml:space="preserve">        default "false";</w:t>
      </w:r>
    </w:p>
    <w:p w14:paraId="198915B9" w14:textId="77777777" w:rsidR="00D31F45" w:rsidRDefault="00D31F45" w:rsidP="00D31F45">
      <w:pPr>
        <w:pStyle w:val="RFCFigure"/>
      </w:pPr>
      <w:r>
        <w:t xml:space="preserve">        description</w:t>
      </w:r>
    </w:p>
    <w:p w14:paraId="3B132177" w14:textId="791BAD79" w:rsidR="00D31F45" w:rsidRDefault="00D31F45" w:rsidP="00D31F45">
      <w:pPr>
        <w:pStyle w:val="RFCFigure"/>
      </w:pPr>
      <w:r>
        <w:t xml:space="preserve">          "When enabled allows the AS PATH validity states to be</w:t>
      </w:r>
    </w:p>
    <w:p w14:paraId="67F7A21A" w14:textId="77777777" w:rsidR="00D31F45" w:rsidRDefault="00D31F45" w:rsidP="00D31F45">
      <w:pPr>
        <w:pStyle w:val="RFCFigure"/>
      </w:pPr>
      <w:r>
        <w:t xml:space="preserve">           taken into consideration in BGP export.";</w:t>
      </w:r>
    </w:p>
    <w:p w14:paraId="2212B16A" w14:textId="77777777" w:rsidR="00D31F45" w:rsidRDefault="00D31F45" w:rsidP="00D31F45">
      <w:pPr>
        <w:pStyle w:val="RFCFigure"/>
      </w:pPr>
      <w:r>
        <w:t xml:space="preserve">      }</w:t>
      </w:r>
    </w:p>
    <w:p w14:paraId="422CED8C" w14:textId="77777777" w:rsidR="00D31F45" w:rsidRDefault="00D31F45" w:rsidP="00D31F45">
      <w:pPr>
        <w:pStyle w:val="RFCFigure"/>
      </w:pPr>
      <w:r>
        <w:t xml:space="preserve">      leaf eligible-prefix-policy {</w:t>
      </w:r>
    </w:p>
    <w:p w14:paraId="50A1FCFC" w14:textId="77777777" w:rsidR="00D31F45" w:rsidRDefault="00D31F45" w:rsidP="00D31F45">
      <w:pPr>
        <w:pStyle w:val="RFCFigure"/>
      </w:pPr>
      <w:r>
        <w:t xml:space="preserve">        type </w:t>
      </w:r>
      <w:proofErr w:type="spellStart"/>
      <w:r>
        <w:t>leafref</w:t>
      </w:r>
      <w:proofErr w:type="spellEnd"/>
      <w:r>
        <w:t xml:space="preserve"> {</w:t>
      </w:r>
    </w:p>
    <w:p w14:paraId="71732350" w14:textId="77777777" w:rsidR="00D31F45" w:rsidRDefault="00D31F45" w:rsidP="00D31F45">
      <w:pPr>
        <w:pStyle w:val="RFCFigure"/>
      </w:pPr>
      <w:r>
        <w:t xml:space="preserve">          path "/</w:t>
      </w:r>
      <w:proofErr w:type="spellStart"/>
      <w:r>
        <w:t>rt-</w:t>
      </w:r>
      <w:proofErr w:type="gramStart"/>
      <w:r>
        <w:t>pol:routing</w:t>
      </w:r>
      <w:proofErr w:type="gramEnd"/>
      <w:r>
        <w:t>-policy</w:t>
      </w:r>
      <w:proofErr w:type="spellEnd"/>
      <w:r>
        <w:t>/</w:t>
      </w:r>
      <w:proofErr w:type="spellStart"/>
      <w:r>
        <w:t>rt-pol:policy-definitions</w:t>
      </w:r>
      <w:proofErr w:type="spellEnd"/>
      <w:r>
        <w:t>/"</w:t>
      </w:r>
    </w:p>
    <w:p w14:paraId="691EB71C" w14:textId="77777777" w:rsidR="00D31F45" w:rsidRDefault="00D31F45" w:rsidP="00D31F45">
      <w:pPr>
        <w:pStyle w:val="RFCFigure"/>
      </w:pPr>
      <w:r>
        <w:t xml:space="preserve">                + "</w:t>
      </w:r>
      <w:proofErr w:type="spellStart"/>
      <w:r>
        <w:t>rt-</w:t>
      </w:r>
      <w:proofErr w:type="gramStart"/>
      <w:r>
        <w:t>pol:policy</w:t>
      </w:r>
      <w:proofErr w:type="gramEnd"/>
      <w:r>
        <w:t>-definition</w:t>
      </w:r>
      <w:proofErr w:type="spellEnd"/>
      <w:r>
        <w:t>/</w:t>
      </w:r>
      <w:proofErr w:type="spellStart"/>
      <w:r>
        <w:t>rt-pol:name</w:t>
      </w:r>
      <w:proofErr w:type="spellEnd"/>
      <w:r>
        <w:t>";</w:t>
      </w:r>
    </w:p>
    <w:p w14:paraId="5A63A189" w14:textId="77777777" w:rsidR="00D31F45" w:rsidRDefault="00D31F45" w:rsidP="00D31F45">
      <w:pPr>
        <w:pStyle w:val="RFCFigure"/>
      </w:pPr>
      <w:r>
        <w:t xml:space="preserve">           }</w:t>
      </w:r>
    </w:p>
    <w:p w14:paraId="3B38E1FB" w14:textId="77777777" w:rsidR="00D31F45" w:rsidRDefault="00D31F45" w:rsidP="00D31F45">
      <w:pPr>
        <w:pStyle w:val="RFCFigure"/>
      </w:pPr>
      <w:r>
        <w:t xml:space="preserve">        description</w:t>
      </w:r>
    </w:p>
    <w:p w14:paraId="10423287" w14:textId="77777777" w:rsidR="00D31F45" w:rsidRDefault="00D31F45" w:rsidP="00D31F45">
      <w:pPr>
        <w:pStyle w:val="RFCFigure"/>
      </w:pPr>
      <w:r>
        <w:t xml:space="preserve">          "A reference to a routing policy which can be used to</w:t>
      </w:r>
    </w:p>
    <w:p w14:paraId="56991E70" w14:textId="5B6C9763" w:rsidR="00D31F45" w:rsidRDefault="00D31F45" w:rsidP="00D31F45">
      <w:pPr>
        <w:pStyle w:val="RFCFigure"/>
      </w:pPr>
      <w:r>
        <w:t xml:space="preserve">           restrict the prefixes for which AS PATH validity</w:t>
      </w:r>
    </w:p>
    <w:p w14:paraId="4B318DC5" w14:textId="77777777" w:rsidR="00D31F45" w:rsidRDefault="00D31F45" w:rsidP="00D31F45">
      <w:pPr>
        <w:pStyle w:val="RFCFigure"/>
      </w:pPr>
      <w:r>
        <w:t xml:space="preserve">           states are considered in BGP export.";</w:t>
      </w:r>
    </w:p>
    <w:p w14:paraId="4718ABA9" w14:textId="77777777" w:rsidR="00D31F45" w:rsidRDefault="00D31F45" w:rsidP="00D31F45">
      <w:pPr>
        <w:pStyle w:val="RFCFigure"/>
      </w:pPr>
      <w:r>
        <w:t xml:space="preserve">      }</w:t>
      </w:r>
    </w:p>
    <w:p w14:paraId="187E5E38" w14:textId="77777777" w:rsidR="00D31F45" w:rsidRDefault="00D31F45" w:rsidP="00D31F45">
      <w:pPr>
        <w:pStyle w:val="RFCFigure"/>
      </w:pPr>
      <w:r>
        <w:t xml:space="preserve">      description</w:t>
      </w:r>
    </w:p>
    <w:p w14:paraId="42F14C6E" w14:textId="37B96D37" w:rsidR="00D31F45" w:rsidRDefault="00D31F45" w:rsidP="00D31F45">
      <w:pPr>
        <w:pStyle w:val="RFCFigure"/>
      </w:pPr>
      <w:r>
        <w:t xml:space="preserve">        "Export AS PATH validation of BGP prefix.";</w:t>
      </w:r>
    </w:p>
    <w:p w14:paraId="3E0DF9BE" w14:textId="77777777" w:rsidR="00D31F45" w:rsidRDefault="00D31F45" w:rsidP="00D31F45">
      <w:pPr>
        <w:pStyle w:val="RFCFigure"/>
      </w:pPr>
      <w:r>
        <w:t xml:space="preserve">    }</w:t>
      </w:r>
    </w:p>
    <w:p w14:paraId="3932C970" w14:textId="77777777" w:rsidR="00D31F45" w:rsidRDefault="00D31F45" w:rsidP="00D31F45">
      <w:pPr>
        <w:pStyle w:val="RFCFigure"/>
      </w:pPr>
      <w:r>
        <w:t xml:space="preserve">  }</w:t>
      </w:r>
    </w:p>
    <w:p w14:paraId="1EBB72E0" w14:textId="77777777" w:rsidR="00D31F45" w:rsidRDefault="00D31F45" w:rsidP="0005629D">
      <w:pPr>
        <w:pStyle w:val="RFCFigure"/>
      </w:pPr>
    </w:p>
    <w:p w14:paraId="2EE20B60" w14:textId="77777777" w:rsidR="00474211" w:rsidRDefault="00474211" w:rsidP="00474211">
      <w:pPr>
        <w:pStyle w:val="RFCFigure"/>
      </w:pPr>
      <w:r>
        <w:t xml:space="preserve">  augment "/</w:t>
      </w:r>
      <w:proofErr w:type="spellStart"/>
      <w:proofErr w:type="gramStart"/>
      <w:r>
        <w:t>rt:routing</w:t>
      </w:r>
      <w:proofErr w:type="spellEnd"/>
      <w:proofErr w:type="gramEnd"/>
      <w:r>
        <w:t>/</w:t>
      </w:r>
      <w:proofErr w:type="spellStart"/>
      <w:r>
        <w:t>rt:control-plane-protocols</w:t>
      </w:r>
      <w:proofErr w:type="spellEnd"/>
      <w:r>
        <w:t>"</w:t>
      </w:r>
    </w:p>
    <w:p w14:paraId="30DB1D85" w14:textId="77777777" w:rsidR="00474211" w:rsidRDefault="00474211" w:rsidP="00474211">
      <w:pPr>
        <w:pStyle w:val="RFCFigure"/>
      </w:pPr>
      <w:r>
        <w:t xml:space="preserve">        + "/</w:t>
      </w:r>
      <w:proofErr w:type="spellStart"/>
      <w:proofErr w:type="gramStart"/>
      <w:r>
        <w:t>rt:control</w:t>
      </w:r>
      <w:proofErr w:type="gramEnd"/>
      <w:r>
        <w:t>-plane-protocol</w:t>
      </w:r>
      <w:proofErr w:type="spellEnd"/>
      <w:r>
        <w:t>/</w:t>
      </w:r>
      <w:proofErr w:type="spellStart"/>
      <w:r>
        <w:t>bgp:bgp</w:t>
      </w:r>
      <w:proofErr w:type="spellEnd"/>
      <w:r>
        <w:t>/</w:t>
      </w:r>
      <w:proofErr w:type="spellStart"/>
      <w:r>
        <w:t>bgp:neighbors</w:t>
      </w:r>
      <w:proofErr w:type="spellEnd"/>
      <w:r>
        <w:t>"</w:t>
      </w:r>
    </w:p>
    <w:p w14:paraId="14BCD8A0" w14:textId="0158CFE8" w:rsidR="00474211" w:rsidRDefault="00474211" w:rsidP="00474211">
      <w:pPr>
        <w:pStyle w:val="RFCFigure"/>
      </w:pPr>
      <w:r>
        <w:t xml:space="preserve">        + "/</w:t>
      </w:r>
      <w:proofErr w:type="spellStart"/>
      <w:proofErr w:type="gramStart"/>
      <w:r>
        <w:t>bgp:neighbor</w:t>
      </w:r>
      <w:proofErr w:type="spellEnd"/>
      <w:proofErr w:type="gramEnd"/>
      <w:r>
        <w:t>" {</w:t>
      </w:r>
    </w:p>
    <w:p w14:paraId="2BCF1C76" w14:textId="77777777" w:rsidR="00474211" w:rsidRDefault="00474211" w:rsidP="00474211">
      <w:pPr>
        <w:pStyle w:val="RFCFigure"/>
      </w:pPr>
      <w:r>
        <w:t xml:space="preserve">    description</w:t>
      </w:r>
    </w:p>
    <w:p w14:paraId="2C934E21" w14:textId="52C3C1BE" w:rsidR="00474211" w:rsidRDefault="00474211" w:rsidP="00474211">
      <w:pPr>
        <w:pStyle w:val="RFCFigure"/>
      </w:pPr>
      <w:r>
        <w:t xml:space="preserve">      "</w:t>
      </w:r>
      <w:proofErr w:type="gramStart"/>
      <w:r>
        <w:t>augmentation</w:t>
      </w:r>
      <w:proofErr w:type="gramEnd"/>
      <w:r>
        <w:t xml:space="preserve"> of BGP peer roles</w:t>
      </w:r>
      <w:r w:rsidR="002E581D">
        <w:t xml:space="preserve"> for neighbors</w:t>
      </w:r>
      <w:r>
        <w:t>";</w:t>
      </w:r>
    </w:p>
    <w:p w14:paraId="7B7BB73A" w14:textId="183B1086" w:rsidR="002E581D" w:rsidRDefault="002E581D" w:rsidP="002E581D">
      <w:pPr>
        <w:pStyle w:val="RFCFigure"/>
      </w:pPr>
      <w:r>
        <w:t xml:space="preserve">    leaf peer-role {</w:t>
      </w:r>
    </w:p>
    <w:p w14:paraId="543136C3" w14:textId="40C4A7C0" w:rsidR="002E581D" w:rsidRDefault="002E581D" w:rsidP="002E581D">
      <w:pPr>
        <w:pStyle w:val="RFCFigure"/>
      </w:pPr>
      <w:r>
        <w:t xml:space="preserve">      type peer-role;</w:t>
      </w:r>
    </w:p>
    <w:p w14:paraId="7F0EB911" w14:textId="77777777" w:rsidR="002E581D" w:rsidRDefault="002E581D" w:rsidP="002E581D">
      <w:pPr>
        <w:pStyle w:val="RFCFigure"/>
      </w:pPr>
      <w:r>
        <w:t xml:space="preserve">      description</w:t>
      </w:r>
    </w:p>
    <w:p w14:paraId="72DEC665" w14:textId="338E82AE" w:rsidR="002E581D" w:rsidRDefault="002E581D" w:rsidP="002E581D">
      <w:pPr>
        <w:pStyle w:val="RFCFigure"/>
      </w:pPr>
      <w:r>
        <w:t xml:space="preserve">        "Role of the peer";</w:t>
      </w:r>
    </w:p>
    <w:p w14:paraId="676E0F65" w14:textId="77777777" w:rsidR="002E581D" w:rsidRDefault="002E581D" w:rsidP="002E581D">
      <w:pPr>
        <w:pStyle w:val="RFCFigure"/>
        <w:rPr>
          <w:rFonts w:eastAsiaTheme="minorEastAsia"/>
          <w:lang w:eastAsia="zh-CN"/>
        </w:rPr>
      </w:pPr>
      <w:r>
        <w:rPr>
          <w:rFonts w:eastAsiaTheme="minorEastAsia" w:hint="eastAsia"/>
          <w:lang w:eastAsia="zh-CN"/>
        </w:rPr>
        <w:t xml:space="preserve"> </w:t>
      </w:r>
      <w:r>
        <w:rPr>
          <w:rFonts w:eastAsiaTheme="minorEastAsia"/>
          <w:lang w:eastAsia="zh-CN"/>
        </w:rPr>
        <w:t xml:space="preserve">   }</w:t>
      </w:r>
    </w:p>
    <w:p w14:paraId="33AEF9FE" w14:textId="77777777" w:rsidR="00474211" w:rsidRDefault="00474211" w:rsidP="00474211">
      <w:pPr>
        <w:pStyle w:val="RFCFigure"/>
      </w:pPr>
      <w:r>
        <w:t xml:space="preserve">  }</w:t>
      </w:r>
    </w:p>
    <w:p w14:paraId="1909FAAA" w14:textId="4675BA43" w:rsidR="00474211" w:rsidRDefault="00474211" w:rsidP="0005629D">
      <w:pPr>
        <w:pStyle w:val="RFCFigure"/>
      </w:pPr>
    </w:p>
    <w:p w14:paraId="5A653B3C" w14:textId="77777777" w:rsidR="002E581D" w:rsidRDefault="002E581D" w:rsidP="002E581D">
      <w:pPr>
        <w:pStyle w:val="RFCFigure"/>
      </w:pPr>
      <w:r>
        <w:t xml:space="preserve">  augment "/</w:t>
      </w:r>
      <w:proofErr w:type="spellStart"/>
      <w:proofErr w:type="gramStart"/>
      <w:r>
        <w:t>rt:routing</w:t>
      </w:r>
      <w:proofErr w:type="spellEnd"/>
      <w:proofErr w:type="gramEnd"/>
      <w:r>
        <w:t>/</w:t>
      </w:r>
      <w:proofErr w:type="spellStart"/>
      <w:r>
        <w:t>rt:control-plane-protocols</w:t>
      </w:r>
      <w:proofErr w:type="spellEnd"/>
      <w:r>
        <w:t>"</w:t>
      </w:r>
    </w:p>
    <w:p w14:paraId="789E60C8" w14:textId="77777777" w:rsidR="002E581D" w:rsidRDefault="002E581D" w:rsidP="002E581D">
      <w:pPr>
        <w:pStyle w:val="RFCFigure"/>
      </w:pPr>
      <w:r>
        <w:t xml:space="preserve">        + "/</w:t>
      </w:r>
      <w:proofErr w:type="spellStart"/>
      <w:proofErr w:type="gramStart"/>
      <w:r>
        <w:t>rt:control</w:t>
      </w:r>
      <w:proofErr w:type="gramEnd"/>
      <w:r>
        <w:t>-plane-protocol</w:t>
      </w:r>
      <w:proofErr w:type="spellEnd"/>
      <w:r>
        <w:t>/</w:t>
      </w:r>
      <w:proofErr w:type="spellStart"/>
      <w:r>
        <w:t>bgp:bgp</w:t>
      </w:r>
      <w:proofErr w:type="spellEnd"/>
      <w:r>
        <w:t>/</w:t>
      </w:r>
      <w:proofErr w:type="spellStart"/>
      <w:r>
        <w:t>bgp:peer-groups</w:t>
      </w:r>
      <w:proofErr w:type="spellEnd"/>
      <w:r>
        <w:t>"</w:t>
      </w:r>
    </w:p>
    <w:p w14:paraId="1CDBB5C6" w14:textId="2CBA7D7E" w:rsidR="002E581D" w:rsidRDefault="002E581D" w:rsidP="002E581D">
      <w:pPr>
        <w:pStyle w:val="RFCFigure"/>
      </w:pPr>
      <w:r>
        <w:t xml:space="preserve">        + "/</w:t>
      </w:r>
      <w:proofErr w:type="spellStart"/>
      <w:proofErr w:type="gramStart"/>
      <w:r>
        <w:t>bgp:peer</w:t>
      </w:r>
      <w:proofErr w:type="gramEnd"/>
      <w:r>
        <w:t>-group</w:t>
      </w:r>
      <w:proofErr w:type="spellEnd"/>
      <w:r>
        <w:t>" {</w:t>
      </w:r>
    </w:p>
    <w:p w14:paraId="33D92B7F" w14:textId="77777777" w:rsidR="002E581D" w:rsidRDefault="002E581D" w:rsidP="002E581D">
      <w:pPr>
        <w:pStyle w:val="RFCFigure"/>
      </w:pPr>
      <w:r>
        <w:t xml:space="preserve">    description</w:t>
      </w:r>
    </w:p>
    <w:p w14:paraId="4E88FE59" w14:textId="3AEC78B4" w:rsidR="002E581D" w:rsidRDefault="002E581D" w:rsidP="002E581D">
      <w:pPr>
        <w:pStyle w:val="RFCFigure"/>
      </w:pPr>
      <w:r>
        <w:t xml:space="preserve">      "</w:t>
      </w:r>
      <w:proofErr w:type="gramStart"/>
      <w:r>
        <w:t>augmentation</w:t>
      </w:r>
      <w:proofErr w:type="gramEnd"/>
      <w:r>
        <w:t xml:space="preserve"> of BGP peer roles for peer groups";</w:t>
      </w:r>
    </w:p>
    <w:p w14:paraId="2C5E1936" w14:textId="77777777" w:rsidR="002E581D" w:rsidRDefault="002E581D" w:rsidP="002E581D">
      <w:pPr>
        <w:pStyle w:val="RFCFigure"/>
      </w:pPr>
      <w:r>
        <w:t xml:space="preserve">    leaf peer-role {</w:t>
      </w:r>
    </w:p>
    <w:p w14:paraId="30F9E9C3" w14:textId="77777777" w:rsidR="002E581D" w:rsidRDefault="002E581D" w:rsidP="002E581D">
      <w:pPr>
        <w:pStyle w:val="RFCFigure"/>
      </w:pPr>
      <w:r>
        <w:t xml:space="preserve">      type peer-role;</w:t>
      </w:r>
    </w:p>
    <w:p w14:paraId="7E8999B4" w14:textId="77777777" w:rsidR="002E581D" w:rsidRDefault="002E581D" w:rsidP="002E581D">
      <w:pPr>
        <w:pStyle w:val="RFCFigure"/>
      </w:pPr>
      <w:r>
        <w:t xml:space="preserve">      description</w:t>
      </w:r>
    </w:p>
    <w:p w14:paraId="7FDA939C" w14:textId="33B68397" w:rsidR="002E581D" w:rsidRDefault="002E581D" w:rsidP="002E581D">
      <w:pPr>
        <w:pStyle w:val="RFCFigure"/>
      </w:pPr>
      <w:r>
        <w:t xml:space="preserve">        "Role of the peer group";</w:t>
      </w:r>
    </w:p>
    <w:p w14:paraId="7F5DC65F" w14:textId="77777777" w:rsidR="002E581D" w:rsidRDefault="002E581D" w:rsidP="002E581D">
      <w:pPr>
        <w:pStyle w:val="RFCFigure"/>
        <w:rPr>
          <w:rFonts w:eastAsiaTheme="minorEastAsia"/>
          <w:lang w:eastAsia="zh-CN"/>
        </w:rPr>
      </w:pPr>
      <w:r>
        <w:rPr>
          <w:rFonts w:eastAsiaTheme="minorEastAsia" w:hint="eastAsia"/>
          <w:lang w:eastAsia="zh-CN"/>
        </w:rPr>
        <w:t xml:space="preserve"> </w:t>
      </w:r>
      <w:r>
        <w:rPr>
          <w:rFonts w:eastAsiaTheme="minorEastAsia"/>
          <w:lang w:eastAsia="zh-CN"/>
        </w:rPr>
        <w:t xml:space="preserve">   }</w:t>
      </w:r>
    </w:p>
    <w:p w14:paraId="1AFA0384" w14:textId="77777777" w:rsidR="002E581D" w:rsidRDefault="002E581D" w:rsidP="002E581D">
      <w:pPr>
        <w:pStyle w:val="RFCFigure"/>
      </w:pPr>
      <w:r>
        <w:t xml:space="preserve">  }</w:t>
      </w:r>
    </w:p>
    <w:p w14:paraId="282FFA4D" w14:textId="77777777" w:rsidR="0005629D" w:rsidRDefault="0005629D" w:rsidP="0005629D">
      <w:pPr>
        <w:pStyle w:val="RFCFigure"/>
      </w:pPr>
    </w:p>
    <w:p w14:paraId="53A21A16" w14:textId="77777777" w:rsidR="0005629D" w:rsidRDefault="0005629D" w:rsidP="0005629D">
      <w:pPr>
        <w:pStyle w:val="RFCFigure"/>
      </w:pPr>
      <w:r>
        <w:t xml:space="preserve">  augment "/</w:t>
      </w:r>
      <w:proofErr w:type="spellStart"/>
      <w:proofErr w:type="gramStart"/>
      <w:r>
        <w:t>rt:routing</w:t>
      </w:r>
      <w:proofErr w:type="spellEnd"/>
      <w:proofErr w:type="gramEnd"/>
      <w:r>
        <w:t>/</w:t>
      </w:r>
      <w:proofErr w:type="spellStart"/>
      <w:r>
        <w:t>rt:control-plane-protocols</w:t>
      </w:r>
      <w:proofErr w:type="spellEnd"/>
      <w:r>
        <w:t>"</w:t>
      </w:r>
    </w:p>
    <w:p w14:paraId="0CCFAE17" w14:textId="77777777" w:rsidR="0005629D" w:rsidRDefault="0005629D" w:rsidP="0005629D">
      <w:pPr>
        <w:pStyle w:val="RFCFigure"/>
      </w:pPr>
      <w:r>
        <w:t xml:space="preserve">        + "/</w:t>
      </w:r>
      <w:proofErr w:type="spellStart"/>
      <w:proofErr w:type="gramStart"/>
      <w:r>
        <w:t>rt:control</w:t>
      </w:r>
      <w:proofErr w:type="gramEnd"/>
      <w:r>
        <w:t>-plane-protocol</w:t>
      </w:r>
      <w:proofErr w:type="spellEnd"/>
      <w:r>
        <w:t>/</w:t>
      </w:r>
      <w:proofErr w:type="spellStart"/>
      <w:r>
        <w:t>bgp:bgp</w:t>
      </w:r>
      <w:proofErr w:type="spellEnd"/>
      <w:r>
        <w:t>/</w:t>
      </w:r>
      <w:proofErr w:type="spellStart"/>
      <w:r>
        <w:t>bgp:global</w:t>
      </w:r>
      <w:proofErr w:type="spellEnd"/>
      <w:r>
        <w:t>"</w:t>
      </w:r>
    </w:p>
    <w:p w14:paraId="165651A5" w14:textId="77777777" w:rsidR="0005629D" w:rsidRDefault="0005629D" w:rsidP="0005629D">
      <w:pPr>
        <w:pStyle w:val="RFCFigure"/>
      </w:pPr>
      <w:r>
        <w:t xml:space="preserve">        + "/</w:t>
      </w:r>
      <w:proofErr w:type="spellStart"/>
      <w:proofErr w:type="gramStart"/>
      <w:r>
        <w:t>bgp:afi</w:t>
      </w:r>
      <w:proofErr w:type="gramEnd"/>
      <w:r>
        <w:t>-safis</w:t>
      </w:r>
      <w:proofErr w:type="spellEnd"/>
      <w:r>
        <w:t>/</w:t>
      </w:r>
      <w:proofErr w:type="spellStart"/>
      <w:r>
        <w:t>bgp:afi-safi</w:t>
      </w:r>
      <w:proofErr w:type="spellEnd"/>
      <w:r>
        <w:t>/bgp:ipv4-unicast" {</w:t>
      </w:r>
    </w:p>
    <w:p w14:paraId="0886DDA5" w14:textId="77777777" w:rsidR="0005629D" w:rsidRDefault="0005629D" w:rsidP="0005629D">
      <w:pPr>
        <w:pStyle w:val="RFCFigure"/>
      </w:pPr>
      <w:r>
        <w:t xml:space="preserve">    description</w:t>
      </w:r>
    </w:p>
    <w:p w14:paraId="38F1A6FC" w14:textId="1EFEF8FC" w:rsidR="0005629D" w:rsidRDefault="0005629D" w:rsidP="0005629D">
      <w:pPr>
        <w:pStyle w:val="RFCFigure"/>
      </w:pPr>
      <w:r>
        <w:t xml:space="preserve">      "</w:t>
      </w:r>
      <w:r w:rsidR="002E581D">
        <w:t>ASPA verification</w:t>
      </w:r>
      <w:r>
        <w:t xml:space="preserve"> augmentation of BGP IPv4 Unicast</w:t>
      </w:r>
    </w:p>
    <w:p w14:paraId="299FD330" w14:textId="77777777" w:rsidR="0005629D" w:rsidRDefault="0005629D" w:rsidP="0005629D">
      <w:pPr>
        <w:pStyle w:val="RFCFigure"/>
      </w:pPr>
      <w:r>
        <w:t xml:space="preserve">       Address Family.";</w:t>
      </w:r>
    </w:p>
    <w:p w14:paraId="73759068" w14:textId="2BF1B51B" w:rsidR="0005629D" w:rsidRDefault="0005629D" w:rsidP="0005629D">
      <w:pPr>
        <w:pStyle w:val="RFCFigure"/>
      </w:pPr>
      <w:r>
        <w:t xml:space="preserve">    uses </w:t>
      </w:r>
      <w:proofErr w:type="spellStart"/>
      <w:r w:rsidR="002E581D">
        <w:t>aspa</w:t>
      </w:r>
      <w:proofErr w:type="spellEnd"/>
      <w:r w:rsidR="002E581D">
        <w:t>-config</w:t>
      </w:r>
      <w:r>
        <w:t>;</w:t>
      </w:r>
    </w:p>
    <w:p w14:paraId="0031D9ED" w14:textId="77777777" w:rsidR="0005629D" w:rsidRDefault="0005629D" w:rsidP="0005629D">
      <w:pPr>
        <w:pStyle w:val="RFCFigure"/>
      </w:pPr>
      <w:r>
        <w:t xml:space="preserve">  }</w:t>
      </w:r>
    </w:p>
    <w:p w14:paraId="1381FB31" w14:textId="77777777" w:rsidR="0005629D" w:rsidRDefault="0005629D" w:rsidP="0005629D">
      <w:pPr>
        <w:pStyle w:val="RFCFigure"/>
      </w:pPr>
    </w:p>
    <w:p w14:paraId="7C8E5313" w14:textId="77777777" w:rsidR="0005629D" w:rsidRDefault="0005629D" w:rsidP="0005629D">
      <w:pPr>
        <w:pStyle w:val="RFCFigure"/>
      </w:pPr>
      <w:r>
        <w:t xml:space="preserve">  augment "/</w:t>
      </w:r>
      <w:proofErr w:type="spellStart"/>
      <w:proofErr w:type="gramStart"/>
      <w:r>
        <w:t>rt:routing</w:t>
      </w:r>
      <w:proofErr w:type="spellEnd"/>
      <w:proofErr w:type="gramEnd"/>
      <w:r>
        <w:t>/</w:t>
      </w:r>
      <w:proofErr w:type="spellStart"/>
      <w:r>
        <w:t>rt:control-plane-protocols</w:t>
      </w:r>
      <w:proofErr w:type="spellEnd"/>
      <w:r>
        <w:t>"</w:t>
      </w:r>
    </w:p>
    <w:p w14:paraId="7B160B06" w14:textId="77777777" w:rsidR="0005629D" w:rsidRDefault="0005629D" w:rsidP="0005629D">
      <w:pPr>
        <w:pStyle w:val="RFCFigure"/>
      </w:pPr>
      <w:r>
        <w:t xml:space="preserve">        + "/</w:t>
      </w:r>
      <w:proofErr w:type="spellStart"/>
      <w:proofErr w:type="gramStart"/>
      <w:r>
        <w:t>rt:control</w:t>
      </w:r>
      <w:proofErr w:type="gramEnd"/>
      <w:r>
        <w:t>-plane-protocol</w:t>
      </w:r>
      <w:proofErr w:type="spellEnd"/>
      <w:r>
        <w:t>/</w:t>
      </w:r>
      <w:proofErr w:type="spellStart"/>
      <w:r>
        <w:t>bgp:bgp</w:t>
      </w:r>
      <w:proofErr w:type="spellEnd"/>
      <w:r>
        <w:t>/</w:t>
      </w:r>
      <w:proofErr w:type="spellStart"/>
      <w:r>
        <w:t>bgp:global</w:t>
      </w:r>
      <w:proofErr w:type="spellEnd"/>
      <w:r>
        <w:t>"</w:t>
      </w:r>
    </w:p>
    <w:p w14:paraId="17B1D2A7" w14:textId="77777777" w:rsidR="0005629D" w:rsidRDefault="0005629D" w:rsidP="0005629D">
      <w:pPr>
        <w:pStyle w:val="RFCFigure"/>
      </w:pPr>
      <w:r>
        <w:t xml:space="preserve">        + "/</w:t>
      </w:r>
      <w:proofErr w:type="spellStart"/>
      <w:proofErr w:type="gramStart"/>
      <w:r>
        <w:t>bgp:afi</w:t>
      </w:r>
      <w:proofErr w:type="gramEnd"/>
      <w:r>
        <w:t>-safis</w:t>
      </w:r>
      <w:proofErr w:type="spellEnd"/>
      <w:r>
        <w:t>/</w:t>
      </w:r>
      <w:proofErr w:type="spellStart"/>
      <w:r>
        <w:t>bgp:afi-safi</w:t>
      </w:r>
      <w:proofErr w:type="spellEnd"/>
      <w:r>
        <w:t>/bgp:ipv6-unicast" {</w:t>
      </w:r>
    </w:p>
    <w:p w14:paraId="4F2BEB78" w14:textId="77777777" w:rsidR="002E581D" w:rsidRDefault="002E581D" w:rsidP="002E581D">
      <w:pPr>
        <w:pStyle w:val="RFCFigure"/>
      </w:pPr>
      <w:r>
        <w:t xml:space="preserve">    description</w:t>
      </w:r>
    </w:p>
    <w:p w14:paraId="62F53AE0" w14:textId="228244F4" w:rsidR="002E581D" w:rsidRDefault="002E581D" w:rsidP="002E581D">
      <w:pPr>
        <w:pStyle w:val="RFCFigure"/>
      </w:pPr>
      <w:r>
        <w:t xml:space="preserve">      "ASPA verification augmentation of BGP IPv</w:t>
      </w:r>
      <w:r w:rsidR="006825AC">
        <w:t>6</w:t>
      </w:r>
      <w:r>
        <w:t xml:space="preserve"> Unicast</w:t>
      </w:r>
    </w:p>
    <w:p w14:paraId="74E08CDF" w14:textId="77777777" w:rsidR="002E581D" w:rsidRDefault="002E581D" w:rsidP="002E581D">
      <w:pPr>
        <w:pStyle w:val="RFCFigure"/>
      </w:pPr>
      <w:r>
        <w:t xml:space="preserve">       Address Family.";</w:t>
      </w:r>
    </w:p>
    <w:p w14:paraId="65893D9F" w14:textId="77777777" w:rsidR="002E581D" w:rsidRDefault="002E581D" w:rsidP="002E581D">
      <w:pPr>
        <w:pStyle w:val="RFCFigure"/>
      </w:pPr>
      <w:r>
        <w:t xml:space="preserve">    uses </w:t>
      </w:r>
      <w:proofErr w:type="spellStart"/>
      <w:r>
        <w:t>aspa</w:t>
      </w:r>
      <w:proofErr w:type="spellEnd"/>
      <w:r>
        <w:t>-config;</w:t>
      </w:r>
    </w:p>
    <w:p w14:paraId="0EE0C97E" w14:textId="77777777" w:rsidR="0005629D" w:rsidRDefault="0005629D" w:rsidP="0005629D">
      <w:pPr>
        <w:pStyle w:val="RFCFigure"/>
      </w:pPr>
      <w:r>
        <w:t xml:space="preserve">  }</w:t>
      </w:r>
    </w:p>
    <w:p w14:paraId="609EAB1B" w14:textId="77777777" w:rsidR="0005629D" w:rsidRDefault="0005629D" w:rsidP="0005629D">
      <w:pPr>
        <w:pStyle w:val="RFCFigure"/>
      </w:pPr>
    </w:p>
    <w:p w14:paraId="42171DD3" w14:textId="77777777" w:rsidR="0005629D" w:rsidRDefault="0005629D" w:rsidP="0005629D">
      <w:pPr>
        <w:pStyle w:val="RFCFigure"/>
      </w:pPr>
      <w:r>
        <w:t xml:space="preserve">  augment "/</w:t>
      </w:r>
      <w:proofErr w:type="spellStart"/>
      <w:proofErr w:type="gramStart"/>
      <w:r>
        <w:t>rt:routing</w:t>
      </w:r>
      <w:proofErr w:type="spellEnd"/>
      <w:proofErr w:type="gramEnd"/>
      <w:r>
        <w:t>/</w:t>
      </w:r>
      <w:proofErr w:type="spellStart"/>
      <w:r>
        <w:t>rt:control-plane-protocols</w:t>
      </w:r>
      <w:proofErr w:type="spellEnd"/>
      <w:r>
        <w:t>"</w:t>
      </w:r>
    </w:p>
    <w:p w14:paraId="0BDFFA87" w14:textId="77777777" w:rsidR="0005629D" w:rsidRDefault="0005629D" w:rsidP="0005629D">
      <w:pPr>
        <w:pStyle w:val="RFCFigure"/>
      </w:pPr>
      <w:r>
        <w:t xml:space="preserve">        + "/</w:t>
      </w:r>
      <w:proofErr w:type="spellStart"/>
      <w:proofErr w:type="gramStart"/>
      <w:r>
        <w:t>rt:control</w:t>
      </w:r>
      <w:proofErr w:type="gramEnd"/>
      <w:r>
        <w:t>-plane-protocol</w:t>
      </w:r>
      <w:proofErr w:type="spellEnd"/>
      <w:r>
        <w:t>/</w:t>
      </w:r>
      <w:proofErr w:type="spellStart"/>
      <w:r>
        <w:t>bgp:bgp</w:t>
      </w:r>
      <w:proofErr w:type="spellEnd"/>
      <w:r>
        <w:t>/</w:t>
      </w:r>
      <w:proofErr w:type="spellStart"/>
      <w:r>
        <w:t>bgp:rib</w:t>
      </w:r>
      <w:proofErr w:type="spellEnd"/>
      <w:r>
        <w:t>"</w:t>
      </w:r>
    </w:p>
    <w:p w14:paraId="2A9ABC79" w14:textId="77777777" w:rsidR="0005629D" w:rsidRDefault="0005629D" w:rsidP="0005629D">
      <w:pPr>
        <w:pStyle w:val="RFCFigure"/>
      </w:pPr>
      <w:r>
        <w:t xml:space="preserve">        + "/</w:t>
      </w:r>
      <w:proofErr w:type="spellStart"/>
      <w:proofErr w:type="gramStart"/>
      <w:r>
        <w:t>bgp:afi</w:t>
      </w:r>
      <w:proofErr w:type="gramEnd"/>
      <w:r>
        <w:t>-safis</w:t>
      </w:r>
      <w:proofErr w:type="spellEnd"/>
      <w:r>
        <w:t>/</w:t>
      </w:r>
      <w:proofErr w:type="spellStart"/>
      <w:r>
        <w:t>bgp:afi-safi</w:t>
      </w:r>
      <w:proofErr w:type="spellEnd"/>
      <w:r>
        <w:t>/bgp:ipv4-unicast"</w:t>
      </w:r>
    </w:p>
    <w:p w14:paraId="0D3D46FA" w14:textId="77777777" w:rsidR="0005629D" w:rsidRDefault="0005629D" w:rsidP="0005629D">
      <w:pPr>
        <w:pStyle w:val="RFCFigure"/>
      </w:pPr>
      <w:r>
        <w:t xml:space="preserve">        + "/</w:t>
      </w:r>
      <w:proofErr w:type="spellStart"/>
      <w:proofErr w:type="gramStart"/>
      <w:r>
        <w:t>bgp:loc</w:t>
      </w:r>
      <w:proofErr w:type="gramEnd"/>
      <w:r>
        <w:t>-rib</w:t>
      </w:r>
      <w:proofErr w:type="spellEnd"/>
      <w:r>
        <w:t>/</w:t>
      </w:r>
      <w:proofErr w:type="spellStart"/>
      <w:r>
        <w:t>bgp:routes</w:t>
      </w:r>
      <w:proofErr w:type="spellEnd"/>
      <w:r>
        <w:t>/</w:t>
      </w:r>
      <w:proofErr w:type="spellStart"/>
      <w:r>
        <w:t>bgp:route</w:t>
      </w:r>
      <w:proofErr w:type="spellEnd"/>
      <w:r>
        <w:t>" {</w:t>
      </w:r>
    </w:p>
    <w:p w14:paraId="02D89035" w14:textId="77777777" w:rsidR="0005629D" w:rsidRDefault="0005629D" w:rsidP="0005629D">
      <w:pPr>
        <w:pStyle w:val="RFCFigure"/>
      </w:pPr>
      <w:r>
        <w:t xml:space="preserve">    description</w:t>
      </w:r>
    </w:p>
    <w:p w14:paraId="34FD7CEA" w14:textId="77777777" w:rsidR="002E581D" w:rsidRDefault="0005629D" w:rsidP="0005629D">
      <w:pPr>
        <w:pStyle w:val="RFCFigure"/>
      </w:pPr>
      <w:r>
        <w:lastRenderedPageBreak/>
        <w:t xml:space="preserve">      "</w:t>
      </w:r>
      <w:r w:rsidR="002E581D">
        <w:t>ASPA</w:t>
      </w:r>
      <w:r>
        <w:t xml:space="preserve"> </w:t>
      </w:r>
      <w:r w:rsidR="002E581D" w:rsidRPr="00F8501F">
        <w:t>verification</w:t>
      </w:r>
      <w:r w:rsidR="002E581D">
        <w:t xml:space="preserve"> state </w:t>
      </w:r>
      <w:r>
        <w:t>augmentation of BGP IPv4</w:t>
      </w:r>
    </w:p>
    <w:p w14:paraId="1153905C" w14:textId="590D216F" w:rsidR="0005629D" w:rsidRDefault="002E581D" w:rsidP="0005629D">
      <w:pPr>
        <w:pStyle w:val="RFCFigure"/>
      </w:pPr>
      <w:r>
        <w:t xml:space="preserve">      </w:t>
      </w:r>
      <w:r w:rsidR="0005629D">
        <w:t xml:space="preserve"> Unicast route.";</w:t>
      </w:r>
    </w:p>
    <w:p w14:paraId="4DD5D630" w14:textId="745A92D2" w:rsidR="0005629D" w:rsidRDefault="0005629D" w:rsidP="0005629D">
      <w:pPr>
        <w:pStyle w:val="RFCFigure"/>
      </w:pPr>
      <w:r>
        <w:t xml:space="preserve">    leaf </w:t>
      </w:r>
      <w:proofErr w:type="spellStart"/>
      <w:r w:rsidR="006825AC">
        <w:t>aspa</w:t>
      </w:r>
      <w:proofErr w:type="spellEnd"/>
      <w:r w:rsidR="006825AC">
        <w:t>-verification-state</w:t>
      </w:r>
      <w:r>
        <w:t xml:space="preserve"> {</w:t>
      </w:r>
    </w:p>
    <w:p w14:paraId="1F86D531" w14:textId="346886A2" w:rsidR="0005629D" w:rsidRDefault="0005629D" w:rsidP="0005629D">
      <w:pPr>
        <w:pStyle w:val="RFCFigure"/>
      </w:pPr>
      <w:r>
        <w:t xml:space="preserve">      type </w:t>
      </w:r>
      <w:proofErr w:type="spellStart"/>
      <w:r w:rsidR="002E581D">
        <w:t>aspa</w:t>
      </w:r>
      <w:proofErr w:type="spellEnd"/>
      <w:r w:rsidR="002E581D">
        <w:t>-verification-state</w:t>
      </w:r>
      <w:r>
        <w:t>;</w:t>
      </w:r>
    </w:p>
    <w:p w14:paraId="12AD85E8" w14:textId="77777777" w:rsidR="0005629D" w:rsidRDefault="0005629D" w:rsidP="0005629D">
      <w:pPr>
        <w:pStyle w:val="RFCFigure"/>
      </w:pPr>
      <w:r>
        <w:t xml:space="preserve">      description</w:t>
      </w:r>
    </w:p>
    <w:p w14:paraId="25F6C53D" w14:textId="688DBDFC" w:rsidR="0005629D" w:rsidRDefault="0005629D" w:rsidP="0005629D">
      <w:pPr>
        <w:pStyle w:val="RFCFigure"/>
      </w:pPr>
      <w:r>
        <w:t xml:space="preserve">        "</w:t>
      </w:r>
      <w:r w:rsidR="002E581D">
        <w:t xml:space="preserve">ASPA </w:t>
      </w:r>
      <w:r w:rsidR="002E581D" w:rsidRPr="002E581D">
        <w:t>verification</w:t>
      </w:r>
      <w:r w:rsidR="002E581D">
        <w:t xml:space="preserve"> </w:t>
      </w:r>
      <w:r w:rsidR="002E581D" w:rsidRPr="002E581D">
        <w:t xml:space="preserve">state of </w:t>
      </w:r>
      <w:r w:rsidR="002E581D">
        <w:t>BGP IPv4 Unicast prefix.</w:t>
      </w:r>
      <w:r>
        <w:t>";</w:t>
      </w:r>
    </w:p>
    <w:p w14:paraId="06F9723B" w14:textId="77777777" w:rsidR="0005629D" w:rsidRDefault="0005629D" w:rsidP="0005629D">
      <w:pPr>
        <w:pStyle w:val="RFCFigure"/>
        <w:rPr>
          <w:rFonts w:eastAsiaTheme="minorEastAsia"/>
          <w:lang w:eastAsia="zh-CN"/>
        </w:rPr>
      </w:pPr>
      <w:r>
        <w:rPr>
          <w:rFonts w:eastAsiaTheme="minorEastAsia" w:hint="eastAsia"/>
          <w:lang w:eastAsia="zh-CN"/>
        </w:rPr>
        <w:t xml:space="preserve"> </w:t>
      </w:r>
      <w:r>
        <w:rPr>
          <w:rFonts w:eastAsiaTheme="minorEastAsia"/>
          <w:lang w:eastAsia="zh-CN"/>
        </w:rPr>
        <w:t xml:space="preserve">   }</w:t>
      </w:r>
    </w:p>
    <w:p w14:paraId="2A9FF656" w14:textId="77777777" w:rsidR="0005629D" w:rsidRDefault="0005629D" w:rsidP="0005629D">
      <w:pPr>
        <w:pStyle w:val="RFCFigure"/>
      </w:pPr>
      <w:r>
        <w:t xml:space="preserve">  }</w:t>
      </w:r>
    </w:p>
    <w:p w14:paraId="55B9FDDC" w14:textId="77777777" w:rsidR="0005629D" w:rsidRDefault="0005629D" w:rsidP="0005629D">
      <w:pPr>
        <w:pStyle w:val="RFCFigure"/>
      </w:pPr>
    </w:p>
    <w:p w14:paraId="5B4CB8BD" w14:textId="77777777" w:rsidR="0005629D" w:rsidRDefault="0005629D" w:rsidP="0005629D">
      <w:pPr>
        <w:pStyle w:val="RFCFigure"/>
      </w:pPr>
      <w:r>
        <w:t xml:space="preserve">  augment "/</w:t>
      </w:r>
      <w:proofErr w:type="spellStart"/>
      <w:proofErr w:type="gramStart"/>
      <w:r>
        <w:t>rt:routing</w:t>
      </w:r>
      <w:proofErr w:type="spellEnd"/>
      <w:proofErr w:type="gramEnd"/>
      <w:r>
        <w:t>/</w:t>
      </w:r>
      <w:proofErr w:type="spellStart"/>
      <w:r>
        <w:t>rt:control-plane-protocols</w:t>
      </w:r>
      <w:proofErr w:type="spellEnd"/>
      <w:r>
        <w:t>"</w:t>
      </w:r>
    </w:p>
    <w:p w14:paraId="29580001" w14:textId="77777777" w:rsidR="0005629D" w:rsidRDefault="0005629D" w:rsidP="0005629D">
      <w:pPr>
        <w:pStyle w:val="RFCFigure"/>
      </w:pPr>
      <w:r>
        <w:t xml:space="preserve">        + "/</w:t>
      </w:r>
      <w:proofErr w:type="spellStart"/>
      <w:proofErr w:type="gramStart"/>
      <w:r>
        <w:t>rt:control</w:t>
      </w:r>
      <w:proofErr w:type="gramEnd"/>
      <w:r>
        <w:t>-plane-protocol</w:t>
      </w:r>
      <w:proofErr w:type="spellEnd"/>
      <w:r>
        <w:t>/</w:t>
      </w:r>
      <w:proofErr w:type="spellStart"/>
      <w:r>
        <w:t>bgp:bgp</w:t>
      </w:r>
      <w:proofErr w:type="spellEnd"/>
      <w:r>
        <w:t>/</w:t>
      </w:r>
      <w:proofErr w:type="spellStart"/>
      <w:r>
        <w:t>bgp:rib</w:t>
      </w:r>
      <w:proofErr w:type="spellEnd"/>
      <w:r>
        <w:t>"</w:t>
      </w:r>
    </w:p>
    <w:p w14:paraId="3004FBEF" w14:textId="77777777" w:rsidR="0005629D" w:rsidRDefault="0005629D" w:rsidP="0005629D">
      <w:pPr>
        <w:pStyle w:val="RFCFigure"/>
      </w:pPr>
      <w:r>
        <w:t xml:space="preserve">        + "/</w:t>
      </w:r>
      <w:proofErr w:type="spellStart"/>
      <w:proofErr w:type="gramStart"/>
      <w:r>
        <w:t>bgp:afi</w:t>
      </w:r>
      <w:proofErr w:type="gramEnd"/>
      <w:r>
        <w:t>-safis</w:t>
      </w:r>
      <w:proofErr w:type="spellEnd"/>
      <w:r>
        <w:t>/</w:t>
      </w:r>
      <w:proofErr w:type="spellStart"/>
      <w:r>
        <w:t>bgp:afi-safi</w:t>
      </w:r>
      <w:proofErr w:type="spellEnd"/>
      <w:r>
        <w:t>/bgp:ipv6-unicast"</w:t>
      </w:r>
    </w:p>
    <w:p w14:paraId="4A41C3EF" w14:textId="77777777" w:rsidR="0005629D" w:rsidRDefault="0005629D" w:rsidP="0005629D">
      <w:pPr>
        <w:pStyle w:val="RFCFigure"/>
      </w:pPr>
      <w:r>
        <w:t xml:space="preserve">        + "/</w:t>
      </w:r>
      <w:proofErr w:type="spellStart"/>
      <w:proofErr w:type="gramStart"/>
      <w:r>
        <w:t>bgp:loc</w:t>
      </w:r>
      <w:proofErr w:type="gramEnd"/>
      <w:r>
        <w:t>-rib</w:t>
      </w:r>
      <w:proofErr w:type="spellEnd"/>
      <w:r>
        <w:t>/</w:t>
      </w:r>
      <w:proofErr w:type="spellStart"/>
      <w:r>
        <w:t>bgp:routes</w:t>
      </w:r>
      <w:proofErr w:type="spellEnd"/>
      <w:r>
        <w:t>/</w:t>
      </w:r>
      <w:proofErr w:type="spellStart"/>
      <w:r>
        <w:t>bgp:route</w:t>
      </w:r>
      <w:proofErr w:type="spellEnd"/>
      <w:r>
        <w:t>" {</w:t>
      </w:r>
    </w:p>
    <w:p w14:paraId="66055354" w14:textId="77777777" w:rsidR="006825AC" w:rsidRDefault="006825AC" w:rsidP="006825AC">
      <w:pPr>
        <w:pStyle w:val="RFCFigure"/>
      </w:pPr>
      <w:r>
        <w:t xml:space="preserve">    description</w:t>
      </w:r>
    </w:p>
    <w:p w14:paraId="755AA18B" w14:textId="53951DDD" w:rsidR="006825AC" w:rsidRDefault="006825AC" w:rsidP="006825AC">
      <w:pPr>
        <w:pStyle w:val="RFCFigure"/>
      </w:pPr>
      <w:r>
        <w:t xml:space="preserve">      "ASPA </w:t>
      </w:r>
      <w:r w:rsidRPr="00F8501F">
        <w:t>verification</w:t>
      </w:r>
      <w:r>
        <w:t xml:space="preserve"> state augmentation of BGP IPv6</w:t>
      </w:r>
    </w:p>
    <w:p w14:paraId="30F43E25" w14:textId="77777777" w:rsidR="006825AC" w:rsidRDefault="006825AC" w:rsidP="006825AC">
      <w:pPr>
        <w:pStyle w:val="RFCFigure"/>
      </w:pPr>
      <w:r>
        <w:t xml:space="preserve">       Unicast route.";</w:t>
      </w:r>
    </w:p>
    <w:p w14:paraId="2500D39B" w14:textId="77777777" w:rsidR="006825AC" w:rsidRDefault="006825AC" w:rsidP="006825AC">
      <w:pPr>
        <w:pStyle w:val="RFCFigure"/>
      </w:pPr>
      <w:r>
        <w:t xml:space="preserve">    leaf </w:t>
      </w:r>
      <w:proofErr w:type="spellStart"/>
      <w:r>
        <w:t>aspa</w:t>
      </w:r>
      <w:proofErr w:type="spellEnd"/>
      <w:r>
        <w:t>-verification-state {</w:t>
      </w:r>
    </w:p>
    <w:p w14:paraId="2BC2A3B2" w14:textId="77777777" w:rsidR="006825AC" w:rsidRDefault="006825AC" w:rsidP="006825AC">
      <w:pPr>
        <w:pStyle w:val="RFCFigure"/>
      </w:pPr>
      <w:r>
        <w:t xml:space="preserve">      type </w:t>
      </w:r>
      <w:proofErr w:type="spellStart"/>
      <w:r>
        <w:t>aspa</w:t>
      </w:r>
      <w:proofErr w:type="spellEnd"/>
      <w:r>
        <w:t>-verification-state;</w:t>
      </w:r>
    </w:p>
    <w:p w14:paraId="650EBAF4" w14:textId="77777777" w:rsidR="006825AC" w:rsidRDefault="006825AC" w:rsidP="006825AC">
      <w:pPr>
        <w:pStyle w:val="RFCFigure"/>
      </w:pPr>
      <w:r>
        <w:t xml:space="preserve">      description</w:t>
      </w:r>
    </w:p>
    <w:p w14:paraId="012713F0" w14:textId="36DF5CEF" w:rsidR="006825AC" w:rsidRDefault="006825AC" w:rsidP="006825AC">
      <w:pPr>
        <w:pStyle w:val="RFCFigure"/>
      </w:pPr>
      <w:r>
        <w:t xml:space="preserve">        "ASPA </w:t>
      </w:r>
      <w:r w:rsidRPr="002E581D">
        <w:t>verification</w:t>
      </w:r>
      <w:r>
        <w:t xml:space="preserve"> </w:t>
      </w:r>
      <w:r w:rsidRPr="002E581D">
        <w:t xml:space="preserve">state of </w:t>
      </w:r>
      <w:r>
        <w:t>BGP IPv6 Unicast prefix.";</w:t>
      </w:r>
    </w:p>
    <w:p w14:paraId="533483E0" w14:textId="77777777" w:rsidR="006825AC" w:rsidRDefault="006825AC" w:rsidP="006825AC">
      <w:pPr>
        <w:pStyle w:val="RFCFigure"/>
        <w:rPr>
          <w:rFonts w:eastAsiaTheme="minorEastAsia"/>
          <w:lang w:eastAsia="zh-CN"/>
        </w:rPr>
      </w:pPr>
      <w:r>
        <w:rPr>
          <w:rFonts w:eastAsiaTheme="minorEastAsia" w:hint="eastAsia"/>
          <w:lang w:eastAsia="zh-CN"/>
        </w:rPr>
        <w:t xml:space="preserve"> </w:t>
      </w:r>
      <w:r>
        <w:rPr>
          <w:rFonts w:eastAsiaTheme="minorEastAsia"/>
          <w:lang w:eastAsia="zh-CN"/>
        </w:rPr>
        <w:t xml:space="preserve">   }</w:t>
      </w:r>
    </w:p>
    <w:p w14:paraId="5E52EAD0" w14:textId="77777777" w:rsidR="0005629D" w:rsidRDefault="0005629D" w:rsidP="0005629D">
      <w:pPr>
        <w:pStyle w:val="RFCFigure"/>
      </w:pPr>
      <w:r>
        <w:t xml:space="preserve">  }</w:t>
      </w:r>
    </w:p>
    <w:p w14:paraId="2E071BC9" w14:textId="77777777" w:rsidR="0005629D" w:rsidRDefault="0005629D" w:rsidP="0005629D">
      <w:pPr>
        <w:pStyle w:val="RFCFigure"/>
      </w:pPr>
    </w:p>
    <w:p w14:paraId="61C1A8E9" w14:textId="77777777" w:rsidR="0005629D" w:rsidRDefault="0005629D" w:rsidP="0005629D">
      <w:pPr>
        <w:pStyle w:val="RFCFigure"/>
      </w:pPr>
      <w:r>
        <w:t xml:space="preserve">  augment "/</w:t>
      </w:r>
      <w:proofErr w:type="spellStart"/>
      <w:proofErr w:type="gramStart"/>
      <w:r>
        <w:t>rt:routing</w:t>
      </w:r>
      <w:proofErr w:type="spellEnd"/>
      <w:proofErr w:type="gramEnd"/>
      <w:r>
        <w:t>/</w:t>
      </w:r>
      <w:proofErr w:type="spellStart"/>
      <w:r>
        <w:t>rt:control-plane-protocols</w:t>
      </w:r>
      <w:proofErr w:type="spellEnd"/>
      <w:r>
        <w:t>"</w:t>
      </w:r>
    </w:p>
    <w:p w14:paraId="5D79EA01" w14:textId="77777777" w:rsidR="0005629D" w:rsidRDefault="0005629D" w:rsidP="0005629D">
      <w:pPr>
        <w:pStyle w:val="RFCFigure"/>
      </w:pPr>
      <w:r>
        <w:t xml:space="preserve">        + "/</w:t>
      </w:r>
      <w:proofErr w:type="spellStart"/>
      <w:proofErr w:type="gramStart"/>
      <w:r>
        <w:t>rt:control</w:t>
      </w:r>
      <w:proofErr w:type="gramEnd"/>
      <w:r>
        <w:t>-plane-protocol</w:t>
      </w:r>
      <w:proofErr w:type="spellEnd"/>
      <w:r>
        <w:t>/</w:t>
      </w:r>
      <w:proofErr w:type="spellStart"/>
      <w:r>
        <w:t>bgp:bgp</w:t>
      </w:r>
      <w:proofErr w:type="spellEnd"/>
      <w:r>
        <w:t>/</w:t>
      </w:r>
      <w:proofErr w:type="spellStart"/>
      <w:r>
        <w:t>bgp:global</w:t>
      </w:r>
      <w:proofErr w:type="spellEnd"/>
      <w:r>
        <w:t>"</w:t>
      </w:r>
    </w:p>
    <w:p w14:paraId="29130FC4" w14:textId="77777777" w:rsidR="0005629D" w:rsidRDefault="0005629D" w:rsidP="0005629D">
      <w:pPr>
        <w:pStyle w:val="RFCFigure"/>
      </w:pPr>
      <w:r>
        <w:t xml:space="preserve">        + "/</w:t>
      </w:r>
      <w:proofErr w:type="spellStart"/>
      <w:proofErr w:type="gramStart"/>
      <w:r>
        <w:t>bgp:afi</w:t>
      </w:r>
      <w:proofErr w:type="gramEnd"/>
      <w:r>
        <w:t>-safis</w:t>
      </w:r>
      <w:proofErr w:type="spellEnd"/>
      <w:r>
        <w:t>/</w:t>
      </w:r>
      <w:proofErr w:type="spellStart"/>
      <w:r>
        <w:t>bgp:afi-safi</w:t>
      </w:r>
      <w:proofErr w:type="spellEnd"/>
      <w:r>
        <w:t>"</w:t>
      </w:r>
    </w:p>
    <w:p w14:paraId="5B509F27" w14:textId="77777777" w:rsidR="0005629D" w:rsidRDefault="0005629D" w:rsidP="0005629D">
      <w:pPr>
        <w:pStyle w:val="RFCFigure"/>
      </w:pPr>
      <w:r>
        <w:t xml:space="preserve">        + "/</w:t>
      </w:r>
      <w:proofErr w:type="spellStart"/>
      <w:proofErr w:type="gramStart"/>
      <w:r>
        <w:t>bgp:route</w:t>
      </w:r>
      <w:proofErr w:type="gramEnd"/>
      <w:r>
        <w:t>-selection-options</w:t>
      </w:r>
      <w:proofErr w:type="spellEnd"/>
      <w:r>
        <w:t>" {</w:t>
      </w:r>
    </w:p>
    <w:p w14:paraId="3EF689EA" w14:textId="77777777" w:rsidR="0005629D" w:rsidRDefault="0005629D" w:rsidP="0005629D">
      <w:pPr>
        <w:pStyle w:val="RFCFigure"/>
      </w:pPr>
      <w:r>
        <w:t xml:space="preserve">    when "derived-from-or-self</w:t>
      </w:r>
      <w:proofErr w:type="gramStart"/>
      <w:r>
        <w:t>(..</w:t>
      </w:r>
      <w:proofErr w:type="gramEnd"/>
      <w:r>
        <w:t>/</w:t>
      </w:r>
      <w:proofErr w:type="spellStart"/>
      <w:r>
        <w:t>bgp:name</w:t>
      </w:r>
      <w:proofErr w:type="spellEnd"/>
      <w:r>
        <w:t>, 'bt:ipv4-unicast') or "</w:t>
      </w:r>
    </w:p>
    <w:p w14:paraId="13159B52" w14:textId="77777777" w:rsidR="0005629D" w:rsidRDefault="0005629D" w:rsidP="0005629D">
      <w:pPr>
        <w:pStyle w:val="RFCFigure"/>
      </w:pPr>
      <w:r>
        <w:t xml:space="preserve">       + "derived-from-or-self</w:t>
      </w:r>
      <w:proofErr w:type="gramStart"/>
      <w:r>
        <w:t>(..</w:t>
      </w:r>
      <w:proofErr w:type="gramEnd"/>
      <w:r>
        <w:t>/</w:t>
      </w:r>
      <w:proofErr w:type="spellStart"/>
      <w:r>
        <w:t>bgp:name</w:t>
      </w:r>
      <w:proofErr w:type="spellEnd"/>
      <w:r>
        <w:t>, 'bt:ipv6-unicast')" {</w:t>
      </w:r>
    </w:p>
    <w:p w14:paraId="3EF44CF1" w14:textId="77777777" w:rsidR="0005629D" w:rsidRDefault="0005629D" w:rsidP="0005629D">
      <w:pPr>
        <w:pStyle w:val="RFCFigure"/>
      </w:pPr>
      <w:r>
        <w:t xml:space="preserve">      description</w:t>
      </w:r>
    </w:p>
    <w:p w14:paraId="3D387D36" w14:textId="77777777" w:rsidR="0005629D" w:rsidRDefault="0005629D" w:rsidP="0005629D">
      <w:pPr>
        <w:pStyle w:val="RFCFigure"/>
      </w:pPr>
      <w:r>
        <w:t xml:space="preserve">        "This augmentation is valid for IPv4 and IPv6 Unicast.";</w:t>
      </w:r>
    </w:p>
    <w:p w14:paraId="3B285B48" w14:textId="77777777" w:rsidR="0005629D" w:rsidRDefault="0005629D" w:rsidP="0005629D">
      <w:pPr>
        <w:pStyle w:val="RFCFigure"/>
      </w:pPr>
      <w:r>
        <w:t xml:space="preserve">    }</w:t>
      </w:r>
    </w:p>
    <w:p w14:paraId="1642AAC2" w14:textId="77777777" w:rsidR="0005629D" w:rsidRDefault="0005629D" w:rsidP="0005629D">
      <w:pPr>
        <w:pStyle w:val="RFCFigure"/>
      </w:pPr>
      <w:r>
        <w:t xml:space="preserve">    description</w:t>
      </w:r>
    </w:p>
    <w:p w14:paraId="169D808A" w14:textId="77777777" w:rsidR="0005629D" w:rsidRDefault="0005629D" w:rsidP="0005629D">
      <w:pPr>
        <w:pStyle w:val="RFCFigure"/>
      </w:pPr>
      <w:r>
        <w:t xml:space="preserve">      "</w:t>
      </w:r>
      <w:proofErr w:type="gramStart"/>
      <w:r>
        <w:t>augmentation</w:t>
      </w:r>
      <w:proofErr w:type="gramEnd"/>
      <w:r>
        <w:t xml:space="preserve"> of BGP route selection options";</w:t>
      </w:r>
    </w:p>
    <w:p w14:paraId="3358DA1E" w14:textId="6DF58E4D" w:rsidR="0005629D" w:rsidRDefault="0005629D" w:rsidP="0005629D">
      <w:pPr>
        <w:pStyle w:val="RFCFigure"/>
      </w:pPr>
      <w:r>
        <w:t xml:space="preserve">    uses </w:t>
      </w:r>
      <w:proofErr w:type="spellStart"/>
      <w:r w:rsidR="00F064DC">
        <w:t>aspa</w:t>
      </w:r>
      <w:proofErr w:type="spellEnd"/>
      <w:r w:rsidR="00F064DC">
        <w:t>-selection-option</w:t>
      </w:r>
      <w:r>
        <w:t>;</w:t>
      </w:r>
    </w:p>
    <w:p w14:paraId="72B47C46" w14:textId="77777777" w:rsidR="0005629D" w:rsidRDefault="0005629D" w:rsidP="0005629D">
      <w:pPr>
        <w:pStyle w:val="RFCFigure"/>
      </w:pPr>
      <w:r>
        <w:t xml:space="preserve">  }</w:t>
      </w:r>
    </w:p>
    <w:p w14:paraId="3660EAAD" w14:textId="77777777" w:rsidR="0005629D" w:rsidRDefault="0005629D" w:rsidP="0005629D">
      <w:pPr>
        <w:pStyle w:val="RFCFigure"/>
      </w:pPr>
      <w:r>
        <w:t>}</w:t>
      </w:r>
    </w:p>
    <w:p w14:paraId="3F17BFEC" w14:textId="132A22B6" w:rsidR="0005629D" w:rsidRDefault="0005629D" w:rsidP="0005629D">
      <w:pPr>
        <w:pStyle w:val="RFCFigure"/>
      </w:pPr>
    </w:p>
    <w:p w14:paraId="6F3747C8" w14:textId="77777777" w:rsidR="00D31F45" w:rsidRDefault="00D31F45" w:rsidP="00D31F45">
      <w:pPr>
        <w:pStyle w:val="RFCFigure"/>
      </w:pPr>
      <w:r>
        <w:t xml:space="preserve">  augment "/</w:t>
      </w:r>
      <w:proofErr w:type="spellStart"/>
      <w:proofErr w:type="gramStart"/>
      <w:r>
        <w:t>rt:routing</w:t>
      </w:r>
      <w:proofErr w:type="spellEnd"/>
      <w:proofErr w:type="gramEnd"/>
      <w:r>
        <w:t>/</w:t>
      </w:r>
      <w:proofErr w:type="spellStart"/>
      <w:r>
        <w:t>rt:control-plane-protocols</w:t>
      </w:r>
      <w:proofErr w:type="spellEnd"/>
      <w:r>
        <w:t>"</w:t>
      </w:r>
    </w:p>
    <w:p w14:paraId="36C9A61D" w14:textId="77777777" w:rsidR="00D31F45" w:rsidRDefault="00D31F45" w:rsidP="00D31F45">
      <w:pPr>
        <w:pStyle w:val="RFCFigure"/>
      </w:pPr>
      <w:r>
        <w:t xml:space="preserve">        + "/</w:t>
      </w:r>
      <w:proofErr w:type="spellStart"/>
      <w:proofErr w:type="gramStart"/>
      <w:r>
        <w:t>rt:control</w:t>
      </w:r>
      <w:proofErr w:type="gramEnd"/>
      <w:r>
        <w:t>-plane-protocol</w:t>
      </w:r>
      <w:proofErr w:type="spellEnd"/>
      <w:r>
        <w:t>/</w:t>
      </w:r>
      <w:proofErr w:type="spellStart"/>
      <w:r>
        <w:t>bgp:bgp</w:t>
      </w:r>
      <w:proofErr w:type="spellEnd"/>
      <w:r>
        <w:t>/</w:t>
      </w:r>
      <w:proofErr w:type="spellStart"/>
      <w:r>
        <w:t>bgp:neighbors</w:t>
      </w:r>
      <w:proofErr w:type="spellEnd"/>
      <w:r>
        <w:t>"</w:t>
      </w:r>
    </w:p>
    <w:p w14:paraId="70F67415" w14:textId="77777777" w:rsidR="00D31F45" w:rsidRDefault="00D31F45" w:rsidP="00D31F45">
      <w:pPr>
        <w:pStyle w:val="RFCFigure"/>
      </w:pPr>
      <w:r>
        <w:t xml:space="preserve">        + "/</w:t>
      </w:r>
      <w:proofErr w:type="spellStart"/>
      <w:proofErr w:type="gramStart"/>
      <w:r>
        <w:t>bgp:neighbor</w:t>
      </w:r>
      <w:proofErr w:type="spellEnd"/>
      <w:proofErr w:type="gramEnd"/>
      <w:r>
        <w:t>/</w:t>
      </w:r>
      <w:proofErr w:type="spellStart"/>
      <w:r>
        <w:t>bgp:afi-safis</w:t>
      </w:r>
      <w:proofErr w:type="spellEnd"/>
      <w:r>
        <w:t>/</w:t>
      </w:r>
      <w:proofErr w:type="spellStart"/>
      <w:r>
        <w:t>bgp:afi-safi</w:t>
      </w:r>
      <w:proofErr w:type="spellEnd"/>
      <w:r>
        <w:t>"</w:t>
      </w:r>
    </w:p>
    <w:p w14:paraId="39D049C2" w14:textId="77777777" w:rsidR="00D31F45" w:rsidRDefault="00D31F45" w:rsidP="00D31F45">
      <w:pPr>
        <w:pStyle w:val="RFCFigure"/>
      </w:pPr>
      <w:r>
        <w:t xml:space="preserve">        + "/</w:t>
      </w:r>
      <w:proofErr w:type="gramStart"/>
      <w:r>
        <w:t>bgp:ipv</w:t>
      </w:r>
      <w:proofErr w:type="gramEnd"/>
      <w:r>
        <w:t>4-unicast" {</w:t>
      </w:r>
    </w:p>
    <w:p w14:paraId="06AA6255" w14:textId="77777777" w:rsidR="00D31F45" w:rsidRDefault="00D31F45" w:rsidP="00D31F45">
      <w:pPr>
        <w:pStyle w:val="RFCFigure"/>
      </w:pPr>
      <w:r>
        <w:t xml:space="preserve">    description</w:t>
      </w:r>
    </w:p>
    <w:p w14:paraId="518B1BF6" w14:textId="0151744A" w:rsidR="00D31F45" w:rsidRDefault="00D31F45" w:rsidP="00D31F45">
      <w:pPr>
        <w:pStyle w:val="RFCFigure"/>
      </w:pPr>
      <w:r>
        <w:t xml:space="preserve">      "</w:t>
      </w:r>
      <w:proofErr w:type="gramStart"/>
      <w:r>
        <w:t>augmentation</w:t>
      </w:r>
      <w:proofErr w:type="gramEnd"/>
      <w:r>
        <w:t xml:space="preserve"> of AS PATH for IPv4 Unicast neighbor";</w:t>
      </w:r>
    </w:p>
    <w:p w14:paraId="60BC9856" w14:textId="35977B9C" w:rsidR="00D31F45" w:rsidRDefault="00D31F45" w:rsidP="00D31F45">
      <w:pPr>
        <w:pStyle w:val="RFCFigure"/>
      </w:pPr>
      <w:r>
        <w:t xml:space="preserve">    uses export-</w:t>
      </w:r>
      <w:proofErr w:type="spellStart"/>
      <w:r>
        <w:t>aspa</w:t>
      </w:r>
      <w:proofErr w:type="spellEnd"/>
      <w:r>
        <w:t>-validation-config;</w:t>
      </w:r>
    </w:p>
    <w:p w14:paraId="3E2D11A1" w14:textId="77777777" w:rsidR="00D31F45" w:rsidRDefault="00D31F45" w:rsidP="00D31F45">
      <w:pPr>
        <w:pStyle w:val="RFCFigure"/>
      </w:pPr>
      <w:r>
        <w:t xml:space="preserve">  }</w:t>
      </w:r>
    </w:p>
    <w:p w14:paraId="620A2707" w14:textId="77777777" w:rsidR="00D31F45" w:rsidRDefault="00D31F45" w:rsidP="00D31F45">
      <w:pPr>
        <w:pStyle w:val="RFCFigure"/>
      </w:pPr>
    </w:p>
    <w:p w14:paraId="3A8813B5" w14:textId="77777777" w:rsidR="00D31F45" w:rsidRDefault="00D31F45" w:rsidP="00D31F45">
      <w:pPr>
        <w:pStyle w:val="RFCFigure"/>
      </w:pPr>
      <w:r>
        <w:t xml:space="preserve">  augment "/</w:t>
      </w:r>
      <w:proofErr w:type="spellStart"/>
      <w:proofErr w:type="gramStart"/>
      <w:r>
        <w:t>rt:routing</w:t>
      </w:r>
      <w:proofErr w:type="spellEnd"/>
      <w:proofErr w:type="gramEnd"/>
      <w:r>
        <w:t>/</w:t>
      </w:r>
      <w:proofErr w:type="spellStart"/>
      <w:r>
        <w:t>rt:control-plane-protocols</w:t>
      </w:r>
      <w:proofErr w:type="spellEnd"/>
      <w:r>
        <w:t>"</w:t>
      </w:r>
    </w:p>
    <w:p w14:paraId="1168CA44" w14:textId="77777777" w:rsidR="00D31F45" w:rsidRDefault="00D31F45" w:rsidP="00D31F45">
      <w:pPr>
        <w:pStyle w:val="RFCFigure"/>
      </w:pPr>
      <w:r>
        <w:lastRenderedPageBreak/>
        <w:t xml:space="preserve">        + "/</w:t>
      </w:r>
      <w:proofErr w:type="spellStart"/>
      <w:proofErr w:type="gramStart"/>
      <w:r>
        <w:t>rt:control</w:t>
      </w:r>
      <w:proofErr w:type="gramEnd"/>
      <w:r>
        <w:t>-plane-protocol</w:t>
      </w:r>
      <w:proofErr w:type="spellEnd"/>
      <w:r>
        <w:t>/</w:t>
      </w:r>
      <w:proofErr w:type="spellStart"/>
      <w:r>
        <w:t>bgp:bgp</w:t>
      </w:r>
      <w:proofErr w:type="spellEnd"/>
      <w:r>
        <w:t>/</w:t>
      </w:r>
      <w:proofErr w:type="spellStart"/>
      <w:r>
        <w:t>bgp:neighbors</w:t>
      </w:r>
      <w:proofErr w:type="spellEnd"/>
      <w:r>
        <w:t>"</w:t>
      </w:r>
    </w:p>
    <w:p w14:paraId="7C245F6D" w14:textId="77777777" w:rsidR="00D31F45" w:rsidRDefault="00D31F45" w:rsidP="00D31F45">
      <w:pPr>
        <w:pStyle w:val="RFCFigure"/>
      </w:pPr>
      <w:r>
        <w:t xml:space="preserve">        + "/</w:t>
      </w:r>
      <w:proofErr w:type="spellStart"/>
      <w:proofErr w:type="gramStart"/>
      <w:r>
        <w:t>bgp:neighbor</w:t>
      </w:r>
      <w:proofErr w:type="spellEnd"/>
      <w:proofErr w:type="gramEnd"/>
      <w:r>
        <w:t>/</w:t>
      </w:r>
      <w:proofErr w:type="spellStart"/>
      <w:r>
        <w:t>bgp:afi-safis</w:t>
      </w:r>
      <w:proofErr w:type="spellEnd"/>
      <w:r>
        <w:t>/</w:t>
      </w:r>
      <w:proofErr w:type="spellStart"/>
      <w:r>
        <w:t>bgp:afi-safi</w:t>
      </w:r>
      <w:proofErr w:type="spellEnd"/>
      <w:r>
        <w:t>"</w:t>
      </w:r>
    </w:p>
    <w:p w14:paraId="1A6DD8CD" w14:textId="77777777" w:rsidR="00D31F45" w:rsidRDefault="00D31F45" w:rsidP="00D31F45">
      <w:pPr>
        <w:pStyle w:val="RFCFigure"/>
      </w:pPr>
      <w:r>
        <w:t xml:space="preserve">        + "/</w:t>
      </w:r>
      <w:proofErr w:type="gramStart"/>
      <w:r>
        <w:t>bgp:ipv</w:t>
      </w:r>
      <w:proofErr w:type="gramEnd"/>
      <w:r>
        <w:t>6-unicast" {</w:t>
      </w:r>
    </w:p>
    <w:p w14:paraId="03230239" w14:textId="77777777" w:rsidR="00D31F45" w:rsidRDefault="00D31F45" w:rsidP="00D31F45">
      <w:pPr>
        <w:pStyle w:val="RFCFigure"/>
      </w:pPr>
      <w:r>
        <w:t xml:space="preserve">    description</w:t>
      </w:r>
    </w:p>
    <w:p w14:paraId="7118FEB3" w14:textId="1152CB11" w:rsidR="00D31F45" w:rsidRDefault="00D31F45" w:rsidP="00D31F45">
      <w:pPr>
        <w:pStyle w:val="RFCFigure"/>
      </w:pPr>
      <w:r>
        <w:t xml:space="preserve">      "</w:t>
      </w:r>
      <w:proofErr w:type="gramStart"/>
      <w:r>
        <w:t>augmentation</w:t>
      </w:r>
      <w:proofErr w:type="gramEnd"/>
      <w:r>
        <w:t xml:space="preserve"> of AS PATH for IPv6 Unicast neighbor";</w:t>
      </w:r>
    </w:p>
    <w:p w14:paraId="66F0097F" w14:textId="14296D0F" w:rsidR="00D31F45" w:rsidRDefault="00D31F45" w:rsidP="00D31F45">
      <w:pPr>
        <w:pStyle w:val="RFCFigure"/>
      </w:pPr>
      <w:r>
        <w:t xml:space="preserve">    uses export-</w:t>
      </w:r>
      <w:proofErr w:type="spellStart"/>
      <w:r>
        <w:t>aspa</w:t>
      </w:r>
      <w:proofErr w:type="spellEnd"/>
      <w:r>
        <w:t>-validation-config;</w:t>
      </w:r>
    </w:p>
    <w:p w14:paraId="21A93045" w14:textId="77777777" w:rsidR="00D31F45" w:rsidRDefault="00D31F45" w:rsidP="00D31F45">
      <w:pPr>
        <w:pStyle w:val="RFCFigure"/>
      </w:pPr>
      <w:r>
        <w:t xml:space="preserve">  }</w:t>
      </w:r>
    </w:p>
    <w:p w14:paraId="72AD8674" w14:textId="77777777" w:rsidR="00D31F45" w:rsidRDefault="00D31F45" w:rsidP="00D31F45">
      <w:pPr>
        <w:pStyle w:val="RFCFigure"/>
      </w:pPr>
    </w:p>
    <w:p w14:paraId="060C039C" w14:textId="77777777" w:rsidR="00D31F45" w:rsidRDefault="00D31F45" w:rsidP="00D31F45">
      <w:pPr>
        <w:pStyle w:val="RFCFigure"/>
      </w:pPr>
      <w:r>
        <w:t xml:space="preserve">  augment "/</w:t>
      </w:r>
      <w:proofErr w:type="spellStart"/>
      <w:proofErr w:type="gramStart"/>
      <w:r>
        <w:t>rt:routing</w:t>
      </w:r>
      <w:proofErr w:type="spellEnd"/>
      <w:proofErr w:type="gramEnd"/>
      <w:r>
        <w:t>/</w:t>
      </w:r>
      <w:proofErr w:type="spellStart"/>
      <w:r>
        <w:t>rt:control-plane-protocols</w:t>
      </w:r>
      <w:proofErr w:type="spellEnd"/>
      <w:r>
        <w:t>"</w:t>
      </w:r>
    </w:p>
    <w:p w14:paraId="15F327B4" w14:textId="77777777" w:rsidR="00D31F45" w:rsidRDefault="00D31F45" w:rsidP="00D31F45">
      <w:pPr>
        <w:pStyle w:val="RFCFigure"/>
      </w:pPr>
      <w:r>
        <w:t xml:space="preserve">        + "/</w:t>
      </w:r>
      <w:proofErr w:type="spellStart"/>
      <w:proofErr w:type="gramStart"/>
      <w:r>
        <w:t>rt:control</w:t>
      </w:r>
      <w:proofErr w:type="gramEnd"/>
      <w:r>
        <w:t>-plane-protocol</w:t>
      </w:r>
      <w:proofErr w:type="spellEnd"/>
      <w:r>
        <w:t>/</w:t>
      </w:r>
      <w:proofErr w:type="spellStart"/>
      <w:r>
        <w:t>bgp:bgp</w:t>
      </w:r>
      <w:proofErr w:type="spellEnd"/>
      <w:r>
        <w:t>/</w:t>
      </w:r>
      <w:proofErr w:type="spellStart"/>
      <w:r>
        <w:t>bgp:peer-groups</w:t>
      </w:r>
      <w:proofErr w:type="spellEnd"/>
      <w:r>
        <w:t>"</w:t>
      </w:r>
    </w:p>
    <w:p w14:paraId="2C46E86D" w14:textId="77777777" w:rsidR="00D31F45" w:rsidRDefault="00D31F45" w:rsidP="00D31F45">
      <w:pPr>
        <w:pStyle w:val="RFCFigure"/>
      </w:pPr>
      <w:r>
        <w:t xml:space="preserve">        + "/</w:t>
      </w:r>
      <w:proofErr w:type="spellStart"/>
      <w:proofErr w:type="gramStart"/>
      <w:r>
        <w:t>bgp:peer</w:t>
      </w:r>
      <w:proofErr w:type="gramEnd"/>
      <w:r>
        <w:t>-group</w:t>
      </w:r>
      <w:proofErr w:type="spellEnd"/>
      <w:r>
        <w:t>/</w:t>
      </w:r>
      <w:proofErr w:type="spellStart"/>
      <w:r>
        <w:t>bgp:afi-safis</w:t>
      </w:r>
      <w:proofErr w:type="spellEnd"/>
      <w:r>
        <w:t>/</w:t>
      </w:r>
      <w:proofErr w:type="spellStart"/>
      <w:r>
        <w:t>bgp:afi-safi</w:t>
      </w:r>
      <w:proofErr w:type="spellEnd"/>
      <w:r>
        <w:t>"</w:t>
      </w:r>
    </w:p>
    <w:p w14:paraId="374F74BD" w14:textId="77777777" w:rsidR="00D31F45" w:rsidRDefault="00D31F45" w:rsidP="00D31F45">
      <w:pPr>
        <w:pStyle w:val="RFCFigure"/>
      </w:pPr>
      <w:r>
        <w:t xml:space="preserve">        + "/</w:t>
      </w:r>
      <w:proofErr w:type="gramStart"/>
      <w:r>
        <w:t>bgp:ipv</w:t>
      </w:r>
      <w:proofErr w:type="gramEnd"/>
      <w:r>
        <w:t>4-unicast" {</w:t>
      </w:r>
    </w:p>
    <w:p w14:paraId="7E3E5A03" w14:textId="77777777" w:rsidR="00D31F45" w:rsidRDefault="00D31F45" w:rsidP="00D31F45">
      <w:pPr>
        <w:pStyle w:val="RFCFigure"/>
      </w:pPr>
      <w:r>
        <w:t xml:space="preserve">    description</w:t>
      </w:r>
    </w:p>
    <w:p w14:paraId="39101FC0" w14:textId="34707DCE" w:rsidR="00D31F45" w:rsidRDefault="00D31F45" w:rsidP="00D31F45">
      <w:pPr>
        <w:pStyle w:val="RFCFigure"/>
      </w:pPr>
      <w:r>
        <w:t xml:space="preserve">      "</w:t>
      </w:r>
      <w:proofErr w:type="gramStart"/>
      <w:r>
        <w:t>augmentation</w:t>
      </w:r>
      <w:proofErr w:type="gramEnd"/>
      <w:r>
        <w:t xml:space="preserve"> of AS PATH for IPv4 Unicast peer group";</w:t>
      </w:r>
    </w:p>
    <w:p w14:paraId="3A9EC990" w14:textId="3EC99D4E" w:rsidR="00D31F45" w:rsidRDefault="00D31F45" w:rsidP="00D31F45">
      <w:pPr>
        <w:pStyle w:val="RFCFigure"/>
      </w:pPr>
      <w:r>
        <w:t xml:space="preserve">    uses export-</w:t>
      </w:r>
      <w:proofErr w:type="spellStart"/>
      <w:r>
        <w:t>aspa</w:t>
      </w:r>
      <w:proofErr w:type="spellEnd"/>
      <w:r>
        <w:t>-validation-config;</w:t>
      </w:r>
    </w:p>
    <w:p w14:paraId="78A777B8" w14:textId="77777777" w:rsidR="00D31F45" w:rsidRDefault="00D31F45" w:rsidP="00D31F45">
      <w:pPr>
        <w:pStyle w:val="RFCFigure"/>
      </w:pPr>
      <w:r>
        <w:t xml:space="preserve">  }</w:t>
      </w:r>
    </w:p>
    <w:p w14:paraId="4BA8C8F3" w14:textId="77777777" w:rsidR="00D31F45" w:rsidRDefault="00D31F45" w:rsidP="00D31F45">
      <w:pPr>
        <w:pStyle w:val="RFCFigure"/>
      </w:pPr>
    </w:p>
    <w:p w14:paraId="2531FCE7" w14:textId="77777777" w:rsidR="00D31F45" w:rsidRDefault="00D31F45" w:rsidP="00D31F45">
      <w:pPr>
        <w:pStyle w:val="RFCFigure"/>
      </w:pPr>
      <w:r>
        <w:t xml:space="preserve">  augment "/</w:t>
      </w:r>
      <w:proofErr w:type="spellStart"/>
      <w:proofErr w:type="gramStart"/>
      <w:r>
        <w:t>rt:routing</w:t>
      </w:r>
      <w:proofErr w:type="spellEnd"/>
      <w:proofErr w:type="gramEnd"/>
      <w:r>
        <w:t>/</w:t>
      </w:r>
      <w:proofErr w:type="spellStart"/>
      <w:r>
        <w:t>rt:control-plane-protocols</w:t>
      </w:r>
      <w:proofErr w:type="spellEnd"/>
      <w:r>
        <w:t>"</w:t>
      </w:r>
    </w:p>
    <w:p w14:paraId="09BFEF9B" w14:textId="77777777" w:rsidR="00D31F45" w:rsidRDefault="00D31F45" w:rsidP="00D31F45">
      <w:pPr>
        <w:pStyle w:val="RFCFigure"/>
      </w:pPr>
      <w:r>
        <w:t xml:space="preserve">        + "/</w:t>
      </w:r>
      <w:proofErr w:type="spellStart"/>
      <w:proofErr w:type="gramStart"/>
      <w:r>
        <w:t>rt:control</w:t>
      </w:r>
      <w:proofErr w:type="gramEnd"/>
      <w:r>
        <w:t>-plane-protocol</w:t>
      </w:r>
      <w:proofErr w:type="spellEnd"/>
      <w:r>
        <w:t>/</w:t>
      </w:r>
      <w:proofErr w:type="spellStart"/>
      <w:r>
        <w:t>bgp:bgp</w:t>
      </w:r>
      <w:proofErr w:type="spellEnd"/>
      <w:r>
        <w:t>/</w:t>
      </w:r>
      <w:proofErr w:type="spellStart"/>
      <w:r>
        <w:t>bgp:peer-groups</w:t>
      </w:r>
      <w:proofErr w:type="spellEnd"/>
      <w:r>
        <w:t>"</w:t>
      </w:r>
    </w:p>
    <w:p w14:paraId="2357BDF0" w14:textId="77777777" w:rsidR="00D31F45" w:rsidRDefault="00D31F45" w:rsidP="00D31F45">
      <w:pPr>
        <w:pStyle w:val="RFCFigure"/>
      </w:pPr>
      <w:r>
        <w:t xml:space="preserve">        + "/</w:t>
      </w:r>
      <w:proofErr w:type="spellStart"/>
      <w:proofErr w:type="gramStart"/>
      <w:r>
        <w:t>bgp:peer</w:t>
      </w:r>
      <w:proofErr w:type="gramEnd"/>
      <w:r>
        <w:t>-group</w:t>
      </w:r>
      <w:proofErr w:type="spellEnd"/>
      <w:r>
        <w:t>/</w:t>
      </w:r>
      <w:proofErr w:type="spellStart"/>
      <w:r>
        <w:t>bgp:afi-safis</w:t>
      </w:r>
      <w:proofErr w:type="spellEnd"/>
      <w:r>
        <w:t>/</w:t>
      </w:r>
      <w:proofErr w:type="spellStart"/>
      <w:r>
        <w:t>bgp:afi-safi</w:t>
      </w:r>
      <w:proofErr w:type="spellEnd"/>
      <w:r>
        <w:t>"</w:t>
      </w:r>
    </w:p>
    <w:p w14:paraId="781E759A" w14:textId="77777777" w:rsidR="00D31F45" w:rsidRDefault="00D31F45" w:rsidP="00D31F45">
      <w:pPr>
        <w:pStyle w:val="RFCFigure"/>
      </w:pPr>
      <w:r>
        <w:t xml:space="preserve">        + "/</w:t>
      </w:r>
      <w:proofErr w:type="gramStart"/>
      <w:r>
        <w:t>bgp:ipv</w:t>
      </w:r>
      <w:proofErr w:type="gramEnd"/>
      <w:r>
        <w:t>6-unicast" {</w:t>
      </w:r>
    </w:p>
    <w:p w14:paraId="439297D8" w14:textId="77777777" w:rsidR="00D31F45" w:rsidRDefault="00D31F45" w:rsidP="00D31F45">
      <w:pPr>
        <w:pStyle w:val="RFCFigure"/>
      </w:pPr>
      <w:r>
        <w:t xml:space="preserve">    description</w:t>
      </w:r>
    </w:p>
    <w:p w14:paraId="69D81FE5" w14:textId="047FAE2E" w:rsidR="00D31F45" w:rsidRDefault="00D31F45" w:rsidP="00D31F45">
      <w:pPr>
        <w:pStyle w:val="RFCFigure"/>
      </w:pPr>
      <w:r>
        <w:t xml:space="preserve">      "</w:t>
      </w:r>
      <w:proofErr w:type="gramStart"/>
      <w:r>
        <w:t>augmentation</w:t>
      </w:r>
      <w:proofErr w:type="gramEnd"/>
      <w:r>
        <w:t xml:space="preserve"> of AS PATH for IPv6 Unicast peer group";</w:t>
      </w:r>
    </w:p>
    <w:p w14:paraId="234C79A5" w14:textId="24F16928" w:rsidR="00D31F45" w:rsidRDefault="00D31F45" w:rsidP="00D31F45">
      <w:pPr>
        <w:pStyle w:val="RFCFigure"/>
      </w:pPr>
      <w:r>
        <w:t xml:space="preserve">    uses export-</w:t>
      </w:r>
      <w:proofErr w:type="spellStart"/>
      <w:r>
        <w:t>aspa</w:t>
      </w:r>
      <w:proofErr w:type="spellEnd"/>
      <w:r>
        <w:t>-validation-config;</w:t>
      </w:r>
    </w:p>
    <w:p w14:paraId="47E38688" w14:textId="77777777" w:rsidR="00D31F45" w:rsidRDefault="00D31F45" w:rsidP="00D31F45">
      <w:pPr>
        <w:pStyle w:val="RFCFigure"/>
      </w:pPr>
      <w:r>
        <w:t xml:space="preserve">  }</w:t>
      </w:r>
    </w:p>
    <w:p w14:paraId="7EACF634" w14:textId="77777777" w:rsidR="00D31F45" w:rsidRDefault="00D31F45" w:rsidP="00D31F45">
      <w:pPr>
        <w:pStyle w:val="RFCFigure"/>
      </w:pPr>
      <w:r>
        <w:t>}</w:t>
      </w:r>
    </w:p>
    <w:p w14:paraId="360815C0" w14:textId="77777777" w:rsidR="00D31F45" w:rsidRDefault="00D31F45" w:rsidP="0005629D">
      <w:pPr>
        <w:pStyle w:val="RFCFigure"/>
      </w:pPr>
    </w:p>
    <w:p w14:paraId="0D2A88BE" w14:textId="77777777" w:rsidR="0005629D" w:rsidRDefault="0005629D" w:rsidP="0005629D">
      <w:pPr>
        <w:pStyle w:val="RFCFigure"/>
        <w:rPr>
          <w:rFonts w:eastAsiaTheme="minorEastAsia"/>
          <w:lang w:eastAsia="zh-CN"/>
        </w:rPr>
      </w:pPr>
      <w:r>
        <w:rPr>
          <w:rFonts w:eastAsiaTheme="minorEastAsia"/>
          <w:lang w:eastAsia="zh-CN"/>
        </w:rPr>
        <w:t>&lt;CODE ENDS&gt;</w:t>
      </w:r>
    </w:p>
    <w:p w14:paraId="33CCA9DB" w14:textId="77777777" w:rsidR="0005629D" w:rsidRDefault="0005629D" w:rsidP="0005629D">
      <w:pPr>
        <w:pStyle w:val="RFCFigure"/>
      </w:pPr>
    </w:p>
    <w:p w14:paraId="322D4A29" w14:textId="77777777" w:rsidR="00366E77" w:rsidRDefault="00AE459E">
      <w:pPr>
        <w:pStyle w:val="1"/>
        <w:rPr>
          <w:highlight w:val="yellow"/>
        </w:rPr>
      </w:pPr>
      <w:bookmarkStart w:id="13" w:name="_Toc188514548"/>
      <w:r>
        <w:rPr>
          <w:highlight w:val="yellow"/>
        </w:rPr>
        <w:t>Security Considerations</w:t>
      </w:r>
      <w:bookmarkEnd w:id="13"/>
    </w:p>
    <w:p w14:paraId="0E82E4EF" w14:textId="77777777" w:rsidR="00366E77" w:rsidRDefault="00AE459E">
      <w:pPr>
        <w:ind w:leftChars="180" w:left="432"/>
      </w:pPr>
      <w:r>
        <w:t>TBD</w:t>
      </w:r>
    </w:p>
    <w:p w14:paraId="4E9556BA" w14:textId="77777777" w:rsidR="00366E77" w:rsidRDefault="00AE459E">
      <w:pPr>
        <w:pStyle w:val="1"/>
        <w:rPr>
          <w:highlight w:val="yellow"/>
        </w:rPr>
      </w:pPr>
      <w:bookmarkStart w:id="14" w:name="_Toc188514549"/>
      <w:r>
        <w:rPr>
          <w:highlight w:val="yellow"/>
        </w:rPr>
        <w:t>IANA Considerations</w:t>
      </w:r>
      <w:bookmarkEnd w:id="14"/>
    </w:p>
    <w:p w14:paraId="522CF65C" w14:textId="77777777" w:rsidR="00366E77" w:rsidRDefault="00AE459E">
      <w:pPr>
        <w:ind w:leftChars="180" w:left="432"/>
      </w:pPr>
      <w:bookmarkStart w:id="15" w:name="_Toc76460111"/>
      <w:bookmarkStart w:id="16" w:name="_Toc76460112"/>
      <w:bookmarkStart w:id="17" w:name="_Toc76457841"/>
      <w:bookmarkStart w:id="18" w:name="_Toc76457840"/>
      <w:bookmarkStart w:id="19" w:name="_Toc76462316"/>
      <w:bookmarkStart w:id="20" w:name="_Toc76462315"/>
      <w:bookmarkEnd w:id="15"/>
      <w:bookmarkEnd w:id="16"/>
      <w:bookmarkEnd w:id="17"/>
      <w:bookmarkEnd w:id="18"/>
      <w:bookmarkEnd w:id="19"/>
      <w:bookmarkEnd w:id="20"/>
      <w:r>
        <w:t>TBD</w:t>
      </w:r>
    </w:p>
    <w:p w14:paraId="21F40AA1" w14:textId="77777777" w:rsidR="00366E77" w:rsidRDefault="00AE459E">
      <w:pPr>
        <w:pStyle w:val="1"/>
        <w:rPr>
          <w:highlight w:val="cyan"/>
        </w:rPr>
      </w:pPr>
      <w:bookmarkStart w:id="21" w:name="_Toc188514550"/>
      <w:r>
        <w:rPr>
          <w:highlight w:val="cyan"/>
        </w:rPr>
        <w:t>References</w:t>
      </w:r>
      <w:bookmarkEnd w:id="21"/>
    </w:p>
    <w:p w14:paraId="29B8DF69" w14:textId="77777777" w:rsidR="00826A72" w:rsidRDefault="00826A72" w:rsidP="00826A72">
      <w:pPr>
        <w:pStyle w:val="21"/>
        <w:rPr>
          <w:highlight w:val="cyan"/>
        </w:rPr>
      </w:pPr>
      <w:bookmarkStart w:id="22" w:name="_Toc188514551"/>
      <w:r>
        <w:rPr>
          <w:highlight w:val="cyan"/>
        </w:rPr>
        <w:t>Normative References</w:t>
      </w:r>
      <w:bookmarkEnd w:id="22"/>
    </w:p>
    <w:p w14:paraId="345F7D1C" w14:textId="77777777" w:rsidR="00826A72" w:rsidRDefault="00826A72" w:rsidP="00826A72">
      <w:pPr>
        <w:pStyle w:val="RFCReferencesBookmark"/>
        <w:rPr>
          <w:rFonts w:eastAsiaTheme="minorEastAsia"/>
          <w:lang w:eastAsia="zh-CN"/>
        </w:rPr>
      </w:pPr>
      <w:r>
        <w:rPr>
          <w:rFonts w:eastAsiaTheme="minorEastAsia"/>
          <w:lang w:eastAsia="zh-CN"/>
        </w:rPr>
        <w:t xml:space="preserve">[RFC2119] </w:t>
      </w:r>
      <w:proofErr w:type="spellStart"/>
      <w:r>
        <w:rPr>
          <w:rFonts w:eastAsiaTheme="minorEastAsia"/>
          <w:lang w:eastAsia="zh-CN"/>
        </w:rPr>
        <w:t>Bradner</w:t>
      </w:r>
      <w:proofErr w:type="spellEnd"/>
      <w:r>
        <w:rPr>
          <w:rFonts w:eastAsiaTheme="minorEastAsia"/>
          <w:lang w:eastAsia="zh-CN"/>
        </w:rPr>
        <w:t>, S., "Key words for use in RFCs to Indicate Requirement Levels", BCP 14, RFC 2119, DOI 10.17487/RFC2119, March 1997, &lt;https://www.rfc-editor.org/info/rfc2119&gt;.</w:t>
      </w:r>
    </w:p>
    <w:p w14:paraId="4E4F7D54" w14:textId="77777777" w:rsidR="00826A72" w:rsidRDefault="00826A72" w:rsidP="00826A72">
      <w:pPr>
        <w:pStyle w:val="RFCReferencesBookmark"/>
      </w:pPr>
      <w:r>
        <w:lastRenderedPageBreak/>
        <w:t xml:space="preserve">[RFC6810] Bush, R. and R. </w:t>
      </w:r>
      <w:proofErr w:type="spellStart"/>
      <w:r>
        <w:t>Austein</w:t>
      </w:r>
      <w:proofErr w:type="spellEnd"/>
      <w:r>
        <w:t>, "The Resource Public Key Infrastructure (RPKI) to Router Protocol", RFC 6810, DOI 10.17487/RFC6810, January 2013, &lt;https://www.rfc-editor.org/info/rfc6810&gt;.</w:t>
      </w:r>
    </w:p>
    <w:p w14:paraId="5A87D768" w14:textId="77777777" w:rsidR="00826A72" w:rsidRDefault="00826A72" w:rsidP="00826A72">
      <w:pPr>
        <w:pStyle w:val="RFCReferencesBookmark"/>
      </w:pPr>
      <w:r>
        <w:t xml:space="preserve">[RFC6811] Mohapatra, P., Scudder, J., Ward, D., Bush, R., and R. </w:t>
      </w:r>
      <w:proofErr w:type="spellStart"/>
      <w:r>
        <w:t>Austein</w:t>
      </w:r>
      <w:proofErr w:type="spellEnd"/>
      <w:r>
        <w:t>, "BGP Prefix Origin Validation", RFC 6811, DOI 10.17487/RFC6811, January 2013, &lt;https://www.rfc-editor.org/info/rfc6811&gt;.</w:t>
      </w:r>
    </w:p>
    <w:p w14:paraId="285F8D18" w14:textId="77777777" w:rsidR="00826A72" w:rsidRDefault="00826A72" w:rsidP="00826A72">
      <w:pPr>
        <w:pStyle w:val="RFCReferencesBookmark"/>
      </w:pPr>
      <w:r>
        <w:t>[RFC7950] Bjorklund, M., Ed., "The YANG 1.1 Data Modeling Language", RFC 7950, DOI 10.17487/RFC7950, August 2016, &lt;https://www.rfc-editor.org/info/rfc7950&gt;.</w:t>
      </w:r>
    </w:p>
    <w:p w14:paraId="74B4A32A" w14:textId="77777777" w:rsidR="00826A72" w:rsidRDefault="00826A72" w:rsidP="00826A72">
      <w:pPr>
        <w:pStyle w:val="RFCReferencesBookmark"/>
        <w:rPr>
          <w:rFonts w:eastAsiaTheme="minorEastAsia"/>
          <w:lang w:eastAsia="zh-CN"/>
        </w:rPr>
      </w:pPr>
      <w:r>
        <w:rPr>
          <w:rFonts w:eastAsiaTheme="minorEastAsia"/>
          <w:lang w:eastAsia="zh-CN"/>
        </w:rPr>
        <w:t xml:space="preserve">[RFC8174] </w:t>
      </w:r>
      <w:proofErr w:type="spellStart"/>
      <w:r>
        <w:rPr>
          <w:rFonts w:eastAsiaTheme="minorEastAsia"/>
          <w:lang w:eastAsia="zh-CN"/>
        </w:rPr>
        <w:t>Leiba</w:t>
      </w:r>
      <w:proofErr w:type="spellEnd"/>
      <w:r>
        <w:rPr>
          <w:rFonts w:eastAsiaTheme="minorEastAsia"/>
          <w:lang w:eastAsia="zh-CN"/>
        </w:rPr>
        <w:t>, B., "Ambiguity of Uppercase vs Lowercase in RFC 2119 Key Words", BCP 14, RFC 8174, DOI 10.17487/RFC8174, May 2017, &lt;https://www.rfc-editor.org/info/rfc8174&gt;.</w:t>
      </w:r>
    </w:p>
    <w:p w14:paraId="50E46D1B" w14:textId="663A7F8B" w:rsidR="00826A72" w:rsidRDefault="00826A72" w:rsidP="00826A72">
      <w:pPr>
        <w:pStyle w:val="RFCReferencesBookmark"/>
      </w:pPr>
      <w:r>
        <w:t xml:space="preserve">[RFC8210] Bush, R. and R. </w:t>
      </w:r>
      <w:proofErr w:type="spellStart"/>
      <w:r>
        <w:t>Austein</w:t>
      </w:r>
      <w:proofErr w:type="spellEnd"/>
      <w:r>
        <w:t>, "The Resource Public Key Infrastructure (RPKI) to Router Protocol, Version 1", RFC 8210, DOI 10.17487/RFC8210, September 2017, &lt;https://www.rfc-editor.org/info/rfc8210&gt;.</w:t>
      </w:r>
    </w:p>
    <w:p w14:paraId="3C3BB114" w14:textId="31E72C55" w:rsidR="00CB283C" w:rsidRDefault="00CB283C" w:rsidP="00CB283C">
      <w:pPr>
        <w:pStyle w:val="RFCReferencesBookmark"/>
      </w:pPr>
      <w:r>
        <w:t xml:space="preserve">[RFC8635] </w:t>
      </w:r>
      <w:r w:rsidRPr="00CB283C">
        <w:t>Bush, R., Turner, S., and K. Patel, "Router Keying for              BGPsec", RFC 8635, DOI 10.17487/RFC8635, August 2019,              &lt;https://www.rfc-editor.org/info/rfc8635&gt;.</w:t>
      </w:r>
    </w:p>
    <w:p w14:paraId="6D3BF66C" w14:textId="08BD26E6" w:rsidR="00826A72" w:rsidRDefault="00826A72" w:rsidP="00826A72">
      <w:pPr>
        <w:pStyle w:val="RFCReferencesBookmark"/>
      </w:pPr>
      <w:r>
        <w:t>[I-</w:t>
      </w:r>
      <w:proofErr w:type="gramStart"/>
      <w:r>
        <w:t>D.ietf</w:t>
      </w:r>
      <w:proofErr w:type="gramEnd"/>
      <w:r>
        <w:t xml:space="preserve">-sidrops-8210bis] Bush, R. and R. </w:t>
      </w:r>
      <w:proofErr w:type="spellStart"/>
      <w:r>
        <w:t>Austein</w:t>
      </w:r>
      <w:proofErr w:type="spellEnd"/>
      <w:r>
        <w:t>, "The Resource Public Key Infrastructure (RPKI) to Router Protocol, Version 2", Work in Progress, Internet-Draft, draft-ietf-sidrops-8210bis-1</w:t>
      </w:r>
      <w:r w:rsidR="00796003">
        <w:t>6</w:t>
      </w:r>
      <w:r>
        <w:t>, 2</w:t>
      </w:r>
      <w:r w:rsidR="00796003">
        <w:t>7</w:t>
      </w:r>
      <w:r>
        <w:t xml:space="preserve"> September 202</w:t>
      </w:r>
      <w:r w:rsidR="00796003">
        <w:t>4</w:t>
      </w:r>
      <w:r>
        <w:t>, &lt;https://datatracker.ietf.org/doc/html/draft-ietf-sidrops-8210bis-1</w:t>
      </w:r>
      <w:r w:rsidR="00796003">
        <w:t>6</w:t>
      </w:r>
      <w:r>
        <w:t>&gt;.</w:t>
      </w:r>
    </w:p>
    <w:p w14:paraId="1CB79105" w14:textId="0360AF29" w:rsidR="005467F5" w:rsidRDefault="005467F5" w:rsidP="005467F5">
      <w:pPr>
        <w:pStyle w:val="RFCReferencesBookmark"/>
      </w:pPr>
      <w:r w:rsidRPr="005467F5">
        <w:t>[I-</w:t>
      </w:r>
      <w:proofErr w:type="spellStart"/>
      <w:proofErr w:type="gramStart"/>
      <w:r w:rsidRPr="005467F5">
        <w:t>D.ietf</w:t>
      </w:r>
      <w:proofErr w:type="spellEnd"/>
      <w:proofErr w:type="gramEnd"/>
      <w:r w:rsidRPr="005467F5">
        <w:t>-</w:t>
      </w:r>
      <w:proofErr w:type="spellStart"/>
      <w:r w:rsidRPr="005467F5">
        <w:t>sidrops</w:t>
      </w:r>
      <w:proofErr w:type="spellEnd"/>
      <w:r w:rsidRPr="005467F5">
        <w:t>-</w:t>
      </w:r>
      <w:proofErr w:type="spellStart"/>
      <w:r w:rsidRPr="005467F5">
        <w:t>aspa</w:t>
      </w:r>
      <w:proofErr w:type="spellEnd"/>
      <w:r w:rsidRPr="005467F5">
        <w:t>-verification]</w:t>
      </w:r>
      <w:r>
        <w:t xml:space="preserve"> </w:t>
      </w:r>
      <w:r w:rsidRPr="005467F5">
        <w:t xml:space="preserve">Azimov, A., </w:t>
      </w:r>
      <w:proofErr w:type="spellStart"/>
      <w:r w:rsidRPr="005467F5">
        <w:t>Bogomazov</w:t>
      </w:r>
      <w:proofErr w:type="spellEnd"/>
      <w:r w:rsidRPr="005467F5">
        <w:t>, E., Bush, R., Patel, K., Snijders,</w:t>
      </w:r>
      <w:r>
        <w:t xml:space="preserve"> </w:t>
      </w:r>
      <w:r w:rsidRPr="005467F5">
        <w:t>J., and K. Sriram, "BGP AS_PATH Verification Based on Autonomous System Provider Authorization (ASPA) Objects",</w:t>
      </w:r>
      <w:r>
        <w:t xml:space="preserve"> </w:t>
      </w:r>
      <w:r w:rsidRPr="005467F5">
        <w:t>Work in Progress, Internet-Draft, draft-ietf-sidrops-aspa-</w:t>
      </w:r>
      <w:r>
        <w:t>verification-</w:t>
      </w:r>
      <w:r w:rsidR="00796003">
        <w:t>20</w:t>
      </w:r>
      <w:r>
        <w:t xml:space="preserve">, </w:t>
      </w:r>
      <w:r w:rsidR="00796003">
        <w:t>4</w:t>
      </w:r>
      <w:r>
        <w:t xml:space="preserve"> </w:t>
      </w:r>
      <w:r w:rsidR="00796003">
        <w:t>January</w:t>
      </w:r>
      <w:r>
        <w:t xml:space="preserve"> 202</w:t>
      </w:r>
      <w:r w:rsidR="00796003">
        <w:t>5</w:t>
      </w:r>
      <w:r>
        <w:t>, &lt;https://datatracker.ietf.org/doc/html/draft-ietf-sidrops-aspa-verification-</w:t>
      </w:r>
      <w:r w:rsidR="00796003">
        <w:t>20</w:t>
      </w:r>
      <w:r>
        <w:t>&gt;.</w:t>
      </w:r>
    </w:p>
    <w:p w14:paraId="1C374C4B" w14:textId="77777777" w:rsidR="00366E77" w:rsidRDefault="00AE459E">
      <w:pPr>
        <w:pStyle w:val="21"/>
        <w:rPr>
          <w:highlight w:val="cyan"/>
        </w:rPr>
      </w:pPr>
      <w:bookmarkStart w:id="23" w:name="_Toc188514552"/>
      <w:r>
        <w:rPr>
          <w:highlight w:val="cyan"/>
        </w:rPr>
        <w:t>Informative References</w:t>
      </w:r>
      <w:bookmarkEnd w:id="23"/>
    </w:p>
    <w:p w14:paraId="107691D2" w14:textId="77777777" w:rsidR="00366E77" w:rsidRDefault="00AE459E">
      <w:pPr>
        <w:pStyle w:val="RFCReferencesBookmark"/>
      </w:pPr>
      <w:r>
        <w:t>[RFC8340] Bjorklund, M. and L. Berger, Ed., "YANG Tree Diagrams", BCP 215, RFC 8340, DOI 10.17487/RFC8340, March 2018, &lt;https://www.rfc-editor.org/info/rfc8340&gt;.</w:t>
      </w:r>
    </w:p>
    <w:p w14:paraId="2FC4DE16" w14:textId="77777777" w:rsidR="00366E77" w:rsidRDefault="00AE459E">
      <w:pPr>
        <w:pStyle w:val="RFCApp"/>
        <w:pageBreakBefore w:val="0"/>
        <w:numPr>
          <w:ilvl w:val="0"/>
          <w:numId w:val="0"/>
        </w:numPr>
        <w:rPr>
          <w:highlight w:val="cyan"/>
        </w:rPr>
      </w:pPr>
      <w:bookmarkStart w:id="24" w:name="_Toc188514553"/>
      <w:r>
        <w:rPr>
          <w:highlight w:val="cyan"/>
        </w:rPr>
        <w:lastRenderedPageBreak/>
        <w:t>Contributors</w:t>
      </w:r>
      <w:bookmarkEnd w:id="24"/>
    </w:p>
    <w:p w14:paraId="2E88BFB2" w14:textId="77777777" w:rsidR="00366E77" w:rsidRDefault="00AE459E">
      <w:pPr>
        <w:pStyle w:val="RFCFigure"/>
      </w:pPr>
      <w:r>
        <w:t>Mengxiao Chen</w:t>
      </w:r>
    </w:p>
    <w:p w14:paraId="4F2ED100" w14:textId="77777777" w:rsidR="00366E77" w:rsidRDefault="00AE459E">
      <w:pPr>
        <w:pStyle w:val="RFCFigure"/>
      </w:pPr>
      <w:r>
        <w:t>H3C</w:t>
      </w:r>
    </w:p>
    <w:p w14:paraId="5214D5D3" w14:textId="77777777" w:rsidR="00366E77" w:rsidRDefault="00AE459E">
      <w:pPr>
        <w:pStyle w:val="RFCFigure"/>
        <w:tabs>
          <w:tab w:val="clear" w:pos="864"/>
        </w:tabs>
        <w:ind w:left="0"/>
        <w:rPr>
          <w:rFonts w:eastAsiaTheme="minorEastAsia"/>
          <w:lang w:eastAsia="zh-CN"/>
        </w:rPr>
      </w:pPr>
      <w:r>
        <w:rPr>
          <w:rFonts w:eastAsiaTheme="minorEastAsia" w:hint="eastAsia"/>
          <w:lang w:eastAsia="zh-CN"/>
        </w:rPr>
        <w:t xml:space="preserve"> </w:t>
      </w:r>
      <w:r>
        <w:rPr>
          <w:rFonts w:eastAsiaTheme="minorEastAsia"/>
          <w:lang w:eastAsia="zh-CN"/>
        </w:rPr>
        <w:t xml:space="preserve">  China</w:t>
      </w:r>
    </w:p>
    <w:p w14:paraId="045BDDEB" w14:textId="77777777" w:rsidR="00366E77" w:rsidRDefault="00AE459E">
      <w:pPr>
        <w:pStyle w:val="RFCFigure"/>
      </w:pPr>
      <w:r>
        <w:t>Email: chen.mengxiao@h3c.com</w:t>
      </w:r>
    </w:p>
    <w:p w14:paraId="535D20D0" w14:textId="77777777" w:rsidR="00366E77" w:rsidRDefault="00366E77"/>
    <w:p w14:paraId="36C0BE5B" w14:textId="77777777" w:rsidR="00366E77" w:rsidRDefault="00AE459E">
      <w:pPr>
        <w:pStyle w:val="RFCApp"/>
        <w:pageBreakBefore w:val="0"/>
        <w:numPr>
          <w:ilvl w:val="0"/>
          <w:numId w:val="0"/>
        </w:numPr>
      </w:pPr>
      <w:bookmarkStart w:id="25" w:name="_Toc188514554"/>
      <w:r>
        <w:rPr>
          <w:highlight w:val="cyan"/>
        </w:rPr>
        <w:t>Authors' Addresses</w:t>
      </w:r>
      <w:bookmarkEnd w:id="25"/>
    </w:p>
    <w:p w14:paraId="1B536707" w14:textId="77777777" w:rsidR="00366E77" w:rsidRDefault="00AE459E">
      <w:pPr>
        <w:pStyle w:val="RFCFigure"/>
        <w:rPr>
          <w:rFonts w:eastAsiaTheme="minorEastAsia" w:cs="Times New Roman"/>
          <w:lang w:eastAsia="zh-CN"/>
        </w:rPr>
      </w:pPr>
      <w:proofErr w:type="spellStart"/>
      <w:r>
        <w:rPr>
          <w:rFonts w:eastAsiaTheme="minorEastAsia" w:cs="Times New Roman"/>
          <w:lang w:eastAsia="zh-CN"/>
        </w:rPr>
        <w:t>Yisong</w:t>
      </w:r>
      <w:proofErr w:type="spellEnd"/>
      <w:r>
        <w:rPr>
          <w:rFonts w:eastAsiaTheme="minorEastAsia" w:cs="Times New Roman"/>
          <w:lang w:eastAsia="zh-CN"/>
        </w:rPr>
        <w:t xml:space="preserve"> Liu</w:t>
      </w:r>
    </w:p>
    <w:p w14:paraId="69A43355" w14:textId="77777777" w:rsidR="00366E77" w:rsidRDefault="00AE459E">
      <w:pPr>
        <w:pStyle w:val="RFCFigure"/>
        <w:rPr>
          <w:rFonts w:cs="Times New Roman"/>
        </w:rPr>
      </w:pPr>
      <w:r>
        <w:t>China Mobile</w:t>
      </w:r>
    </w:p>
    <w:p w14:paraId="5B524222" w14:textId="77777777" w:rsidR="00366E77" w:rsidRDefault="00AE459E">
      <w:pPr>
        <w:pStyle w:val="RFCFigure"/>
        <w:tabs>
          <w:tab w:val="clear" w:pos="864"/>
        </w:tabs>
        <w:ind w:left="0"/>
        <w:rPr>
          <w:rFonts w:eastAsiaTheme="minorEastAsia"/>
          <w:lang w:eastAsia="zh-CN"/>
        </w:rPr>
      </w:pPr>
      <w:r>
        <w:rPr>
          <w:rFonts w:eastAsiaTheme="minorEastAsia" w:hint="eastAsia"/>
          <w:lang w:eastAsia="zh-CN"/>
        </w:rPr>
        <w:t xml:space="preserve"> </w:t>
      </w:r>
      <w:r>
        <w:rPr>
          <w:rFonts w:eastAsiaTheme="minorEastAsia"/>
          <w:lang w:eastAsia="zh-CN"/>
        </w:rPr>
        <w:t xml:space="preserve">  China</w:t>
      </w:r>
    </w:p>
    <w:p w14:paraId="7DBFEEA9" w14:textId="77777777" w:rsidR="00366E77" w:rsidRDefault="00AE459E">
      <w:pPr>
        <w:pStyle w:val="RFCFigure"/>
        <w:rPr>
          <w:rFonts w:cs="Times New Roman"/>
        </w:rPr>
      </w:pPr>
      <w:r>
        <w:t>Email: liuyisong@chinamobile.com</w:t>
      </w:r>
    </w:p>
    <w:p w14:paraId="4733C134" w14:textId="77777777" w:rsidR="00366E77" w:rsidRDefault="00366E77"/>
    <w:p w14:paraId="2787D2D1" w14:textId="77777777" w:rsidR="00366E77" w:rsidRDefault="00AE459E">
      <w:pPr>
        <w:pStyle w:val="RFCFigure"/>
        <w:rPr>
          <w:rFonts w:eastAsiaTheme="minorEastAsia" w:cs="Times New Roman"/>
          <w:lang w:eastAsia="zh-CN"/>
        </w:rPr>
      </w:pPr>
      <w:proofErr w:type="spellStart"/>
      <w:r>
        <w:rPr>
          <w:rFonts w:eastAsiaTheme="minorEastAsia" w:cs="Times New Roman"/>
          <w:lang w:eastAsia="zh-CN"/>
        </w:rPr>
        <w:t>Changwang</w:t>
      </w:r>
      <w:proofErr w:type="spellEnd"/>
      <w:r>
        <w:rPr>
          <w:rFonts w:eastAsiaTheme="minorEastAsia" w:cs="Times New Roman"/>
          <w:lang w:eastAsia="zh-CN"/>
        </w:rPr>
        <w:t xml:space="preserve"> Lin</w:t>
      </w:r>
    </w:p>
    <w:p w14:paraId="20AF571F" w14:textId="77777777" w:rsidR="00366E77" w:rsidRDefault="00AE459E">
      <w:pPr>
        <w:pStyle w:val="RFCFigure"/>
        <w:rPr>
          <w:rFonts w:cs="Times New Roman"/>
        </w:rPr>
      </w:pPr>
      <w:r>
        <w:t xml:space="preserve">New H3C </w:t>
      </w:r>
      <w:bookmarkStart w:id="26" w:name="_Hlk138240908"/>
      <w:r>
        <w:t>Technologies</w:t>
      </w:r>
      <w:bookmarkEnd w:id="26"/>
    </w:p>
    <w:p w14:paraId="01AE06C6" w14:textId="77777777" w:rsidR="00366E77" w:rsidRDefault="00AE459E">
      <w:pPr>
        <w:pStyle w:val="RFCFigure"/>
        <w:tabs>
          <w:tab w:val="clear" w:pos="864"/>
        </w:tabs>
        <w:ind w:left="0"/>
        <w:rPr>
          <w:rFonts w:eastAsiaTheme="minorEastAsia"/>
          <w:lang w:eastAsia="zh-CN"/>
        </w:rPr>
      </w:pPr>
      <w:r>
        <w:rPr>
          <w:rFonts w:eastAsiaTheme="minorEastAsia" w:hint="eastAsia"/>
          <w:lang w:eastAsia="zh-CN"/>
        </w:rPr>
        <w:t xml:space="preserve"> </w:t>
      </w:r>
      <w:r>
        <w:rPr>
          <w:rFonts w:eastAsiaTheme="minorEastAsia"/>
          <w:lang w:eastAsia="zh-CN"/>
        </w:rPr>
        <w:t xml:space="preserve">  China</w:t>
      </w:r>
    </w:p>
    <w:p w14:paraId="0C468A7D" w14:textId="77777777" w:rsidR="00366E77" w:rsidRDefault="00AE459E">
      <w:pPr>
        <w:pStyle w:val="RFCFigure"/>
        <w:rPr>
          <w:rFonts w:cs="Times New Roman"/>
        </w:rPr>
      </w:pPr>
      <w:r>
        <w:t>Email: linchangwang.04414@h3c.com</w:t>
      </w:r>
    </w:p>
    <w:p w14:paraId="093B8581" w14:textId="77777777" w:rsidR="00366E77" w:rsidRDefault="00366E77">
      <w:pPr>
        <w:rPr>
          <w:rFonts w:eastAsiaTheme="minorEastAsia"/>
          <w:lang w:eastAsia="zh-CN"/>
        </w:rPr>
      </w:pPr>
    </w:p>
    <w:p w14:paraId="4B7D50CA" w14:textId="77777777" w:rsidR="00366E77" w:rsidRDefault="00AE459E">
      <w:pPr>
        <w:pStyle w:val="RFCFigure"/>
        <w:rPr>
          <w:rFonts w:eastAsiaTheme="minorEastAsia" w:cs="Times New Roman"/>
          <w:lang w:eastAsia="zh-CN"/>
        </w:rPr>
      </w:pPr>
      <w:proofErr w:type="spellStart"/>
      <w:r>
        <w:rPr>
          <w:rFonts w:eastAsiaTheme="minorEastAsia" w:cs="Times New Roman"/>
          <w:lang w:eastAsia="zh-CN"/>
        </w:rPr>
        <w:t>Haibo</w:t>
      </w:r>
      <w:proofErr w:type="spellEnd"/>
      <w:r>
        <w:rPr>
          <w:rFonts w:eastAsiaTheme="minorEastAsia" w:cs="Times New Roman"/>
          <w:lang w:eastAsia="zh-CN"/>
        </w:rPr>
        <w:t xml:space="preserve"> Wang</w:t>
      </w:r>
    </w:p>
    <w:p w14:paraId="2191230A" w14:textId="77777777" w:rsidR="00366E77" w:rsidRDefault="00AE459E">
      <w:pPr>
        <w:pStyle w:val="RFCFigure"/>
      </w:pPr>
      <w:r>
        <w:t>Huawei Technologies</w:t>
      </w:r>
    </w:p>
    <w:p w14:paraId="57F9F86B" w14:textId="77777777" w:rsidR="00366E77" w:rsidRDefault="00AE459E">
      <w:pPr>
        <w:pStyle w:val="RFCFigure"/>
        <w:tabs>
          <w:tab w:val="clear" w:pos="864"/>
        </w:tabs>
        <w:ind w:left="0"/>
        <w:rPr>
          <w:rFonts w:eastAsiaTheme="minorEastAsia"/>
          <w:lang w:eastAsia="zh-CN"/>
        </w:rPr>
      </w:pPr>
      <w:r>
        <w:rPr>
          <w:rFonts w:eastAsiaTheme="minorEastAsia"/>
          <w:lang w:eastAsia="zh-CN"/>
        </w:rPr>
        <w:t xml:space="preserve">   China</w:t>
      </w:r>
    </w:p>
    <w:p w14:paraId="2BBC0D25" w14:textId="77777777" w:rsidR="00366E77" w:rsidRDefault="00AE459E">
      <w:pPr>
        <w:pStyle w:val="RFCFigure"/>
        <w:rPr>
          <w:rFonts w:cs="Times New Roman"/>
        </w:rPr>
      </w:pPr>
      <w:r>
        <w:t>Email: rainsword.wang@huawei.com</w:t>
      </w:r>
    </w:p>
    <w:p w14:paraId="685109F9" w14:textId="3E0C4D79" w:rsidR="00366E77" w:rsidRDefault="00366E77"/>
    <w:p w14:paraId="4E52863B" w14:textId="0EA2E492" w:rsidR="00E764AE" w:rsidRPr="00E764AE" w:rsidRDefault="00E764AE" w:rsidP="00E764AE">
      <w:pPr>
        <w:pStyle w:val="RFCFigure"/>
        <w:ind w:left="0"/>
        <w:rPr>
          <w:rFonts w:eastAsiaTheme="minorEastAsia" w:cs="Times New Roman"/>
          <w:lang w:eastAsia="zh-CN"/>
        </w:rPr>
      </w:pPr>
      <w:r w:rsidRPr="00E764AE">
        <w:rPr>
          <w:rFonts w:eastAsiaTheme="minorEastAsia" w:cs="Times New Roman"/>
          <w:lang w:eastAsia="zh-CN"/>
        </w:rPr>
        <w:t xml:space="preserve">   Jishnu Roy</w:t>
      </w:r>
    </w:p>
    <w:p w14:paraId="4EF453E2" w14:textId="77777777" w:rsidR="00E764AE" w:rsidRPr="00E764AE" w:rsidRDefault="00E764AE" w:rsidP="00E764AE">
      <w:pPr>
        <w:pStyle w:val="RFCFigure"/>
        <w:ind w:left="0"/>
        <w:rPr>
          <w:rFonts w:eastAsiaTheme="minorEastAsia" w:cs="Times New Roman"/>
          <w:lang w:eastAsia="zh-CN"/>
        </w:rPr>
      </w:pPr>
      <w:r w:rsidRPr="00E764AE">
        <w:rPr>
          <w:rFonts w:eastAsiaTheme="minorEastAsia" w:cs="Times New Roman"/>
          <w:lang w:eastAsia="zh-CN"/>
        </w:rPr>
        <w:t xml:space="preserve">   Juniper Networks, Inc.</w:t>
      </w:r>
    </w:p>
    <w:p w14:paraId="0E42E5C3" w14:textId="77777777" w:rsidR="00E764AE" w:rsidRPr="00E764AE" w:rsidRDefault="00E764AE" w:rsidP="00E764AE">
      <w:pPr>
        <w:pStyle w:val="RFCFigure"/>
        <w:ind w:left="0"/>
        <w:rPr>
          <w:rFonts w:eastAsiaTheme="minorEastAsia" w:cs="Times New Roman"/>
          <w:lang w:eastAsia="zh-CN"/>
        </w:rPr>
      </w:pPr>
      <w:r w:rsidRPr="00E764AE">
        <w:rPr>
          <w:rFonts w:eastAsiaTheme="minorEastAsia" w:cs="Times New Roman"/>
          <w:lang w:eastAsia="zh-CN"/>
        </w:rPr>
        <w:t xml:space="preserve">   1133 Innovation Way</w:t>
      </w:r>
    </w:p>
    <w:p w14:paraId="37752974" w14:textId="77777777" w:rsidR="00E764AE" w:rsidRPr="00E764AE" w:rsidRDefault="00E764AE" w:rsidP="00E764AE">
      <w:pPr>
        <w:pStyle w:val="RFCFigure"/>
        <w:ind w:left="0"/>
        <w:rPr>
          <w:rFonts w:eastAsiaTheme="minorEastAsia" w:cs="Times New Roman"/>
          <w:lang w:eastAsia="zh-CN"/>
        </w:rPr>
      </w:pPr>
      <w:r w:rsidRPr="00E764AE">
        <w:rPr>
          <w:rFonts w:eastAsiaTheme="minorEastAsia" w:cs="Times New Roman"/>
          <w:lang w:eastAsia="zh-CN"/>
        </w:rPr>
        <w:t xml:space="preserve">   Sunnyvale, CA 94089</w:t>
      </w:r>
    </w:p>
    <w:p w14:paraId="24C42926" w14:textId="77777777" w:rsidR="00E764AE" w:rsidRPr="00E764AE" w:rsidRDefault="00E764AE" w:rsidP="00E764AE">
      <w:pPr>
        <w:pStyle w:val="RFCFigure"/>
        <w:ind w:left="0"/>
        <w:rPr>
          <w:rFonts w:eastAsiaTheme="minorEastAsia" w:cs="Times New Roman"/>
          <w:lang w:eastAsia="zh-CN"/>
        </w:rPr>
      </w:pPr>
      <w:r w:rsidRPr="00E764AE">
        <w:rPr>
          <w:rFonts w:eastAsiaTheme="minorEastAsia" w:cs="Times New Roman"/>
          <w:lang w:eastAsia="zh-CN"/>
        </w:rPr>
        <w:t xml:space="preserve">   United States of America</w:t>
      </w:r>
    </w:p>
    <w:p w14:paraId="2F930850" w14:textId="4D57E8C8" w:rsidR="00E764AE" w:rsidRPr="00E764AE" w:rsidRDefault="00E764AE" w:rsidP="00E764AE">
      <w:pPr>
        <w:pStyle w:val="RFCFigure"/>
        <w:ind w:left="0"/>
        <w:rPr>
          <w:rFonts w:eastAsiaTheme="minorEastAsia" w:cs="Times New Roman"/>
          <w:lang w:eastAsia="zh-CN"/>
        </w:rPr>
      </w:pPr>
      <w:r w:rsidRPr="00E764AE">
        <w:rPr>
          <w:rFonts w:eastAsiaTheme="minorEastAsia" w:cs="Times New Roman"/>
          <w:lang w:eastAsia="zh-CN"/>
        </w:rPr>
        <w:t xml:space="preserve">   Email: </w:t>
      </w:r>
      <w:hyperlink r:id="rId9" w:history="1">
        <w:r w:rsidRPr="00E764AE">
          <w:rPr>
            <w:rFonts w:eastAsiaTheme="minorEastAsia" w:cs="Times New Roman"/>
            <w:lang w:eastAsia="zh-CN"/>
          </w:rPr>
          <w:t>jishnur@juniper.net</w:t>
        </w:r>
      </w:hyperlink>
    </w:p>
    <w:p w14:paraId="7904F5B1" w14:textId="77777777" w:rsidR="00E764AE" w:rsidRDefault="00E764AE"/>
    <w:p w14:paraId="32293999" w14:textId="77777777" w:rsidR="00E764AE" w:rsidRPr="00E764AE" w:rsidRDefault="00E764AE" w:rsidP="00E764AE">
      <w:pPr>
        <w:pStyle w:val="RFCFigure"/>
        <w:ind w:left="0"/>
        <w:rPr>
          <w:rFonts w:eastAsiaTheme="minorEastAsia" w:cs="Times New Roman"/>
          <w:lang w:eastAsia="zh-CN"/>
        </w:rPr>
      </w:pPr>
      <w:r w:rsidRPr="00E764AE">
        <w:rPr>
          <w:rFonts w:eastAsiaTheme="minorEastAsia" w:cs="Times New Roman"/>
          <w:lang w:eastAsia="zh-CN"/>
        </w:rPr>
        <w:t xml:space="preserve">   Jeffrey Haas</w:t>
      </w:r>
    </w:p>
    <w:p w14:paraId="729377C6" w14:textId="77777777" w:rsidR="00E764AE" w:rsidRPr="00E764AE" w:rsidRDefault="00E764AE" w:rsidP="00E764AE">
      <w:pPr>
        <w:pStyle w:val="RFCFigure"/>
        <w:ind w:left="0"/>
        <w:rPr>
          <w:rFonts w:eastAsiaTheme="minorEastAsia" w:cs="Times New Roman"/>
          <w:lang w:eastAsia="zh-CN"/>
        </w:rPr>
      </w:pPr>
      <w:r w:rsidRPr="00E764AE">
        <w:rPr>
          <w:rFonts w:eastAsiaTheme="minorEastAsia" w:cs="Times New Roman"/>
          <w:lang w:eastAsia="zh-CN"/>
        </w:rPr>
        <w:t xml:space="preserve">   Juniper Networks, Inc.</w:t>
      </w:r>
    </w:p>
    <w:p w14:paraId="1E66D4ED" w14:textId="77777777" w:rsidR="00E764AE" w:rsidRPr="00E764AE" w:rsidRDefault="00E764AE" w:rsidP="00E764AE">
      <w:pPr>
        <w:pStyle w:val="RFCFigure"/>
        <w:ind w:left="0"/>
        <w:rPr>
          <w:rFonts w:eastAsiaTheme="minorEastAsia" w:cs="Times New Roman"/>
          <w:lang w:eastAsia="zh-CN"/>
        </w:rPr>
      </w:pPr>
      <w:r w:rsidRPr="00E764AE">
        <w:rPr>
          <w:rFonts w:eastAsiaTheme="minorEastAsia" w:cs="Times New Roman"/>
          <w:lang w:eastAsia="zh-CN"/>
        </w:rPr>
        <w:t xml:space="preserve">   1133 Innovation Way</w:t>
      </w:r>
    </w:p>
    <w:p w14:paraId="6A035473" w14:textId="77777777" w:rsidR="00E764AE" w:rsidRPr="00E764AE" w:rsidRDefault="00E764AE" w:rsidP="00E764AE">
      <w:pPr>
        <w:pStyle w:val="RFCFigure"/>
        <w:ind w:left="0"/>
        <w:rPr>
          <w:rFonts w:eastAsiaTheme="minorEastAsia" w:cs="Times New Roman"/>
          <w:lang w:eastAsia="zh-CN"/>
        </w:rPr>
      </w:pPr>
      <w:r w:rsidRPr="00E764AE">
        <w:rPr>
          <w:rFonts w:eastAsiaTheme="minorEastAsia" w:cs="Times New Roman"/>
          <w:lang w:eastAsia="zh-CN"/>
        </w:rPr>
        <w:t xml:space="preserve">   Sunnyvale, CA 94089</w:t>
      </w:r>
    </w:p>
    <w:p w14:paraId="1CCB9D24" w14:textId="77777777" w:rsidR="00E764AE" w:rsidRPr="00E764AE" w:rsidRDefault="00E764AE" w:rsidP="00E764AE">
      <w:pPr>
        <w:pStyle w:val="RFCFigure"/>
        <w:ind w:left="0"/>
        <w:rPr>
          <w:rFonts w:eastAsiaTheme="minorEastAsia" w:cs="Times New Roman"/>
          <w:lang w:eastAsia="zh-CN"/>
        </w:rPr>
      </w:pPr>
      <w:r w:rsidRPr="00E764AE">
        <w:rPr>
          <w:rFonts w:eastAsiaTheme="minorEastAsia" w:cs="Times New Roman"/>
          <w:lang w:eastAsia="zh-CN"/>
        </w:rPr>
        <w:t xml:space="preserve">   United States of America</w:t>
      </w:r>
    </w:p>
    <w:p w14:paraId="4A582DFE" w14:textId="77777777" w:rsidR="00E764AE" w:rsidRPr="00E764AE" w:rsidRDefault="00E764AE" w:rsidP="00E764AE">
      <w:pPr>
        <w:pStyle w:val="RFCFigure"/>
        <w:ind w:left="0"/>
        <w:rPr>
          <w:rFonts w:eastAsiaTheme="minorEastAsia" w:cs="Times New Roman"/>
          <w:lang w:eastAsia="zh-CN"/>
        </w:rPr>
      </w:pPr>
      <w:r w:rsidRPr="00E764AE">
        <w:rPr>
          <w:rFonts w:eastAsiaTheme="minorEastAsia" w:cs="Times New Roman"/>
          <w:lang w:eastAsia="zh-CN"/>
        </w:rPr>
        <w:t xml:space="preserve">   Email: jhaas@juniper.net</w:t>
      </w:r>
    </w:p>
    <w:p w14:paraId="492F2698" w14:textId="77777777" w:rsidR="00E764AE" w:rsidRDefault="00E764AE"/>
    <w:p w14:paraId="07F884E1" w14:textId="77777777" w:rsidR="00366E77" w:rsidRDefault="00AE459E">
      <w:pPr>
        <w:pStyle w:val="RFCFigure"/>
        <w:rPr>
          <w:rFonts w:eastAsiaTheme="minorEastAsia" w:cs="Times New Roman"/>
          <w:lang w:eastAsia="zh-CN"/>
        </w:rPr>
      </w:pPr>
      <w:r>
        <w:rPr>
          <w:rFonts w:eastAsiaTheme="minorEastAsia" w:cs="Times New Roman"/>
          <w:lang w:eastAsia="zh-CN"/>
        </w:rPr>
        <w:lastRenderedPageBreak/>
        <w:t>Hongwei Liu</w:t>
      </w:r>
    </w:p>
    <w:p w14:paraId="640E6309" w14:textId="77777777" w:rsidR="00366E77" w:rsidRDefault="00AE459E">
      <w:pPr>
        <w:pStyle w:val="RFCFigure"/>
        <w:rPr>
          <w:rFonts w:cs="Times New Roman"/>
        </w:rPr>
      </w:pPr>
      <w:r>
        <w:t>ZTE Corporation</w:t>
      </w:r>
    </w:p>
    <w:p w14:paraId="16FA2C0F" w14:textId="77777777" w:rsidR="00366E77" w:rsidRDefault="00AE459E">
      <w:pPr>
        <w:pStyle w:val="RFCFigure"/>
        <w:tabs>
          <w:tab w:val="clear" w:pos="864"/>
        </w:tabs>
        <w:ind w:left="0"/>
        <w:rPr>
          <w:rFonts w:eastAsiaTheme="minorEastAsia"/>
          <w:lang w:eastAsia="zh-CN"/>
        </w:rPr>
      </w:pPr>
      <w:r>
        <w:rPr>
          <w:rFonts w:eastAsiaTheme="minorEastAsia"/>
          <w:lang w:eastAsia="zh-CN"/>
        </w:rPr>
        <w:t xml:space="preserve">   China</w:t>
      </w:r>
    </w:p>
    <w:p w14:paraId="1679027C" w14:textId="77777777" w:rsidR="00366E77" w:rsidRDefault="00AE459E">
      <w:pPr>
        <w:pStyle w:val="RFCFigure"/>
        <w:rPr>
          <w:rFonts w:cs="Times New Roman"/>
        </w:rPr>
      </w:pPr>
      <w:r>
        <w:t>Email: liu.hongwei3@zte.com.cn</w:t>
      </w:r>
    </w:p>
    <w:p w14:paraId="3B610A04" w14:textId="77777777" w:rsidR="00366E77" w:rsidRDefault="00366E77"/>
    <w:p w14:paraId="14CA136C" w14:textId="77777777" w:rsidR="00366E77" w:rsidRDefault="00AE459E">
      <w:pPr>
        <w:pStyle w:val="RFCFigure"/>
        <w:rPr>
          <w:rFonts w:eastAsiaTheme="minorEastAsia" w:cs="Times New Roman"/>
          <w:lang w:eastAsia="zh-CN"/>
        </w:rPr>
      </w:pPr>
      <w:r>
        <w:rPr>
          <w:rFonts w:eastAsiaTheme="minorEastAsia" w:cs="Times New Roman"/>
          <w:lang w:eastAsia="zh-CN"/>
        </w:rPr>
        <w:t>Di Ma</w:t>
      </w:r>
    </w:p>
    <w:p w14:paraId="2757D327" w14:textId="77777777" w:rsidR="00366E77" w:rsidRDefault="00AE459E">
      <w:pPr>
        <w:pStyle w:val="RFCFigure"/>
        <w:rPr>
          <w:rFonts w:eastAsiaTheme="minorEastAsia" w:cs="Times New Roman"/>
          <w:lang w:eastAsia="zh-CN"/>
        </w:rPr>
      </w:pPr>
      <w:r>
        <w:rPr>
          <w:rFonts w:eastAsiaTheme="minorEastAsia" w:cs="Times New Roman"/>
          <w:lang w:eastAsia="zh-CN"/>
        </w:rPr>
        <w:t>ZDNS</w:t>
      </w:r>
    </w:p>
    <w:p w14:paraId="6F4C4C7E" w14:textId="77777777" w:rsidR="00366E77" w:rsidRDefault="00AE459E">
      <w:pPr>
        <w:pStyle w:val="RFCFigure"/>
        <w:rPr>
          <w:rFonts w:eastAsiaTheme="minorEastAsia" w:cs="Times New Roman"/>
          <w:lang w:eastAsia="zh-CN"/>
        </w:rPr>
      </w:pPr>
      <w:r>
        <w:rPr>
          <w:rFonts w:eastAsiaTheme="minorEastAsia" w:cs="Times New Roman" w:hint="eastAsia"/>
          <w:lang w:eastAsia="zh-CN"/>
        </w:rPr>
        <w:t>Floor 21, Block B, Greenland Center</w:t>
      </w:r>
    </w:p>
    <w:p w14:paraId="5D1F68FF" w14:textId="77777777" w:rsidR="00366E77" w:rsidRDefault="00AE459E">
      <w:pPr>
        <w:pStyle w:val="RFCFigure"/>
        <w:rPr>
          <w:rFonts w:eastAsiaTheme="minorEastAsia" w:cs="Times New Roman"/>
          <w:lang w:eastAsia="zh-CN"/>
        </w:rPr>
      </w:pPr>
      <w:r>
        <w:rPr>
          <w:rFonts w:eastAsiaTheme="minorEastAsia" w:cs="Times New Roman" w:hint="eastAsia"/>
          <w:lang w:eastAsia="zh-CN"/>
        </w:rPr>
        <w:t>Chaoyang Beijing, 100102</w:t>
      </w:r>
    </w:p>
    <w:p w14:paraId="190BD5C8" w14:textId="77777777" w:rsidR="00366E77" w:rsidRDefault="00AE459E">
      <w:pPr>
        <w:pStyle w:val="RFCFigure"/>
        <w:rPr>
          <w:rFonts w:eastAsiaTheme="minorEastAsia" w:cs="Times New Roman"/>
          <w:lang w:eastAsia="zh-CN"/>
        </w:rPr>
      </w:pPr>
      <w:r>
        <w:rPr>
          <w:rFonts w:eastAsiaTheme="minorEastAsia" w:cs="Times New Roman"/>
          <w:lang w:eastAsia="zh-CN"/>
        </w:rPr>
        <w:t>China</w:t>
      </w:r>
    </w:p>
    <w:p w14:paraId="761516A5" w14:textId="77777777" w:rsidR="00366E77" w:rsidRDefault="00AE459E">
      <w:pPr>
        <w:pStyle w:val="RFCFigure"/>
        <w:rPr>
          <w:rFonts w:eastAsiaTheme="minorEastAsia"/>
          <w:lang w:eastAsia="zh-CN"/>
        </w:rPr>
      </w:pPr>
      <w:r>
        <w:rPr>
          <w:rFonts w:eastAsiaTheme="minorEastAsia" w:cs="Times New Roman"/>
          <w:lang w:eastAsia="zh-CN"/>
        </w:rPr>
        <w:t>Email: madi@zdns.cn</w:t>
      </w:r>
    </w:p>
    <w:sectPr w:rsidR="00366E77">
      <w:headerReference w:type="default" r:id="rId10"/>
      <w:footerReference w:type="default" r:id="rId11"/>
      <w:headerReference w:type="first" r:id="rId12"/>
      <w:footerReference w:type="first" r:id="rId13"/>
      <w:type w:val="continuous"/>
      <w:pgSz w:w="12240" w:h="15840"/>
      <w:pgMar w:top="1440" w:right="1152" w:bottom="1200" w:left="720" w:header="1440" w:footer="1200" w:gutter="0"/>
      <w:cols w:space="720"/>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5E37D" w14:textId="77777777" w:rsidR="00DC3260" w:rsidRDefault="00DC3260">
      <w:pPr>
        <w:spacing w:line="240" w:lineRule="auto"/>
      </w:pPr>
      <w:r>
        <w:separator/>
      </w:r>
    </w:p>
  </w:endnote>
  <w:endnote w:type="continuationSeparator" w:id="0">
    <w:p w14:paraId="4C52A6CE" w14:textId="77777777" w:rsidR="00DC3260" w:rsidRDefault="00DC32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Batang">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9373A" w14:textId="7B50268F" w:rsidR="00366E77" w:rsidRDefault="00AE459E">
    <w:pPr>
      <w:pStyle w:val="af7"/>
    </w:pPr>
    <w:r>
      <w:rPr>
        <w:highlight w:val="yellow"/>
      </w:rPr>
      <w:br/>
    </w:r>
    <w:r>
      <w:t>Liu, et al.</w:t>
    </w:r>
    <w:r>
      <w:rPr>
        <w:rFonts w:cs="Times New Roman"/>
      </w:rPr>
      <w:tab/>
    </w:r>
    <w:r>
      <w:t xml:space="preserve">Expires </w:t>
    </w:r>
    <w:r w:rsidR="008512A0">
      <w:t>July</w:t>
    </w:r>
    <w:r w:rsidR="00722981">
      <w:t xml:space="preserve"> </w:t>
    </w:r>
    <w:r w:rsidR="00685C5A">
      <w:t>2</w:t>
    </w:r>
    <w:r w:rsidR="008512A0">
      <w:t>3</w:t>
    </w:r>
    <w:r w:rsidR="00BF3221" w:rsidRPr="00BF3221">
      <w:t>, 202</w:t>
    </w:r>
    <w:r w:rsidR="00685C5A">
      <w:t>5</w:t>
    </w:r>
    <w:r>
      <w:rPr>
        <w:rFonts w:cs="Times New Roman"/>
      </w:rPr>
      <w:tab/>
    </w:r>
    <w:r>
      <w:t xml:space="preserve">[Page </w:t>
    </w:r>
    <w:r>
      <w:fldChar w:fldCharType="begin"/>
    </w:r>
    <w:r>
      <w:instrText xml:space="preserve"> PAGE </w:instrText>
    </w:r>
    <w:r>
      <w:fldChar w:fldCharType="separate"/>
    </w:r>
    <w:r w:rsidR="00704250">
      <w:rPr>
        <w:noProof/>
      </w:rPr>
      <w:t>21</w:t>
    </w:r>
    <w:r>
      <w:fldChar w:fldCharType="end"/>
    </w:r>
    <w:r>
      <w:t>]</w:t>
    </w:r>
  </w:p>
  <w:p w14:paraId="1D088670" w14:textId="77777777" w:rsidR="00366E77" w:rsidRDefault="00366E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CE63E" w14:textId="77777777" w:rsidR="00366E77" w:rsidRDefault="00366E77">
    <w:pPr>
      <w:pStyle w:val="af7"/>
      <w:rPr>
        <w:highlight w:val="yellow"/>
      </w:rPr>
    </w:pPr>
  </w:p>
  <w:p w14:paraId="5DC98C99" w14:textId="562FC01F" w:rsidR="00366E77" w:rsidRDefault="00AE459E">
    <w:pPr>
      <w:pStyle w:val="af7"/>
    </w:pPr>
    <w:r>
      <w:t>Liu, et al.</w:t>
    </w:r>
    <w:r>
      <w:tab/>
      <w:t xml:space="preserve">Expire </w:t>
    </w:r>
    <w:r w:rsidR="008512A0">
      <w:t>July</w:t>
    </w:r>
    <w:r w:rsidR="00722981">
      <w:t xml:space="preserve"> </w:t>
    </w:r>
    <w:r w:rsidR="00685C5A">
      <w:t>2</w:t>
    </w:r>
    <w:r w:rsidR="008512A0">
      <w:t>3</w:t>
    </w:r>
    <w:r w:rsidR="00BF3221" w:rsidRPr="00BF3221">
      <w:t>, 202</w:t>
    </w:r>
    <w:r w:rsidR="00685C5A">
      <w:t>5</w:t>
    </w:r>
    <w:r>
      <w:tab/>
      <w:t xml:space="preserve">[Page </w:t>
    </w:r>
    <w:r>
      <w:fldChar w:fldCharType="begin"/>
    </w:r>
    <w:r>
      <w:instrText xml:space="preserve"> PAGE </w:instrText>
    </w:r>
    <w:r>
      <w:fldChar w:fldCharType="separate"/>
    </w:r>
    <w:r w:rsidR="00704250">
      <w:rPr>
        <w:noProof/>
      </w:rPr>
      <w:t>1</w:t>
    </w:r>
    <w:r>
      <w:fldChar w:fldCharType="end"/>
    </w:r>
    <w:r>
      <w:t>]</w:t>
    </w:r>
  </w:p>
  <w:p w14:paraId="1823ACA4" w14:textId="77777777" w:rsidR="00366E77" w:rsidRDefault="00366E77">
    <w:pPr>
      <w:pStyle w:val="af7"/>
      <w:rPr>
        <w:rFonts w:eastAsiaTheme="minorEastAsia"/>
        <w:lang w:eastAsia="zh-C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7E34B" w14:textId="77777777" w:rsidR="00DC3260" w:rsidRDefault="00DC3260">
      <w:pPr>
        <w:spacing w:after="0" w:line="240" w:lineRule="auto"/>
      </w:pPr>
      <w:r>
        <w:separator/>
      </w:r>
    </w:p>
  </w:footnote>
  <w:footnote w:type="continuationSeparator" w:id="0">
    <w:p w14:paraId="2B7CFE54" w14:textId="77777777" w:rsidR="00DC3260" w:rsidRDefault="00DC32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20B93" w14:textId="1A920E97" w:rsidR="00366E77" w:rsidRDefault="00AE459E">
    <w:pPr>
      <w:pStyle w:val="af8"/>
      <w:rPr>
        <w:rFonts w:eastAsiaTheme="minorEastAsia"/>
        <w:lang w:eastAsia="zh-CN"/>
      </w:rPr>
    </w:pPr>
    <w:r>
      <w:rPr>
        <w:lang w:eastAsia="ko-KR"/>
      </w:rPr>
      <w:t>Internet-Draft</w:t>
    </w:r>
    <w:r>
      <w:rPr>
        <w:rFonts w:cs="Times New Roman"/>
        <w:lang w:eastAsia="ko-KR"/>
      </w:rPr>
      <w:tab/>
      <w:t xml:space="preserve">   YANG Data Model for </w:t>
    </w:r>
    <w:r w:rsidR="000859E9">
      <w:t xml:space="preserve">BGP </w:t>
    </w:r>
    <w:r w:rsidR="00D86D70">
      <w:t>about</w:t>
    </w:r>
    <w:r w:rsidR="000859E9">
      <w:rPr>
        <w:rFonts w:cs="Times New Roman"/>
        <w:lang w:eastAsia="ko-KR"/>
      </w:rPr>
      <w:t xml:space="preserve"> </w:t>
    </w:r>
    <w:r>
      <w:rPr>
        <w:rFonts w:cs="Times New Roman"/>
        <w:lang w:eastAsia="ko-KR"/>
      </w:rPr>
      <w:t>RPKI</w:t>
    </w:r>
    <w:r>
      <w:rPr>
        <w:lang w:eastAsia="ko-KR"/>
      </w:rPr>
      <w:tab/>
    </w:r>
    <w:r w:rsidR="008512A0">
      <w:rPr>
        <w:rFonts w:eastAsiaTheme="minorEastAsia"/>
        <w:lang w:eastAsia="zh-CN"/>
      </w:rPr>
      <w:t>January</w:t>
    </w:r>
    <w:r w:rsidR="00566FD5">
      <w:rPr>
        <w:rFonts w:eastAsiaTheme="minorEastAsia"/>
        <w:lang w:eastAsia="zh-CN"/>
      </w:rPr>
      <w:t xml:space="preserve"> </w:t>
    </w:r>
    <w:r>
      <w:rPr>
        <w:rFonts w:eastAsiaTheme="minorEastAsia" w:hint="eastAsia"/>
        <w:lang w:eastAsia="zh-CN"/>
      </w:rPr>
      <w:t>202</w:t>
    </w:r>
    <w:r w:rsidR="008512A0">
      <w:rPr>
        <w:rFonts w:eastAsiaTheme="minorEastAsia"/>
        <w:lang w:eastAsia="zh-CN"/>
      </w:rPr>
      <w:t>5</w:t>
    </w:r>
  </w:p>
  <w:p w14:paraId="6BC3015B" w14:textId="77777777" w:rsidR="00366E77" w:rsidRDefault="00366E77">
    <w:pPr>
      <w:rPr>
        <w:lang w:eastAsia="ko-K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69B0C" w14:textId="77777777" w:rsidR="00366E77" w:rsidRDefault="00366E77">
    <w:pPr>
      <w:pStyle w:val="af8"/>
      <w:rPr>
        <w:highlight w:val="yellow"/>
      </w:rPr>
    </w:pPr>
  </w:p>
  <w:p w14:paraId="72171291" w14:textId="77777777" w:rsidR="00366E77" w:rsidRDefault="00366E77">
    <w:pPr>
      <w:pStyle w:val="af8"/>
      <w:rPr>
        <w:highlight w:val="yellow"/>
      </w:rPr>
    </w:pPr>
  </w:p>
  <w:p w14:paraId="7A304480" w14:textId="71850BEA" w:rsidR="00366E77" w:rsidRDefault="009A2C6E">
    <w:pPr>
      <w:pStyle w:val="af8"/>
    </w:pPr>
    <w:r>
      <w:t>IDR</w:t>
    </w:r>
    <w:r w:rsidR="00AE459E">
      <w:t xml:space="preserve"> Working Group                                           </w:t>
    </w:r>
    <w:r>
      <w:rPr>
        <w:rFonts w:asciiTheme="minorEastAsia" w:eastAsiaTheme="minorEastAsia" w:hAnsiTheme="minorEastAsia" w:hint="eastAsia"/>
        <w:lang w:eastAsia="zh-CN"/>
      </w:rPr>
      <w:t xml:space="preserve">     </w:t>
    </w:r>
    <w:r w:rsidR="00AE459E">
      <w:t xml:space="preserve"> Y. Liu</w:t>
    </w:r>
  </w:p>
  <w:p w14:paraId="28C0DE35" w14:textId="77777777" w:rsidR="00366E77" w:rsidRDefault="00AE459E">
    <w:pPr>
      <w:pStyle w:val="af8"/>
    </w:pPr>
    <w:r>
      <w:t>Internet Draft</w:t>
    </w:r>
    <w:r>
      <w:tab/>
      <w:t xml:space="preserve">                                             China Mobile</w:t>
    </w:r>
  </w:p>
  <w:p w14:paraId="0A196CE7" w14:textId="77777777" w:rsidR="00366E77" w:rsidRDefault="00AE459E">
    <w:pPr>
      <w:pStyle w:val="af8"/>
    </w:pPr>
    <w:r>
      <w:t>Intended status: Standards Track                                 C. Lin</w:t>
    </w:r>
  </w:p>
  <w:p w14:paraId="0C737EA3" w14:textId="29B21B1A" w:rsidR="00366E77" w:rsidRDefault="00AE459E">
    <w:pPr>
      <w:pStyle w:val="af8"/>
    </w:pPr>
    <w:r>
      <w:t>Expires:</w:t>
    </w:r>
    <w:r>
      <w:rPr>
        <w:rFonts w:eastAsiaTheme="minorEastAsia" w:hint="eastAsia"/>
        <w:lang w:eastAsia="zh-CN"/>
      </w:rPr>
      <w:t xml:space="preserve"> </w:t>
    </w:r>
    <w:r w:rsidR="008512A0">
      <w:t>July</w:t>
    </w:r>
    <w:r>
      <w:t xml:space="preserve"> </w:t>
    </w:r>
    <w:r w:rsidR="00685C5A">
      <w:t>2</w:t>
    </w:r>
    <w:r w:rsidR="008512A0">
      <w:t>3</w:t>
    </w:r>
    <w:r>
      <w:t>, 202</w:t>
    </w:r>
    <w:r w:rsidR="00685C5A">
      <w:t>5</w:t>
    </w:r>
    <w:r>
      <w:t xml:space="preserve">           </w:t>
    </w:r>
    <w:r w:rsidR="00722981">
      <w:t xml:space="preserve"> </w:t>
    </w:r>
    <w:r>
      <w:t xml:space="preserve">        </w:t>
    </w:r>
    <w:r w:rsidR="00BF3221">
      <w:t xml:space="preserve">     </w:t>
    </w:r>
    <w:r w:rsidR="00685C5A">
      <w:t xml:space="preserve">   </w:t>
    </w:r>
    <w:r w:rsidR="008512A0">
      <w:t xml:space="preserve"> </w:t>
    </w:r>
    <w:r>
      <w:rPr>
        <w:rFonts w:eastAsiaTheme="minorEastAsia"/>
        <w:lang w:eastAsia="zh-CN"/>
      </w:rPr>
      <w:t>New</w:t>
    </w:r>
    <w:r>
      <w:t xml:space="preserve"> H3C Technologies</w:t>
    </w:r>
  </w:p>
  <w:p w14:paraId="45CDE6D7" w14:textId="77777777" w:rsidR="00366E77" w:rsidRPr="00E764AE" w:rsidRDefault="00AE459E">
    <w:pPr>
      <w:pStyle w:val="af8"/>
    </w:pPr>
    <w:r>
      <w:rPr>
        <w:rFonts w:eastAsiaTheme="minorEastAsia"/>
        <w:lang w:eastAsia="zh-CN"/>
      </w:rPr>
      <w:t xml:space="preserve">                                                                </w:t>
    </w:r>
    <w:r w:rsidRPr="00E764AE">
      <w:t>H. Wang</w:t>
    </w:r>
  </w:p>
  <w:p w14:paraId="071DA5B8" w14:textId="21744A2C" w:rsidR="00366E77" w:rsidRPr="00E764AE" w:rsidRDefault="00AE459E">
    <w:pPr>
      <w:pStyle w:val="af8"/>
    </w:pPr>
    <w:r w:rsidRPr="00E764AE">
      <w:t xml:space="preserve">                                                                 Huawei</w:t>
    </w:r>
  </w:p>
  <w:p w14:paraId="1101EF20" w14:textId="712FBEA7" w:rsidR="00E764AE" w:rsidRDefault="00E764AE" w:rsidP="00E764AE">
    <w:pPr>
      <w:pStyle w:val="af8"/>
      <w:ind w:firstLineChars="3900" w:firstLine="9360"/>
    </w:pPr>
    <w:r w:rsidRPr="00E764AE">
      <w:t>J</w:t>
    </w:r>
    <w:r w:rsidR="00752A39">
      <w:rPr>
        <w:rFonts w:eastAsiaTheme="minorEastAsia" w:hint="eastAsia"/>
        <w:lang w:eastAsia="zh-CN"/>
      </w:rPr>
      <w:t>.</w:t>
    </w:r>
    <w:r w:rsidR="00752A39">
      <w:rPr>
        <w:rFonts w:eastAsiaTheme="minorEastAsia"/>
        <w:lang w:eastAsia="zh-CN"/>
      </w:rPr>
      <w:t xml:space="preserve"> </w:t>
    </w:r>
    <w:r w:rsidRPr="00E764AE">
      <w:t>R</w:t>
    </w:r>
    <w:r w:rsidRPr="00E764AE">
      <w:rPr>
        <w:rFonts w:hint="eastAsia"/>
      </w:rPr>
      <w:t>oy</w:t>
    </w:r>
  </w:p>
  <w:p w14:paraId="07B1D4BD" w14:textId="17300A57" w:rsidR="00E764AE" w:rsidRPr="00E764AE" w:rsidRDefault="00E764AE" w:rsidP="00E764AE">
    <w:pPr>
      <w:pStyle w:val="af8"/>
      <w:ind w:firstLineChars="3850" w:firstLine="9240"/>
    </w:pPr>
    <w:r w:rsidRPr="00E764AE">
      <w:t>J</w:t>
    </w:r>
    <w:r w:rsidR="00752A39">
      <w:t xml:space="preserve">. </w:t>
    </w:r>
    <w:r w:rsidRPr="00E764AE">
      <w:t>Haas</w:t>
    </w:r>
  </w:p>
  <w:p w14:paraId="7B6243F6" w14:textId="5DFBC39F" w:rsidR="00E764AE" w:rsidRPr="00E764AE" w:rsidRDefault="00E764AE" w:rsidP="00E764AE">
    <w:pPr>
      <w:pStyle w:val="af8"/>
      <w:ind w:firstLineChars="2950" w:firstLine="7080"/>
    </w:pPr>
    <w:r w:rsidRPr="00E764AE">
      <w:t>Juniper Networks, Inc.</w:t>
    </w:r>
  </w:p>
  <w:p w14:paraId="176B2EA1" w14:textId="77777777" w:rsidR="00366E77" w:rsidRPr="00E764AE" w:rsidRDefault="00AE459E">
    <w:pPr>
      <w:pStyle w:val="af8"/>
    </w:pPr>
    <w:r w:rsidRPr="00E764AE">
      <w:t xml:space="preserve">                                                                 H. Liu</w:t>
    </w:r>
  </w:p>
  <w:p w14:paraId="3618B96E" w14:textId="77777777" w:rsidR="00346F23" w:rsidRPr="00E764AE" w:rsidRDefault="00AE459E" w:rsidP="00346F23">
    <w:pPr>
      <w:pStyle w:val="af8"/>
    </w:pPr>
    <w:r w:rsidRPr="00E764AE">
      <w:t xml:space="preserve">                                                                    ZTE</w:t>
    </w:r>
  </w:p>
  <w:p w14:paraId="2EF17AD2" w14:textId="77777777" w:rsidR="00346F23" w:rsidRDefault="00346F23" w:rsidP="00346F23">
    <w:pPr>
      <w:pStyle w:val="af8"/>
      <w:rPr>
        <w:rFonts w:eastAsiaTheme="minorEastAsia"/>
        <w:lang w:eastAsia="zh-CN"/>
      </w:rPr>
    </w:pPr>
    <w:r>
      <w:rPr>
        <w:rFonts w:eastAsiaTheme="minorEastAsia"/>
        <w:lang w:eastAsia="zh-CN"/>
      </w:rPr>
      <w:t xml:space="preserve">                                                                  </w:t>
    </w:r>
    <w:r w:rsidR="00AE459E">
      <w:rPr>
        <w:rFonts w:eastAsiaTheme="minorEastAsia"/>
        <w:lang w:eastAsia="zh-CN"/>
      </w:rPr>
      <w:t>D. Ma</w:t>
    </w:r>
  </w:p>
  <w:p w14:paraId="007F08AF" w14:textId="34815480" w:rsidR="00366E77" w:rsidRDefault="00346F23" w:rsidP="00346F23">
    <w:pPr>
      <w:pStyle w:val="af8"/>
      <w:rPr>
        <w:rFonts w:eastAsiaTheme="minorEastAsia"/>
        <w:lang w:eastAsia="zh-CN"/>
      </w:rPr>
    </w:pPr>
    <w:r>
      <w:rPr>
        <w:rFonts w:eastAsiaTheme="minorEastAsia"/>
        <w:lang w:eastAsia="zh-CN"/>
      </w:rPr>
      <w:t xml:space="preserve">                                                                   </w:t>
    </w:r>
    <w:r w:rsidR="00AE459E">
      <w:rPr>
        <w:rFonts w:eastAsiaTheme="minorEastAsia"/>
        <w:lang w:eastAsia="zh-CN"/>
      </w:rPr>
      <w:t>ZDNS</w:t>
    </w:r>
  </w:p>
  <w:p w14:paraId="247CDFD7" w14:textId="1A50F4AB" w:rsidR="00366E77" w:rsidRDefault="00AE459E">
    <w:pPr>
      <w:pStyle w:val="af8"/>
      <w:rPr>
        <w:rFonts w:eastAsiaTheme="minorEastAsia"/>
        <w:lang w:eastAsia="zh-CN"/>
      </w:rPr>
    </w:pPr>
    <w:r>
      <w:t xml:space="preserve">                                                     </w:t>
    </w:r>
    <w:r w:rsidR="00BF3221">
      <w:t xml:space="preserve">  </w:t>
    </w:r>
    <w:r w:rsidR="00D057E6">
      <w:t xml:space="preserve"> J</w:t>
    </w:r>
    <w:r w:rsidR="00D057E6">
      <w:rPr>
        <w:rFonts w:asciiTheme="minorEastAsia" w:eastAsiaTheme="minorEastAsia" w:hAnsiTheme="minorEastAsia"/>
        <w:lang w:eastAsia="zh-CN"/>
      </w:rPr>
      <w:t>anuary</w:t>
    </w:r>
    <w:r>
      <w:t xml:space="preserve"> </w:t>
    </w:r>
    <w:r w:rsidR="00D057E6">
      <w:t>23</w:t>
    </w:r>
    <w:r>
      <w:t>, 202</w:t>
    </w:r>
    <w:r w:rsidR="00D057E6">
      <w:t>5</w:t>
    </w:r>
  </w:p>
  <w:p w14:paraId="65A412C5" w14:textId="77777777" w:rsidR="00366E77" w:rsidRDefault="00366E77">
    <w:pPr>
      <w:pStyle w:val="af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5"/>
      <w:lvlText w:val="%1."/>
      <w:lvlJc w:val="left"/>
      <w:pPr>
        <w:tabs>
          <w:tab w:val="left" w:pos="1800"/>
        </w:tabs>
        <w:ind w:left="1800" w:hanging="360"/>
      </w:pPr>
    </w:lvl>
  </w:abstractNum>
  <w:abstractNum w:abstractNumId="1" w15:restartNumberingAfterBreak="0">
    <w:nsid w:val="FFFFFF7D"/>
    <w:multiLevelType w:val="singleLevel"/>
    <w:tmpl w:val="FFFFFF7D"/>
    <w:lvl w:ilvl="0">
      <w:start w:val="1"/>
      <w:numFmt w:val="decimal"/>
      <w:pStyle w:val="4"/>
      <w:lvlText w:val="%1."/>
      <w:lvlJc w:val="left"/>
      <w:pPr>
        <w:tabs>
          <w:tab w:val="left" w:pos="1440"/>
        </w:tabs>
        <w:ind w:left="1440" w:hanging="360"/>
      </w:pPr>
    </w:lvl>
  </w:abstractNum>
  <w:abstractNum w:abstractNumId="2"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3"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4" w15:restartNumberingAfterBreak="0">
    <w:nsid w:val="FFFFFF80"/>
    <w:multiLevelType w:val="singleLevel"/>
    <w:tmpl w:val="FFFFFF80"/>
    <w:lvl w:ilvl="0">
      <w:start w:val="1"/>
      <w:numFmt w:val="bullet"/>
      <w:pStyle w:val="50"/>
      <w:lvlText w:val=""/>
      <w:lvlJc w:val="left"/>
      <w:pPr>
        <w:tabs>
          <w:tab w:val="left" w:pos="1800"/>
        </w:tabs>
        <w:ind w:left="1800" w:hanging="360"/>
      </w:pPr>
      <w:rPr>
        <w:rFonts w:ascii="Symbol" w:hAnsi="Symbol" w:cs="Symbol" w:hint="default"/>
      </w:rPr>
    </w:lvl>
  </w:abstractNum>
  <w:abstractNum w:abstractNumId="5" w15:restartNumberingAfterBreak="0">
    <w:nsid w:val="FFFFFF81"/>
    <w:multiLevelType w:val="singleLevel"/>
    <w:tmpl w:val="FFFFFF81"/>
    <w:lvl w:ilvl="0">
      <w:start w:val="1"/>
      <w:numFmt w:val="bullet"/>
      <w:pStyle w:val="40"/>
      <w:lvlText w:val=""/>
      <w:lvlJc w:val="left"/>
      <w:pPr>
        <w:tabs>
          <w:tab w:val="left" w:pos="1440"/>
        </w:tabs>
        <w:ind w:left="1440" w:hanging="360"/>
      </w:pPr>
      <w:rPr>
        <w:rFonts w:ascii="Symbol" w:hAnsi="Symbol" w:cs="Symbol" w:hint="default"/>
      </w:rPr>
    </w:lvl>
  </w:abstractNum>
  <w:abstractNum w:abstractNumId="6"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cs="Symbol" w:hint="default"/>
      </w:rPr>
    </w:lvl>
  </w:abstractNum>
  <w:abstractNum w:abstractNumId="7"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cs="Symbol" w:hint="default"/>
      </w:rPr>
    </w:lvl>
  </w:abstractNum>
  <w:abstractNum w:abstractNumId="8"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9"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cs="Symbol" w:hint="default"/>
      </w:rPr>
    </w:lvl>
  </w:abstractNum>
  <w:abstractNum w:abstractNumId="10" w15:restartNumberingAfterBreak="0">
    <w:nsid w:val="031871BC"/>
    <w:multiLevelType w:val="multilevel"/>
    <w:tmpl w:val="031871BC"/>
    <w:lvl w:ilvl="0">
      <w:start w:val="1"/>
      <w:numFmt w:val="bullet"/>
      <w:pStyle w:val="RFCListBullet"/>
      <w:lvlText w:val="o"/>
      <w:lvlJc w:val="left"/>
      <w:pPr>
        <w:tabs>
          <w:tab w:val="left" w:pos="864"/>
        </w:tabs>
        <w:ind w:left="864" w:hanging="432"/>
      </w:pPr>
      <w:rPr>
        <w:rFonts w:ascii="Courier New" w:hAnsi="Courier New"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1" w15:restartNumberingAfterBreak="0">
    <w:nsid w:val="23EC526E"/>
    <w:multiLevelType w:val="multilevel"/>
    <w:tmpl w:val="23EC526E"/>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0"/>
        <w:szCs w:val="0"/>
        <w:u w:val="none" w:color="000000"/>
        <w:shd w:val="clear" w:color="000000" w:fill="000000"/>
        <w:vertAlign w:val="baseline"/>
        <w:lang w:val="zh-CN" w:eastAsia="zh-CN" w:bidi="zh-CN"/>
        <w14:shadow w14:blurRad="0" w14:dist="0" w14:dir="0" w14:sx="0" w14:sy="0" w14:kx="0" w14:ky="0" w14:algn="none">
          <w14:srgbClr w14:val="000000"/>
        </w14:shadow>
      </w:rPr>
    </w:lvl>
    <w:lvl w:ilvl="1">
      <w:start w:val="1"/>
      <w:numFmt w:val="decimal"/>
      <w:pStyle w:val="RFCAppH1"/>
      <w:suff w:val="nothing"/>
      <w:lvlText w:val="%1.%2. "/>
      <w:lvlJc w:val="left"/>
      <w:pPr>
        <w:ind w:left="0" w:firstLine="0"/>
      </w:pPr>
      <w:rPr>
        <w:rFonts w:hint="default"/>
      </w:rPr>
    </w:lvl>
    <w:lvl w:ilvl="2">
      <w:start w:val="1"/>
      <w:numFmt w:val="decimal"/>
      <w:pStyle w:val="RFCAppH2"/>
      <w:suff w:val="nothing"/>
      <w:lvlText w:val="%1.%2.%3. "/>
      <w:lvlJc w:val="left"/>
      <w:pPr>
        <w:ind w:left="0" w:firstLine="0"/>
      </w:pPr>
      <w:rPr>
        <w:rFonts w:hint="default"/>
      </w:rPr>
    </w:lvl>
    <w:lvl w:ilvl="3">
      <w:start w:val="1"/>
      <w:numFmt w:val="decimal"/>
      <w:pStyle w:val="RFCAppH3"/>
      <w:suff w:val="nothing"/>
      <w:lvlText w:val="%1.%2.%3.%4. "/>
      <w:lvlJc w:val="left"/>
      <w:pPr>
        <w:ind w:left="0" w:firstLine="0"/>
      </w:pPr>
      <w:rPr>
        <w:rFonts w:hint="default"/>
      </w:rPr>
    </w:lvl>
    <w:lvl w:ilvl="4">
      <w:start w:val="1"/>
      <w:numFmt w:val="decimal"/>
      <w:pStyle w:val="RFCAppH4"/>
      <w:suff w:val="nothing"/>
      <w:lvlText w:val="%1.%2.%3.%4.%5. "/>
      <w:lvlJc w:val="left"/>
      <w:pPr>
        <w:ind w:left="0" w:firstLine="0"/>
      </w:pPr>
      <w:rPr>
        <w:rFonts w:hint="default"/>
      </w:rPr>
    </w:lvl>
    <w:lvl w:ilvl="5">
      <w:start w:val="1"/>
      <w:numFmt w:val="decimal"/>
      <w:pStyle w:val="RFCAppH5"/>
      <w:suff w:val="nothing"/>
      <w:lvlText w:val="%1.%2.%3.%4.%5.%6. "/>
      <w:lvlJc w:val="left"/>
      <w:pPr>
        <w:ind w:left="0" w:firstLine="0"/>
      </w:pPr>
      <w:rPr>
        <w:rFonts w:hint="default"/>
      </w:rPr>
    </w:lvl>
    <w:lvl w:ilvl="6">
      <w:start w:val="1"/>
      <w:numFmt w:val="lowerRoman"/>
      <w:lvlText w:val="%7)"/>
      <w:lvlJc w:val="right"/>
      <w:pPr>
        <w:tabs>
          <w:tab w:val="left" w:pos="1296"/>
        </w:tabs>
        <w:ind w:left="1296" w:hanging="288"/>
      </w:pPr>
      <w:rPr>
        <w:rFonts w:hint="default"/>
      </w:rPr>
    </w:lvl>
    <w:lvl w:ilvl="7">
      <w:start w:val="1"/>
      <w:numFmt w:val="lowerLetter"/>
      <w:lvlText w:val="%8."/>
      <w:lvlJc w:val="left"/>
      <w:pPr>
        <w:tabs>
          <w:tab w:val="left" w:pos="1728"/>
        </w:tabs>
        <w:ind w:left="1440" w:hanging="432"/>
      </w:pPr>
      <w:rPr>
        <w:rFonts w:hint="default"/>
      </w:rPr>
    </w:lvl>
    <w:lvl w:ilvl="8">
      <w:start w:val="1"/>
      <w:numFmt w:val="lowerRoman"/>
      <w:lvlText w:val="%9."/>
      <w:lvlJc w:val="right"/>
      <w:pPr>
        <w:tabs>
          <w:tab w:val="left" w:pos="1584"/>
        </w:tabs>
        <w:ind w:left="1584" w:hanging="144"/>
      </w:pPr>
      <w:rPr>
        <w:rFonts w:hint="default"/>
      </w:rPr>
    </w:lvl>
  </w:abstractNum>
  <w:abstractNum w:abstractNumId="12" w15:restartNumberingAfterBreak="0">
    <w:nsid w:val="2690099D"/>
    <w:multiLevelType w:val="multilevel"/>
    <w:tmpl w:val="2690099D"/>
    <w:lvl w:ilvl="0">
      <w:start w:val="1"/>
      <w:numFmt w:val="upperLetter"/>
      <w:pStyle w:val="RFCApp"/>
      <w:suff w:val="space"/>
      <w:lvlText w:val="Appendix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29DA463F"/>
    <w:multiLevelType w:val="multilevel"/>
    <w:tmpl w:val="29DA463F"/>
    <w:lvl w:ilvl="0">
      <w:start w:val="1"/>
      <w:numFmt w:val="decimal"/>
      <w:pStyle w:val="RFCListNumbered"/>
      <w:lvlText w:val="%1."/>
      <w:lvlJc w:val="left"/>
      <w:pPr>
        <w:tabs>
          <w:tab w:val="left" w:pos="864"/>
        </w:tabs>
        <w:ind w:left="864" w:hanging="432"/>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4" w15:restartNumberingAfterBreak="0">
    <w:nsid w:val="2B8E2D40"/>
    <w:multiLevelType w:val="multilevel"/>
    <w:tmpl w:val="2B8E2D40"/>
    <w:lvl w:ilvl="0">
      <w:start w:val="1"/>
      <w:numFmt w:val="decimal"/>
      <w:pStyle w:val="1"/>
      <w:suff w:val="nothing"/>
      <w:lvlText w:val="%1. "/>
      <w:lvlJc w:val="left"/>
      <w:pPr>
        <w:ind w:left="432" w:hanging="432"/>
      </w:pPr>
      <w:rPr>
        <w:rFonts w:hint="default"/>
      </w:rPr>
    </w:lvl>
    <w:lvl w:ilvl="1">
      <w:start w:val="1"/>
      <w:numFmt w:val="decimal"/>
      <w:pStyle w:val="21"/>
      <w:suff w:val="nothing"/>
      <w:lvlText w:val="%1.%2. "/>
      <w:lvlJc w:val="left"/>
      <w:pPr>
        <w:ind w:left="432" w:hanging="432"/>
      </w:pPr>
      <w:rPr>
        <w:rFonts w:hint="default"/>
      </w:rPr>
    </w:lvl>
    <w:lvl w:ilvl="2">
      <w:start w:val="1"/>
      <w:numFmt w:val="decimal"/>
      <w:pStyle w:val="31"/>
      <w:suff w:val="nothing"/>
      <w:lvlText w:val="%1.%2.%3. "/>
      <w:lvlJc w:val="left"/>
      <w:pPr>
        <w:ind w:left="432" w:hanging="432"/>
      </w:pPr>
      <w:rPr>
        <w:rFonts w:hint="default"/>
      </w:rPr>
    </w:lvl>
    <w:lvl w:ilvl="3">
      <w:start w:val="1"/>
      <w:numFmt w:val="decimal"/>
      <w:pStyle w:val="41"/>
      <w:suff w:val="nothing"/>
      <w:lvlText w:val="%1.%2.%3.%4. "/>
      <w:lvlJc w:val="left"/>
      <w:pPr>
        <w:ind w:left="432" w:hanging="432"/>
      </w:pPr>
      <w:rPr>
        <w:rFonts w:hint="default"/>
      </w:rPr>
    </w:lvl>
    <w:lvl w:ilvl="4">
      <w:start w:val="1"/>
      <w:numFmt w:val="decimal"/>
      <w:pStyle w:val="51"/>
      <w:suff w:val="nothing"/>
      <w:lvlText w:val="%1.%2.%3.%4.%5. "/>
      <w:lvlJc w:val="left"/>
      <w:pPr>
        <w:ind w:left="432" w:hanging="432"/>
      </w:pPr>
      <w:rPr>
        <w:rFonts w:hint="default"/>
      </w:rPr>
    </w:lvl>
    <w:lvl w:ilvl="5">
      <w:start w:val="1"/>
      <w:numFmt w:val="decimal"/>
      <w:pStyle w:val="6"/>
      <w:suff w:val="nothing"/>
      <w:lvlText w:val="%1.%2.%3.%4.%5.%6. "/>
      <w:lvlJc w:val="left"/>
      <w:pPr>
        <w:ind w:left="432" w:hanging="432"/>
      </w:pPr>
      <w:rPr>
        <w:rFonts w:hint="default"/>
      </w:rPr>
    </w:lvl>
    <w:lvl w:ilvl="6">
      <w:start w:val="1"/>
      <w:numFmt w:val="decimal"/>
      <w:pStyle w:val="7"/>
      <w:suff w:val="nothing"/>
      <w:lvlText w:val="%1.%2.%3.%4.%5.%6.%7. "/>
      <w:lvlJc w:val="left"/>
      <w:pPr>
        <w:ind w:left="432" w:hanging="432"/>
      </w:pPr>
      <w:rPr>
        <w:rFonts w:hint="default"/>
      </w:rPr>
    </w:lvl>
    <w:lvl w:ilvl="7">
      <w:start w:val="1"/>
      <w:numFmt w:val="decimal"/>
      <w:pStyle w:val="8"/>
      <w:suff w:val="nothing"/>
      <w:lvlText w:val="%1.%2.%3.%4.%5.%6.%7.%8. "/>
      <w:lvlJc w:val="left"/>
      <w:pPr>
        <w:ind w:left="432" w:hanging="432"/>
      </w:pPr>
      <w:rPr>
        <w:rFonts w:hint="default"/>
      </w:rPr>
    </w:lvl>
    <w:lvl w:ilvl="8">
      <w:start w:val="1"/>
      <w:numFmt w:val="decimal"/>
      <w:pStyle w:val="9"/>
      <w:suff w:val="nothing"/>
      <w:lvlText w:val="%1.%2.%3.%4.%5.%6.%7.%8.%9. "/>
      <w:lvlJc w:val="left"/>
      <w:pPr>
        <w:ind w:left="432" w:hanging="432"/>
      </w:pPr>
      <w:rPr>
        <w:rFonts w:hint="default"/>
      </w:rPr>
    </w:lvl>
  </w:abstractNum>
  <w:abstractNum w:abstractNumId="15" w15:restartNumberingAfterBreak="0">
    <w:nsid w:val="4D4104DF"/>
    <w:multiLevelType w:val="multilevel"/>
    <w:tmpl w:val="4D4104DF"/>
    <w:lvl w:ilvl="0">
      <w:start w:val="1"/>
      <w:numFmt w:val="decimal"/>
      <w:pStyle w:val="RFCReferences"/>
      <w:lvlText w:val="[%1]"/>
      <w:lvlJc w:val="left"/>
      <w:pPr>
        <w:tabs>
          <w:tab w:val="left" w:pos="1296"/>
        </w:tabs>
        <w:ind w:left="1296" w:hanging="864"/>
      </w:pPr>
      <w:rPr>
        <w:rFonts w:hint="default"/>
      </w:rPr>
    </w:lvl>
    <w:lvl w:ilvl="1">
      <w:start w:val="1"/>
      <w:numFmt w:val="lowerLetter"/>
      <w:lvlText w:val="%2."/>
      <w:lvlJc w:val="left"/>
      <w:pPr>
        <w:tabs>
          <w:tab w:val="left" w:pos="1872"/>
        </w:tabs>
        <w:ind w:left="1872" w:hanging="360"/>
      </w:pPr>
    </w:lvl>
    <w:lvl w:ilvl="2">
      <w:start w:val="1"/>
      <w:numFmt w:val="lowerRoman"/>
      <w:lvlText w:val="%3."/>
      <w:lvlJc w:val="right"/>
      <w:pPr>
        <w:tabs>
          <w:tab w:val="left" w:pos="2592"/>
        </w:tabs>
        <w:ind w:left="2592" w:hanging="180"/>
      </w:pPr>
    </w:lvl>
    <w:lvl w:ilvl="3">
      <w:start w:val="1"/>
      <w:numFmt w:val="decimal"/>
      <w:lvlText w:val="%4."/>
      <w:lvlJc w:val="left"/>
      <w:pPr>
        <w:tabs>
          <w:tab w:val="left" w:pos="3312"/>
        </w:tabs>
        <w:ind w:left="3312" w:hanging="360"/>
      </w:pPr>
    </w:lvl>
    <w:lvl w:ilvl="4">
      <w:start w:val="1"/>
      <w:numFmt w:val="lowerLetter"/>
      <w:lvlText w:val="%5."/>
      <w:lvlJc w:val="left"/>
      <w:pPr>
        <w:tabs>
          <w:tab w:val="left" w:pos="4032"/>
        </w:tabs>
        <w:ind w:left="4032" w:hanging="360"/>
      </w:pPr>
    </w:lvl>
    <w:lvl w:ilvl="5">
      <w:start w:val="1"/>
      <w:numFmt w:val="lowerRoman"/>
      <w:lvlText w:val="%6."/>
      <w:lvlJc w:val="right"/>
      <w:pPr>
        <w:tabs>
          <w:tab w:val="left" w:pos="4752"/>
        </w:tabs>
        <w:ind w:left="4752" w:hanging="180"/>
      </w:pPr>
    </w:lvl>
    <w:lvl w:ilvl="6">
      <w:start w:val="1"/>
      <w:numFmt w:val="decimal"/>
      <w:lvlText w:val="%7."/>
      <w:lvlJc w:val="left"/>
      <w:pPr>
        <w:tabs>
          <w:tab w:val="left" w:pos="5472"/>
        </w:tabs>
        <w:ind w:left="5472" w:hanging="360"/>
      </w:pPr>
    </w:lvl>
    <w:lvl w:ilvl="7">
      <w:start w:val="1"/>
      <w:numFmt w:val="lowerLetter"/>
      <w:lvlText w:val="%8."/>
      <w:lvlJc w:val="left"/>
      <w:pPr>
        <w:tabs>
          <w:tab w:val="left" w:pos="6192"/>
        </w:tabs>
        <w:ind w:left="6192" w:hanging="360"/>
      </w:pPr>
    </w:lvl>
    <w:lvl w:ilvl="8">
      <w:start w:val="1"/>
      <w:numFmt w:val="lowerRoman"/>
      <w:lvlText w:val="%9."/>
      <w:lvlJc w:val="right"/>
      <w:pPr>
        <w:tabs>
          <w:tab w:val="left" w:pos="6912"/>
        </w:tabs>
        <w:ind w:left="6912" w:hanging="180"/>
      </w:pPr>
    </w:lvl>
  </w:abstractNum>
  <w:abstractNum w:abstractNumId="16" w15:restartNumberingAfterBreak="0">
    <w:nsid w:val="785815BC"/>
    <w:multiLevelType w:val="multilevel"/>
    <w:tmpl w:val="785815BC"/>
    <w:lvl w:ilvl="0">
      <w:start w:val="1"/>
      <w:numFmt w:val="decimal"/>
      <w:pStyle w:val="a1"/>
      <w:lvlText w:val="Figure %1"/>
      <w:lvlJc w:val="left"/>
      <w:pPr>
        <w:tabs>
          <w:tab w:val="left" w:pos="0"/>
        </w:tabs>
        <w:ind w:left="432" w:firstLine="0"/>
      </w:pPr>
      <w:rPr>
        <w:rFonts w:ascii="Courier New" w:hAnsi="Courier New" w:cs="Times New Roman" w:hint="default"/>
        <w:b w:val="0"/>
        <w:bCs w:val="0"/>
        <w:i w:val="0"/>
        <w:iCs w:val="0"/>
        <w:caps w:val="0"/>
        <w:smallCaps w:val="0"/>
        <w:strike w:val="0"/>
        <w:dstrike w:val="0"/>
        <w:snapToGrid w:val="0"/>
        <w:vanish w:val="0"/>
        <w:color w:val="000000"/>
        <w:spacing w:val="0"/>
        <w:w w:val="0"/>
        <w:kern w:val="0"/>
        <w:position w:val="0"/>
        <w:sz w:val="24"/>
        <w:szCs w:val="24"/>
        <w:u w:val="none" w:color="000000"/>
        <w:shd w:val="clear" w:color="000000" w:fill="000000"/>
        <w:vertAlign w:val="baseline"/>
        <w:lang w:val="zh-CN" w:eastAsia="zh-CN" w:bidi="zh-CN"/>
        <w14:shadow w14:blurRad="0" w14:dist="0" w14:dir="0" w14:sx="0" w14:sy="0" w14:kx="0" w14:ky="0" w14:algn="none">
          <w14:srgbClr w14:val="000000"/>
        </w14:shadow>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num w:numId="1">
    <w:abstractNumId w:val="14"/>
  </w:num>
  <w:num w:numId="2">
    <w:abstractNumId w:val="3"/>
  </w:num>
  <w:num w:numId="3">
    <w:abstractNumId w:val="5"/>
  </w:num>
  <w:num w:numId="4">
    <w:abstractNumId w:val="8"/>
  </w:num>
  <w:num w:numId="5">
    <w:abstractNumId w:val="16"/>
  </w:num>
  <w:num w:numId="6">
    <w:abstractNumId w:val="9"/>
  </w:num>
  <w:num w:numId="7">
    <w:abstractNumId w:val="6"/>
  </w:num>
  <w:num w:numId="8">
    <w:abstractNumId w:val="2"/>
  </w:num>
  <w:num w:numId="9">
    <w:abstractNumId w:val="7"/>
  </w:num>
  <w:num w:numId="10">
    <w:abstractNumId w:val="4"/>
  </w:num>
  <w:num w:numId="11">
    <w:abstractNumId w:val="1"/>
  </w:num>
  <w:num w:numId="12">
    <w:abstractNumId w:val="0"/>
  </w:num>
  <w:num w:numId="13">
    <w:abstractNumId w:val="15"/>
  </w:num>
  <w:num w:numId="14">
    <w:abstractNumId w:val="13"/>
  </w:num>
  <w:num w:numId="15">
    <w:abstractNumId w:val="12"/>
  </w:num>
  <w:num w:numId="16">
    <w:abstractNumId w:val="1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8FF"/>
    <w:rsid w:val="000017CE"/>
    <w:rsid w:val="000038E6"/>
    <w:rsid w:val="00006F69"/>
    <w:rsid w:val="00011C33"/>
    <w:rsid w:val="00012F0D"/>
    <w:rsid w:val="00013C75"/>
    <w:rsid w:val="0001519F"/>
    <w:rsid w:val="000155CF"/>
    <w:rsid w:val="0001664E"/>
    <w:rsid w:val="00017868"/>
    <w:rsid w:val="00020EDD"/>
    <w:rsid w:val="00022E89"/>
    <w:rsid w:val="00024DD1"/>
    <w:rsid w:val="00025251"/>
    <w:rsid w:val="00025FEB"/>
    <w:rsid w:val="0002607E"/>
    <w:rsid w:val="000264D5"/>
    <w:rsid w:val="0003095A"/>
    <w:rsid w:val="00032A65"/>
    <w:rsid w:val="00034BDD"/>
    <w:rsid w:val="00042ACC"/>
    <w:rsid w:val="00043F3F"/>
    <w:rsid w:val="000440BE"/>
    <w:rsid w:val="00045A33"/>
    <w:rsid w:val="00046556"/>
    <w:rsid w:val="00047C99"/>
    <w:rsid w:val="00050C22"/>
    <w:rsid w:val="00052D45"/>
    <w:rsid w:val="00055923"/>
    <w:rsid w:val="0005629D"/>
    <w:rsid w:val="000566F5"/>
    <w:rsid w:val="00057056"/>
    <w:rsid w:val="00061C58"/>
    <w:rsid w:val="00061E5D"/>
    <w:rsid w:val="00062562"/>
    <w:rsid w:val="00066588"/>
    <w:rsid w:val="00070703"/>
    <w:rsid w:val="00072E31"/>
    <w:rsid w:val="00073B3B"/>
    <w:rsid w:val="0007656C"/>
    <w:rsid w:val="00082A2C"/>
    <w:rsid w:val="00084606"/>
    <w:rsid w:val="000859E9"/>
    <w:rsid w:val="000936DF"/>
    <w:rsid w:val="00093D38"/>
    <w:rsid w:val="000A41D8"/>
    <w:rsid w:val="000B1845"/>
    <w:rsid w:val="000B1BEF"/>
    <w:rsid w:val="000C2A3A"/>
    <w:rsid w:val="000C4A3F"/>
    <w:rsid w:val="000C60C8"/>
    <w:rsid w:val="000D2E68"/>
    <w:rsid w:val="000D3058"/>
    <w:rsid w:val="000D3412"/>
    <w:rsid w:val="000D4D64"/>
    <w:rsid w:val="000D4DA4"/>
    <w:rsid w:val="000E0584"/>
    <w:rsid w:val="000E2C73"/>
    <w:rsid w:val="000E7CB7"/>
    <w:rsid w:val="000F1BB6"/>
    <w:rsid w:val="000F2288"/>
    <w:rsid w:val="000F2D89"/>
    <w:rsid w:val="000F4206"/>
    <w:rsid w:val="000F4C75"/>
    <w:rsid w:val="00100BDA"/>
    <w:rsid w:val="00101056"/>
    <w:rsid w:val="001024B5"/>
    <w:rsid w:val="0010341A"/>
    <w:rsid w:val="0010357E"/>
    <w:rsid w:val="0010654D"/>
    <w:rsid w:val="00107394"/>
    <w:rsid w:val="001112EF"/>
    <w:rsid w:val="00111B71"/>
    <w:rsid w:val="00114F68"/>
    <w:rsid w:val="00116DB5"/>
    <w:rsid w:val="001308AF"/>
    <w:rsid w:val="00135F4C"/>
    <w:rsid w:val="00145EA7"/>
    <w:rsid w:val="00145FB8"/>
    <w:rsid w:val="00146E66"/>
    <w:rsid w:val="00146F66"/>
    <w:rsid w:val="00147470"/>
    <w:rsid w:val="00147883"/>
    <w:rsid w:val="00152AA3"/>
    <w:rsid w:val="00155BE7"/>
    <w:rsid w:val="001566A0"/>
    <w:rsid w:val="00156C7B"/>
    <w:rsid w:val="001572AF"/>
    <w:rsid w:val="00160DC6"/>
    <w:rsid w:val="00162BAC"/>
    <w:rsid w:val="001639CC"/>
    <w:rsid w:val="00165574"/>
    <w:rsid w:val="00172999"/>
    <w:rsid w:val="00172A0F"/>
    <w:rsid w:val="0017574D"/>
    <w:rsid w:val="001804A3"/>
    <w:rsid w:val="001807B6"/>
    <w:rsid w:val="001807BF"/>
    <w:rsid w:val="0018125A"/>
    <w:rsid w:val="0018134A"/>
    <w:rsid w:val="0018278E"/>
    <w:rsid w:val="001871AB"/>
    <w:rsid w:val="001925E7"/>
    <w:rsid w:val="00193E37"/>
    <w:rsid w:val="00194571"/>
    <w:rsid w:val="0019497B"/>
    <w:rsid w:val="001964DC"/>
    <w:rsid w:val="00197519"/>
    <w:rsid w:val="00197833"/>
    <w:rsid w:val="001A0369"/>
    <w:rsid w:val="001A1EE2"/>
    <w:rsid w:val="001A2768"/>
    <w:rsid w:val="001A3018"/>
    <w:rsid w:val="001A3789"/>
    <w:rsid w:val="001A48EF"/>
    <w:rsid w:val="001A555E"/>
    <w:rsid w:val="001B237E"/>
    <w:rsid w:val="001B38D1"/>
    <w:rsid w:val="001B56A6"/>
    <w:rsid w:val="001B58C9"/>
    <w:rsid w:val="001B642E"/>
    <w:rsid w:val="001C3AFE"/>
    <w:rsid w:val="001C56D0"/>
    <w:rsid w:val="001D01B8"/>
    <w:rsid w:val="001D3A8D"/>
    <w:rsid w:val="001D3F40"/>
    <w:rsid w:val="001D4EF1"/>
    <w:rsid w:val="001D55EE"/>
    <w:rsid w:val="001D6AB1"/>
    <w:rsid w:val="001D7F5C"/>
    <w:rsid w:val="001E2222"/>
    <w:rsid w:val="001E3DE1"/>
    <w:rsid w:val="001E3E79"/>
    <w:rsid w:val="001E489A"/>
    <w:rsid w:val="001E4E52"/>
    <w:rsid w:val="001E6181"/>
    <w:rsid w:val="001E73E6"/>
    <w:rsid w:val="001E7BF1"/>
    <w:rsid w:val="001F394B"/>
    <w:rsid w:val="001F4F0D"/>
    <w:rsid w:val="001F50EC"/>
    <w:rsid w:val="001F6550"/>
    <w:rsid w:val="001F6C9B"/>
    <w:rsid w:val="001F6E04"/>
    <w:rsid w:val="001F741C"/>
    <w:rsid w:val="002001BD"/>
    <w:rsid w:val="002020FA"/>
    <w:rsid w:val="002022FC"/>
    <w:rsid w:val="00207DDC"/>
    <w:rsid w:val="0021028A"/>
    <w:rsid w:val="00211251"/>
    <w:rsid w:val="00211EAB"/>
    <w:rsid w:val="00221738"/>
    <w:rsid w:val="00221D76"/>
    <w:rsid w:val="00221F3B"/>
    <w:rsid w:val="00224ABF"/>
    <w:rsid w:val="002263B7"/>
    <w:rsid w:val="00227822"/>
    <w:rsid w:val="00231BB4"/>
    <w:rsid w:val="0023367E"/>
    <w:rsid w:val="00233B0C"/>
    <w:rsid w:val="002344D0"/>
    <w:rsid w:val="00234834"/>
    <w:rsid w:val="00234F19"/>
    <w:rsid w:val="00235006"/>
    <w:rsid w:val="0023607A"/>
    <w:rsid w:val="00236A59"/>
    <w:rsid w:val="00237595"/>
    <w:rsid w:val="00237697"/>
    <w:rsid w:val="0024082F"/>
    <w:rsid w:val="00240916"/>
    <w:rsid w:val="00240FED"/>
    <w:rsid w:val="00241869"/>
    <w:rsid w:val="002419CD"/>
    <w:rsid w:val="00246BF5"/>
    <w:rsid w:val="00254AEE"/>
    <w:rsid w:val="00254FD6"/>
    <w:rsid w:val="00260298"/>
    <w:rsid w:val="002613E7"/>
    <w:rsid w:val="00261CF2"/>
    <w:rsid w:val="0026294E"/>
    <w:rsid w:val="00263E96"/>
    <w:rsid w:val="00265B1E"/>
    <w:rsid w:val="0027026C"/>
    <w:rsid w:val="002705E0"/>
    <w:rsid w:val="00270D46"/>
    <w:rsid w:val="002741B9"/>
    <w:rsid w:val="00275C44"/>
    <w:rsid w:val="00276DE9"/>
    <w:rsid w:val="0027759C"/>
    <w:rsid w:val="002800E0"/>
    <w:rsid w:val="00280253"/>
    <w:rsid w:val="00283E8F"/>
    <w:rsid w:val="00284518"/>
    <w:rsid w:val="0028644C"/>
    <w:rsid w:val="002876FC"/>
    <w:rsid w:val="002908D1"/>
    <w:rsid w:val="00291216"/>
    <w:rsid w:val="002917BD"/>
    <w:rsid w:val="00291AB6"/>
    <w:rsid w:val="00293118"/>
    <w:rsid w:val="00293F69"/>
    <w:rsid w:val="0029471F"/>
    <w:rsid w:val="002A3626"/>
    <w:rsid w:val="002A3A5F"/>
    <w:rsid w:val="002A5634"/>
    <w:rsid w:val="002A707B"/>
    <w:rsid w:val="002A71F5"/>
    <w:rsid w:val="002B0380"/>
    <w:rsid w:val="002B0EEB"/>
    <w:rsid w:val="002B1977"/>
    <w:rsid w:val="002B24B3"/>
    <w:rsid w:val="002B6872"/>
    <w:rsid w:val="002B7EAA"/>
    <w:rsid w:val="002C1F42"/>
    <w:rsid w:val="002C2F19"/>
    <w:rsid w:val="002C4A4E"/>
    <w:rsid w:val="002D0217"/>
    <w:rsid w:val="002D0608"/>
    <w:rsid w:val="002D0DC9"/>
    <w:rsid w:val="002D1568"/>
    <w:rsid w:val="002D2F11"/>
    <w:rsid w:val="002E1F5F"/>
    <w:rsid w:val="002E2943"/>
    <w:rsid w:val="002E3974"/>
    <w:rsid w:val="002E3D9F"/>
    <w:rsid w:val="002E41B0"/>
    <w:rsid w:val="002E578B"/>
    <w:rsid w:val="002E581D"/>
    <w:rsid w:val="002E586B"/>
    <w:rsid w:val="002E5DA5"/>
    <w:rsid w:val="002F2DB6"/>
    <w:rsid w:val="002F361B"/>
    <w:rsid w:val="002F4789"/>
    <w:rsid w:val="002F4FD9"/>
    <w:rsid w:val="00300094"/>
    <w:rsid w:val="003007E6"/>
    <w:rsid w:val="0030239C"/>
    <w:rsid w:val="003038CA"/>
    <w:rsid w:val="00304763"/>
    <w:rsid w:val="00304C0E"/>
    <w:rsid w:val="0030526D"/>
    <w:rsid w:val="00305B15"/>
    <w:rsid w:val="00306B27"/>
    <w:rsid w:val="00310F10"/>
    <w:rsid w:val="00311CE3"/>
    <w:rsid w:val="00316413"/>
    <w:rsid w:val="00316AC2"/>
    <w:rsid w:val="0031765D"/>
    <w:rsid w:val="0032205E"/>
    <w:rsid w:val="00322776"/>
    <w:rsid w:val="00324867"/>
    <w:rsid w:val="00324C5B"/>
    <w:rsid w:val="003256BD"/>
    <w:rsid w:val="00326D00"/>
    <w:rsid w:val="00330A56"/>
    <w:rsid w:val="00330A6E"/>
    <w:rsid w:val="00331D9D"/>
    <w:rsid w:val="003349FE"/>
    <w:rsid w:val="00334C43"/>
    <w:rsid w:val="00341FFA"/>
    <w:rsid w:val="00342A68"/>
    <w:rsid w:val="00345474"/>
    <w:rsid w:val="00346F23"/>
    <w:rsid w:val="00351259"/>
    <w:rsid w:val="00352EC0"/>
    <w:rsid w:val="00353281"/>
    <w:rsid w:val="003565AA"/>
    <w:rsid w:val="00357EC0"/>
    <w:rsid w:val="00362A4E"/>
    <w:rsid w:val="00364225"/>
    <w:rsid w:val="00364D9E"/>
    <w:rsid w:val="00366E20"/>
    <w:rsid w:val="00366E77"/>
    <w:rsid w:val="003749F5"/>
    <w:rsid w:val="003755C4"/>
    <w:rsid w:val="00383020"/>
    <w:rsid w:val="00385E11"/>
    <w:rsid w:val="003911DC"/>
    <w:rsid w:val="003928D7"/>
    <w:rsid w:val="00393A00"/>
    <w:rsid w:val="00393FA3"/>
    <w:rsid w:val="00396CDC"/>
    <w:rsid w:val="00397AD2"/>
    <w:rsid w:val="003A1329"/>
    <w:rsid w:val="003A2D6A"/>
    <w:rsid w:val="003A371F"/>
    <w:rsid w:val="003A5FD9"/>
    <w:rsid w:val="003A6EA4"/>
    <w:rsid w:val="003B156D"/>
    <w:rsid w:val="003B2039"/>
    <w:rsid w:val="003B3D19"/>
    <w:rsid w:val="003B7AF6"/>
    <w:rsid w:val="003C2824"/>
    <w:rsid w:val="003C2B6E"/>
    <w:rsid w:val="003C429A"/>
    <w:rsid w:val="003C6802"/>
    <w:rsid w:val="003C7575"/>
    <w:rsid w:val="003D0C74"/>
    <w:rsid w:val="003D38BC"/>
    <w:rsid w:val="003D56C0"/>
    <w:rsid w:val="003D6FE6"/>
    <w:rsid w:val="003D74B8"/>
    <w:rsid w:val="003D7A1E"/>
    <w:rsid w:val="003E01CB"/>
    <w:rsid w:val="003E4C16"/>
    <w:rsid w:val="003E668F"/>
    <w:rsid w:val="003E7D69"/>
    <w:rsid w:val="003F0C09"/>
    <w:rsid w:val="003F1915"/>
    <w:rsid w:val="003F5A23"/>
    <w:rsid w:val="003F7908"/>
    <w:rsid w:val="003F7DA5"/>
    <w:rsid w:val="00400571"/>
    <w:rsid w:val="00400A9D"/>
    <w:rsid w:val="00403BC2"/>
    <w:rsid w:val="00403DD9"/>
    <w:rsid w:val="00406B4B"/>
    <w:rsid w:val="00410482"/>
    <w:rsid w:val="00412AC1"/>
    <w:rsid w:val="0041556F"/>
    <w:rsid w:val="004155A7"/>
    <w:rsid w:val="0042235C"/>
    <w:rsid w:val="004244BA"/>
    <w:rsid w:val="00424D96"/>
    <w:rsid w:val="00426A67"/>
    <w:rsid w:val="00427E81"/>
    <w:rsid w:val="00434F18"/>
    <w:rsid w:val="0043567C"/>
    <w:rsid w:val="0043581C"/>
    <w:rsid w:val="004359FC"/>
    <w:rsid w:val="00436BB2"/>
    <w:rsid w:val="00437178"/>
    <w:rsid w:val="00444B78"/>
    <w:rsid w:val="00445A30"/>
    <w:rsid w:val="00446D94"/>
    <w:rsid w:val="00450D08"/>
    <w:rsid w:val="00451481"/>
    <w:rsid w:val="004538BC"/>
    <w:rsid w:val="004538EF"/>
    <w:rsid w:val="004546DB"/>
    <w:rsid w:val="00456DCC"/>
    <w:rsid w:val="00456F7C"/>
    <w:rsid w:val="00457543"/>
    <w:rsid w:val="00461A71"/>
    <w:rsid w:val="004622C5"/>
    <w:rsid w:val="004630DE"/>
    <w:rsid w:val="004631F4"/>
    <w:rsid w:val="004645E0"/>
    <w:rsid w:val="00465388"/>
    <w:rsid w:val="00465A1B"/>
    <w:rsid w:val="00465AC6"/>
    <w:rsid w:val="00474211"/>
    <w:rsid w:val="00474462"/>
    <w:rsid w:val="00476AB9"/>
    <w:rsid w:val="00477CCC"/>
    <w:rsid w:val="004814DE"/>
    <w:rsid w:val="0048240F"/>
    <w:rsid w:val="00492282"/>
    <w:rsid w:val="00495AE7"/>
    <w:rsid w:val="004965DE"/>
    <w:rsid w:val="004A1A09"/>
    <w:rsid w:val="004A409F"/>
    <w:rsid w:val="004A4264"/>
    <w:rsid w:val="004A595F"/>
    <w:rsid w:val="004A6585"/>
    <w:rsid w:val="004A737F"/>
    <w:rsid w:val="004B33CB"/>
    <w:rsid w:val="004B4A07"/>
    <w:rsid w:val="004B4D96"/>
    <w:rsid w:val="004B54F1"/>
    <w:rsid w:val="004B5F67"/>
    <w:rsid w:val="004B66B2"/>
    <w:rsid w:val="004B7455"/>
    <w:rsid w:val="004C0EA6"/>
    <w:rsid w:val="004C1D77"/>
    <w:rsid w:val="004C386D"/>
    <w:rsid w:val="004C4126"/>
    <w:rsid w:val="004C73B4"/>
    <w:rsid w:val="004C740E"/>
    <w:rsid w:val="004D2417"/>
    <w:rsid w:val="004D789F"/>
    <w:rsid w:val="004E23C8"/>
    <w:rsid w:val="004E25F7"/>
    <w:rsid w:val="004E6AB5"/>
    <w:rsid w:val="004F02F6"/>
    <w:rsid w:val="004F0451"/>
    <w:rsid w:val="004F15FD"/>
    <w:rsid w:val="004F35DF"/>
    <w:rsid w:val="004F3FBF"/>
    <w:rsid w:val="004F510A"/>
    <w:rsid w:val="004F73D6"/>
    <w:rsid w:val="004F7FDC"/>
    <w:rsid w:val="005010FF"/>
    <w:rsid w:val="00502972"/>
    <w:rsid w:val="0050350D"/>
    <w:rsid w:val="005037AC"/>
    <w:rsid w:val="00504BB4"/>
    <w:rsid w:val="005058DD"/>
    <w:rsid w:val="00507FD8"/>
    <w:rsid w:val="005101A2"/>
    <w:rsid w:val="00511103"/>
    <w:rsid w:val="00511245"/>
    <w:rsid w:val="00512B30"/>
    <w:rsid w:val="00513C89"/>
    <w:rsid w:val="00514A3B"/>
    <w:rsid w:val="00516175"/>
    <w:rsid w:val="005232E7"/>
    <w:rsid w:val="00526A5D"/>
    <w:rsid w:val="0052735F"/>
    <w:rsid w:val="00530ABD"/>
    <w:rsid w:val="00531239"/>
    <w:rsid w:val="00531FF9"/>
    <w:rsid w:val="00532990"/>
    <w:rsid w:val="00541ED5"/>
    <w:rsid w:val="005467F5"/>
    <w:rsid w:val="00551295"/>
    <w:rsid w:val="00552145"/>
    <w:rsid w:val="005556DE"/>
    <w:rsid w:val="005557F2"/>
    <w:rsid w:val="0055672F"/>
    <w:rsid w:val="0056034D"/>
    <w:rsid w:val="005605C0"/>
    <w:rsid w:val="00560A72"/>
    <w:rsid w:val="00561151"/>
    <w:rsid w:val="005613B7"/>
    <w:rsid w:val="00564AA2"/>
    <w:rsid w:val="0056529E"/>
    <w:rsid w:val="00566FD5"/>
    <w:rsid w:val="00572E6C"/>
    <w:rsid w:val="00581197"/>
    <w:rsid w:val="00581409"/>
    <w:rsid w:val="00581ABE"/>
    <w:rsid w:val="00585315"/>
    <w:rsid w:val="00585F13"/>
    <w:rsid w:val="00587F83"/>
    <w:rsid w:val="0059118C"/>
    <w:rsid w:val="00592A24"/>
    <w:rsid w:val="005937C8"/>
    <w:rsid w:val="005939DE"/>
    <w:rsid w:val="00594C8E"/>
    <w:rsid w:val="00595B23"/>
    <w:rsid w:val="00595E8E"/>
    <w:rsid w:val="00597094"/>
    <w:rsid w:val="005975A3"/>
    <w:rsid w:val="00597ACE"/>
    <w:rsid w:val="005A1504"/>
    <w:rsid w:val="005A4A37"/>
    <w:rsid w:val="005A5FCC"/>
    <w:rsid w:val="005A7773"/>
    <w:rsid w:val="005A78DE"/>
    <w:rsid w:val="005B1400"/>
    <w:rsid w:val="005B57D1"/>
    <w:rsid w:val="005C03FF"/>
    <w:rsid w:val="005C4303"/>
    <w:rsid w:val="005C6437"/>
    <w:rsid w:val="005C65A7"/>
    <w:rsid w:val="005D3968"/>
    <w:rsid w:val="005D4317"/>
    <w:rsid w:val="005E13F3"/>
    <w:rsid w:val="005E46C2"/>
    <w:rsid w:val="005F0547"/>
    <w:rsid w:val="005F0BE3"/>
    <w:rsid w:val="005F1D39"/>
    <w:rsid w:val="005F21BE"/>
    <w:rsid w:val="00603A9B"/>
    <w:rsid w:val="00604E05"/>
    <w:rsid w:val="00605243"/>
    <w:rsid w:val="006109DA"/>
    <w:rsid w:val="00613138"/>
    <w:rsid w:val="00613234"/>
    <w:rsid w:val="00614810"/>
    <w:rsid w:val="006148C6"/>
    <w:rsid w:val="0061496A"/>
    <w:rsid w:val="00615031"/>
    <w:rsid w:val="006160F9"/>
    <w:rsid w:val="00616599"/>
    <w:rsid w:val="00625B5A"/>
    <w:rsid w:val="00630EE3"/>
    <w:rsid w:val="0063752C"/>
    <w:rsid w:val="0064135D"/>
    <w:rsid w:val="00642655"/>
    <w:rsid w:val="00645388"/>
    <w:rsid w:val="00647133"/>
    <w:rsid w:val="0064729C"/>
    <w:rsid w:val="006472B9"/>
    <w:rsid w:val="006521EE"/>
    <w:rsid w:val="0065279E"/>
    <w:rsid w:val="00656A8F"/>
    <w:rsid w:val="00657570"/>
    <w:rsid w:val="00657594"/>
    <w:rsid w:val="0066399D"/>
    <w:rsid w:val="0066688F"/>
    <w:rsid w:val="006677A8"/>
    <w:rsid w:val="006700E2"/>
    <w:rsid w:val="006711BE"/>
    <w:rsid w:val="0067277B"/>
    <w:rsid w:val="006758B9"/>
    <w:rsid w:val="00675AFB"/>
    <w:rsid w:val="00675C09"/>
    <w:rsid w:val="006825AC"/>
    <w:rsid w:val="00683FBF"/>
    <w:rsid w:val="00685C5A"/>
    <w:rsid w:val="00685CD5"/>
    <w:rsid w:val="00686475"/>
    <w:rsid w:val="0068778C"/>
    <w:rsid w:val="00691AF0"/>
    <w:rsid w:val="00696527"/>
    <w:rsid w:val="006966E2"/>
    <w:rsid w:val="006976D0"/>
    <w:rsid w:val="006A060A"/>
    <w:rsid w:val="006A160C"/>
    <w:rsid w:val="006A1998"/>
    <w:rsid w:val="006A2010"/>
    <w:rsid w:val="006A2A49"/>
    <w:rsid w:val="006A41AA"/>
    <w:rsid w:val="006A68AC"/>
    <w:rsid w:val="006A74C7"/>
    <w:rsid w:val="006B2726"/>
    <w:rsid w:val="006B6757"/>
    <w:rsid w:val="006B68BC"/>
    <w:rsid w:val="006C094D"/>
    <w:rsid w:val="006C2D4D"/>
    <w:rsid w:val="006C3558"/>
    <w:rsid w:val="006C5922"/>
    <w:rsid w:val="006D0C16"/>
    <w:rsid w:val="006D2C45"/>
    <w:rsid w:val="006D3954"/>
    <w:rsid w:val="006D4531"/>
    <w:rsid w:val="006D5863"/>
    <w:rsid w:val="006D5DE5"/>
    <w:rsid w:val="006D7E50"/>
    <w:rsid w:val="006D7E62"/>
    <w:rsid w:val="006E1129"/>
    <w:rsid w:val="006E1AC3"/>
    <w:rsid w:val="006E1D58"/>
    <w:rsid w:val="006E2036"/>
    <w:rsid w:val="006E35C3"/>
    <w:rsid w:val="006E3627"/>
    <w:rsid w:val="006E437F"/>
    <w:rsid w:val="006E47D5"/>
    <w:rsid w:val="006E5AAF"/>
    <w:rsid w:val="006E6913"/>
    <w:rsid w:val="006E7BDA"/>
    <w:rsid w:val="006F02A2"/>
    <w:rsid w:val="006F2D73"/>
    <w:rsid w:val="006F4076"/>
    <w:rsid w:val="006F4C38"/>
    <w:rsid w:val="006F6237"/>
    <w:rsid w:val="006F6F19"/>
    <w:rsid w:val="0070009D"/>
    <w:rsid w:val="0070079D"/>
    <w:rsid w:val="0070364E"/>
    <w:rsid w:val="00704250"/>
    <w:rsid w:val="007049BF"/>
    <w:rsid w:val="00711A2C"/>
    <w:rsid w:val="007124AB"/>
    <w:rsid w:val="00713412"/>
    <w:rsid w:val="00715740"/>
    <w:rsid w:val="0071624B"/>
    <w:rsid w:val="007177E1"/>
    <w:rsid w:val="007200BA"/>
    <w:rsid w:val="0072225C"/>
    <w:rsid w:val="00722981"/>
    <w:rsid w:val="007240F6"/>
    <w:rsid w:val="00725E8E"/>
    <w:rsid w:val="00727841"/>
    <w:rsid w:val="00732957"/>
    <w:rsid w:val="00732A8A"/>
    <w:rsid w:val="00733757"/>
    <w:rsid w:val="00734C7D"/>
    <w:rsid w:val="00735113"/>
    <w:rsid w:val="00742514"/>
    <w:rsid w:val="00743547"/>
    <w:rsid w:val="0075042C"/>
    <w:rsid w:val="00750C66"/>
    <w:rsid w:val="00752A39"/>
    <w:rsid w:val="007535B4"/>
    <w:rsid w:val="00753DF3"/>
    <w:rsid w:val="007547F1"/>
    <w:rsid w:val="00756310"/>
    <w:rsid w:val="00757691"/>
    <w:rsid w:val="007650D3"/>
    <w:rsid w:val="00765772"/>
    <w:rsid w:val="00766313"/>
    <w:rsid w:val="00767185"/>
    <w:rsid w:val="00767CA3"/>
    <w:rsid w:val="0077080F"/>
    <w:rsid w:val="00771113"/>
    <w:rsid w:val="007746F0"/>
    <w:rsid w:val="00776578"/>
    <w:rsid w:val="00777517"/>
    <w:rsid w:val="00780F7F"/>
    <w:rsid w:val="0078104B"/>
    <w:rsid w:val="007825A7"/>
    <w:rsid w:val="00782C21"/>
    <w:rsid w:val="00782D41"/>
    <w:rsid w:val="0078494F"/>
    <w:rsid w:val="00787482"/>
    <w:rsid w:val="00794DBD"/>
    <w:rsid w:val="0079547E"/>
    <w:rsid w:val="00796003"/>
    <w:rsid w:val="007A01B5"/>
    <w:rsid w:val="007A52A6"/>
    <w:rsid w:val="007A64CF"/>
    <w:rsid w:val="007B12D6"/>
    <w:rsid w:val="007B1D43"/>
    <w:rsid w:val="007B2439"/>
    <w:rsid w:val="007B2B50"/>
    <w:rsid w:val="007C183A"/>
    <w:rsid w:val="007C18A4"/>
    <w:rsid w:val="007C1A5C"/>
    <w:rsid w:val="007C2D58"/>
    <w:rsid w:val="007C4213"/>
    <w:rsid w:val="007C4721"/>
    <w:rsid w:val="007C4BA9"/>
    <w:rsid w:val="007C5421"/>
    <w:rsid w:val="007D1124"/>
    <w:rsid w:val="007D2634"/>
    <w:rsid w:val="007D2F46"/>
    <w:rsid w:val="007D525E"/>
    <w:rsid w:val="007D61D1"/>
    <w:rsid w:val="007E0363"/>
    <w:rsid w:val="007E05DA"/>
    <w:rsid w:val="007E2A4B"/>
    <w:rsid w:val="007E33B0"/>
    <w:rsid w:val="007E7992"/>
    <w:rsid w:val="007F1595"/>
    <w:rsid w:val="007F2280"/>
    <w:rsid w:val="007F7864"/>
    <w:rsid w:val="007F7886"/>
    <w:rsid w:val="007F7DB5"/>
    <w:rsid w:val="008005B7"/>
    <w:rsid w:val="008026AF"/>
    <w:rsid w:val="00802879"/>
    <w:rsid w:val="00803157"/>
    <w:rsid w:val="00803480"/>
    <w:rsid w:val="00803AE2"/>
    <w:rsid w:val="00804077"/>
    <w:rsid w:val="00804F21"/>
    <w:rsid w:val="008122D3"/>
    <w:rsid w:val="00812F2F"/>
    <w:rsid w:val="0081357B"/>
    <w:rsid w:val="00823E11"/>
    <w:rsid w:val="00826A72"/>
    <w:rsid w:val="008315AA"/>
    <w:rsid w:val="00834330"/>
    <w:rsid w:val="0083587C"/>
    <w:rsid w:val="00836283"/>
    <w:rsid w:val="00837A53"/>
    <w:rsid w:val="00840424"/>
    <w:rsid w:val="00841B40"/>
    <w:rsid w:val="0084355F"/>
    <w:rsid w:val="008461C8"/>
    <w:rsid w:val="00847B56"/>
    <w:rsid w:val="00847F80"/>
    <w:rsid w:val="008501C1"/>
    <w:rsid w:val="00850297"/>
    <w:rsid w:val="008503AB"/>
    <w:rsid w:val="008505F5"/>
    <w:rsid w:val="008512A0"/>
    <w:rsid w:val="00853E23"/>
    <w:rsid w:val="00864B52"/>
    <w:rsid w:val="00870A40"/>
    <w:rsid w:val="00870AAD"/>
    <w:rsid w:val="00874ADC"/>
    <w:rsid w:val="00874E9D"/>
    <w:rsid w:val="00875AAE"/>
    <w:rsid w:val="00875C53"/>
    <w:rsid w:val="00881194"/>
    <w:rsid w:val="008836D1"/>
    <w:rsid w:val="00891356"/>
    <w:rsid w:val="0089160A"/>
    <w:rsid w:val="00892A1A"/>
    <w:rsid w:val="00894237"/>
    <w:rsid w:val="00894EA7"/>
    <w:rsid w:val="008A006A"/>
    <w:rsid w:val="008A122B"/>
    <w:rsid w:val="008A3CFF"/>
    <w:rsid w:val="008A4E83"/>
    <w:rsid w:val="008A5CDA"/>
    <w:rsid w:val="008B22DA"/>
    <w:rsid w:val="008B4A62"/>
    <w:rsid w:val="008B4ADA"/>
    <w:rsid w:val="008B612B"/>
    <w:rsid w:val="008C467F"/>
    <w:rsid w:val="008C625D"/>
    <w:rsid w:val="008C7637"/>
    <w:rsid w:val="008C7CC4"/>
    <w:rsid w:val="008D0575"/>
    <w:rsid w:val="008D3719"/>
    <w:rsid w:val="008D50C0"/>
    <w:rsid w:val="008D7095"/>
    <w:rsid w:val="008E3BAC"/>
    <w:rsid w:val="008E4321"/>
    <w:rsid w:val="008E4EB8"/>
    <w:rsid w:val="008E58BD"/>
    <w:rsid w:val="008E5B2C"/>
    <w:rsid w:val="008E670E"/>
    <w:rsid w:val="008F001B"/>
    <w:rsid w:val="008F15F0"/>
    <w:rsid w:val="008F2F4F"/>
    <w:rsid w:val="008F350C"/>
    <w:rsid w:val="008F5971"/>
    <w:rsid w:val="008F7CEA"/>
    <w:rsid w:val="00900414"/>
    <w:rsid w:val="00900561"/>
    <w:rsid w:val="0090145D"/>
    <w:rsid w:val="00902266"/>
    <w:rsid w:val="00903BEC"/>
    <w:rsid w:val="00905BFE"/>
    <w:rsid w:val="009077E0"/>
    <w:rsid w:val="00910370"/>
    <w:rsid w:val="00910614"/>
    <w:rsid w:val="00915A98"/>
    <w:rsid w:val="00915D0D"/>
    <w:rsid w:val="0091607B"/>
    <w:rsid w:val="00916524"/>
    <w:rsid w:val="0092065F"/>
    <w:rsid w:val="00920EFA"/>
    <w:rsid w:val="00923444"/>
    <w:rsid w:val="00923489"/>
    <w:rsid w:val="00924B0B"/>
    <w:rsid w:val="00931F04"/>
    <w:rsid w:val="00932318"/>
    <w:rsid w:val="00936388"/>
    <w:rsid w:val="00936A66"/>
    <w:rsid w:val="009375DD"/>
    <w:rsid w:val="00937E3A"/>
    <w:rsid w:val="009439D8"/>
    <w:rsid w:val="009445C4"/>
    <w:rsid w:val="00945ACB"/>
    <w:rsid w:val="00945E70"/>
    <w:rsid w:val="009473D2"/>
    <w:rsid w:val="00950277"/>
    <w:rsid w:val="00951252"/>
    <w:rsid w:val="00951417"/>
    <w:rsid w:val="0095306B"/>
    <w:rsid w:val="00953D16"/>
    <w:rsid w:val="0095511F"/>
    <w:rsid w:val="00955AAA"/>
    <w:rsid w:val="00963596"/>
    <w:rsid w:val="0096436D"/>
    <w:rsid w:val="00966998"/>
    <w:rsid w:val="00967E52"/>
    <w:rsid w:val="009704A9"/>
    <w:rsid w:val="009812A3"/>
    <w:rsid w:val="00983526"/>
    <w:rsid w:val="009876A3"/>
    <w:rsid w:val="00987C5C"/>
    <w:rsid w:val="00991AA2"/>
    <w:rsid w:val="00993F3E"/>
    <w:rsid w:val="00995102"/>
    <w:rsid w:val="009976DF"/>
    <w:rsid w:val="009A0BB4"/>
    <w:rsid w:val="009A0EE2"/>
    <w:rsid w:val="009A105A"/>
    <w:rsid w:val="009A1273"/>
    <w:rsid w:val="009A2C6E"/>
    <w:rsid w:val="009A35EE"/>
    <w:rsid w:val="009A4592"/>
    <w:rsid w:val="009A5243"/>
    <w:rsid w:val="009A5B74"/>
    <w:rsid w:val="009A669E"/>
    <w:rsid w:val="009B0735"/>
    <w:rsid w:val="009B0913"/>
    <w:rsid w:val="009B5771"/>
    <w:rsid w:val="009B6A68"/>
    <w:rsid w:val="009C3E4D"/>
    <w:rsid w:val="009C429E"/>
    <w:rsid w:val="009C5D60"/>
    <w:rsid w:val="009C5F01"/>
    <w:rsid w:val="009C682A"/>
    <w:rsid w:val="009D0796"/>
    <w:rsid w:val="009D0BF8"/>
    <w:rsid w:val="009D50BB"/>
    <w:rsid w:val="009E0865"/>
    <w:rsid w:val="009E18B5"/>
    <w:rsid w:val="009E2055"/>
    <w:rsid w:val="009E631C"/>
    <w:rsid w:val="009E6750"/>
    <w:rsid w:val="009E6BEB"/>
    <w:rsid w:val="009F077F"/>
    <w:rsid w:val="009F501E"/>
    <w:rsid w:val="009F5CD1"/>
    <w:rsid w:val="009F7015"/>
    <w:rsid w:val="00A0090F"/>
    <w:rsid w:val="00A03ACB"/>
    <w:rsid w:val="00A0444A"/>
    <w:rsid w:val="00A068E0"/>
    <w:rsid w:val="00A06E25"/>
    <w:rsid w:val="00A10F2A"/>
    <w:rsid w:val="00A12D65"/>
    <w:rsid w:val="00A12DA1"/>
    <w:rsid w:val="00A142A9"/>
    <w:rsid w:val="00A15E3F"/>
    <w:rsid w:val="00A17420"/>
    <w:rsid w:val="00A179ED"/>
    <w:rsid w:val="00A225EE"/>
    <w:rsid w:val="00A23D17"/>
    <w:rsid w:val="00A31799"/>
    <w:rsid w:val="00A3463A"/>
    <w:rsid w:val="00A34B93"/>
    <w:rsid w:val="00A3529A"/>
    <w:rsid w:val="00A36835"/>
    <w:rsid w:val="00A37A8E"/>
    <w:rsid w:val="00A40230"/>
    <w:rsid w:val="00A40A51"/>
    <w:rsid w:val="00A41241"/>
    <w:rsid w:val="00A41519"/>
    <w:rsid w:val="00A421E9"/>
    <w:rsid w:val="00A4298F"/>
    <w:rsid w:val="00A43372"/>
    <w:rsid w:val="00A44114"/>
    <w:rsid w:val="00A44C9E"/>
    <w:rsid w:val="00A454F5"/>
    <w:rsid w:val="00A47C47"/>
    <w:rsid w:val="00A50CA5"/>
    <w:rsid w:val="00A53641"/>
    <w:rsid w:val="00A55298"/>
    <w:rsid w:val="00A5738F"/>
    <w:rsid w:val="00A613FC"/>
    <w:rsid w:val="00A62C04"/>
    <w:rsid w:val="00A65A11"/>
    <w:rsid w:val="00A65C89"/>
    <w:rsid w:val="00A674E8"/>
    <w:rsid w:val="00A709F6"/>
    <w:rsid w:val="00A72938"/>
    <w:rsid w:val="00A73565"/>
    <w:rsid w:val="00A7360A"/>
    <w:rsid w:val="00A74A8C"/>
    <w:rsid w:val="00A7613F"/>
    <w:rsid w:val="00A8355A"/>
    <w:rsid w:val="00A87790"/>
    <w:rsid w:val="00A91C7F"/>
    <w:rsid w:val="00A92C50"/>
    <w:rsid w:val="00A95721"/>
    <w:rsid w:val="00A963C8"/>
    <w:rsid w:val="00A9752E"/>
    <w:rsid w:val="00AA3245"/>
    <w:rsid w:val="00AA5056"/>
    <w:rsid w:val="00AA67B8"/>
    <w:rsid w:val="00AA6E08"/>
    <w:rsid w:val="00AB0F95"/>
    <w:rsid w:val="00AB1420"/>
    <w:rsid w:val="00AB5014"/>
    <w:rsid w:val="00AC3FB3"/>
    <w:rsid w:val="00AC75B9"/>
    <w:rsid w:val="00AC7ABB"/>
    <w:rsid w:val="00AD6BE2"/>
    <w:rsid w:val="00AE009F"/>
    <w:rsid w:val="00AE0541"/>
    <w:rsid w:val="00AE084D"/>
    <w:rsid w:val="00AE16F7"/>
    <w:rsid w:val="00AE224C"/>
    <w:rsid w:val="00AE33E0"/>
    <w:rsid w:val="00AE459E"/>
    <w:rsid w:val="00AE50CB"/>
    <w:rsid w:val="00AE635D"/>
    <w:rsid w:val="00AF133E"/>
    <w:rsid w:val="00AF20B9"/>
    <w:rsid w:val="00AF3B48"/>
    <w:rsid w:val="00AF3BE0"/>
    <w:rsid w:val="00AF45E7"/>
    <w:rsid w:val="00AF55E7"/>
    <w:rsid w:val="00AF64D5"/>
    <w:rsid w:val="00B016B1"/>
    <w:rsid w:val="00B01DFE"/>
    <w:rsid w:val="00B02FE9"/>
    <w:rsid w:val="00B042D8"/>
    <w:rsid w:val="00B059AF"/>
    <w:rsid w:val="00B05D40"/>
    <w:rsid w:val="00B06B29"/>
    <w:rsid w:val="00B11E11"/>
    <w:rsid w:val="00B1460C"/>
    <w:rsid w:val="00B17F69"/>
    <w:rsid w:val="00B210B0"/>
    <w:rsid w:val="00B2129D"/>
    <w:rsid w:val="00B21B97"/>
    <w:rsid w:val="00B2536A"/>
    <w:rsid w:val="00B25E7E"/>
    <w:rsid w:val="00B25FCA"/>
    <w:rsid w:val="00B2624A"/>
    <w:rsid w:val="00B26E5F"/>
    <w:rsid w:val="00B3007E"/>
    <w:rsid w:val="00B317B5"/>
    <w:rsid w:val="00B34FE1"/>
    <w:rsid w:val="00B35499"/>
    <w:rsid w:val="00B35710"/>
    <w:rsid w:val="00B358BF"/>
    <w:rsid w:val="00B40C03"/>
    <w:rsid w:val="00B424E3"/>
    <w:rsid w:val="00B43E19"/>
    <w:rsid w:val="00B44A30"/>
    <w:rsid w:val="00B467DD"/>
    <w:rsid w:val="00B5015E"/>
    <w:rsid w:val="00B51104"/>
    <w:rsid w:val="00B525C5"/>
    <w:rsid w:val="00B53761"/>
    <w:rsid w:val="00B5792F"/>
    <w:rsid w:val="00B62498"/>
    <w:rsid w:val="00B63E35"/>
    <w:rsid w:val="00B6754D"/>
    <w:rsid w:val="00B71458"/>
    <w:rsid w:val="00B71502"/>
    <w:rsid w:val="00B71E9D"/>
    <w:rsid w:val="00B72187"/>
    <w:rsid w:val="00B76583"/>
    <w:rsid w:val="00B80ADA"/>
    <w:rsid w:val="00B82EF5"/>
    <w:rsid w:val="00B8369F"/>
    <w:rsid w:val="00B872A8"/>
    <w:rsid w:val="00B91474"/>
    <w:rsid w:val="00B918AD"/>
    <w:rsid w:val="00B93C90"/>
    <w:rsid w:val="00B978F0"/>
    <w:rsid w:val="00BA1372"/>
    <w:rsid w:val="00BA469F"/>
    <w:rsid w:val="00BA47FE"/>
    <w:rsid w:val="00BA55FC"/>
    <w:rsid w:val="00BA6296"/>
    <w:rsid w:val="00BA657F"/>
    <w:rsid w:val="00BB05A9"/>
    <w:rsid w:val="00BB2E88"/>
    <w:rsid w:val="00BB5A89"/>
    <w:rsid w:val="00BB61A9"/>
    <w:rsid w:val="00BB62F0"/>
    <w:rsid w:val="00BB7353"/>
    <w:rsid w:val="00BB7F3F"/>
    <w:rsid w:val="00BC00DB"/>
    <w:rsid w:val="00BC0666"/>
    <w:rsid w:val="00BC5293"/>
    <w:rsid w:val="00BC5372"/>
    <w:rsid w:val="00BC555C"/>
    <w:rsid w:val="00BC73C3"/>
    <w:rsid w:val="00BD04E0"/>
    <w:rsid w:val="00BD6000"/>
    <w:rsid w:val="00BD743C"/>
    <w:rsid w:val="00BD7661"/>
    <w:rsid w:val="00BE1F88"/>
    <w:rsid w:val="00BE2316"/>
    <w:rsid w:val="00BE4A92"/>
    <w:rsid w:val="00BE53A4"/>
    <w:rsid w:val="00BE6704"/>
    <w:rsid w:val="00BF1EC2"/>
    <w:rsid w:val="00BF29A8"/>
    <w:rsid w:val="00BF3221"/>
    <w:rsid w:val="00C0058B"/>
    <w:rsid w:val="00C00E0A"/>
    <w:rsid w:val="00C01E4D"/>
    <w:rsid w:val="00C02192"/>
    <w:rsid w:val="00C030F0"/>
    <w:rsid w:val="00C031EF"/>
    <w:rsid w:val="00C05CDC"/>
    <w:rsid w:val="00C068BE"/>
    <w:rsid w:val="00C10F8A"/>
    <w:rsid w:val="00C126F8"/>
    <w:rsid w:val="00C13C10"/>
    <w:rsid w:val="00C150E1"/>
    <w:rsid w:val="00C15566"/>
    <w:rsid w:val="00C17E38"/>
    <w:rsid w:val="00C22842"/>
    <w:rsid w:val="00C26B74"/>
    <w:rsid w:val="00C2789E"/>
    <w:rsid w:val="00C31A11"/>
    <w:rsid w:val="00C3327E"/>
    <w:rsid w:val="00C33DEC"/>
    <w:rsid w:val="00C37281"/>
    <w:rsid w:val="00C41BDB"/>
    <w:rsid w:val="00C43CB0"/>
    <w:rsid w:val="00C45BE4"/>
    <w:rsid w:val="00C46F76"/>
    <w:rsid w:val="00C513D7"/>
    <w:rsid w:val="00C53F33"/>
    <w:rsid w:val="00C54232"/>
    <w:rsid w:val="00C55D7F"/>
    <w:rsid w:val="00C56BF0"/>
    <w:rsid w:val="00C61474"/>
    <w:rsid w:val="00C638A7"/>
    <w:rsid w:val="00C63A15"/>
    <w:rsid w:val="00C65842"/>
    <w:rsid w:val="00C6761B"/>
    <w:rsid w:val="00C709AA"/>
    <w:rsid w:val="00C744E6"/>
    <w:rsid w:val="00C74BA4"/>
    <w:rsid w:val="00C8543F"/>
    <w:rsid w:val="00C91B16"/>
    <w:rsid w:val="00C93CE6"/>
    <w:rsid w:val="00C94842"/>
    <w:rsid w:val="00C9542D"/>
    <w:rsid w:val="00C95524"/>
    <w:rsid w:val="00C95C21"/>
    <w:rsid w:val="00C95C41"/>
    <w:rsid w:val="00C95F4E"/>
    <w:rsid w:val="00C963D9"/>
    <w:rsid w:val="00C9643F"/>
    <w:rsid w:val="00C969BF"/>
    <w:rsid w:val="00C97092"/>
    <w:rsid w:val="00C97B4A"/>
    <w:rsid w:val="00CA0E16"/>
    <w:rsid w:val="00CA11D7"/>
    <w:rsid w:val="00CA587F"/>
    <w:rsid w:val="00CA6987"/>
    <w:rsid w:val="00CB283C"/>
    <w:rsid w:val="00CB2CAB"/>
    <w:rsid w:val="00CB3937"/>
    <w:rsid w:val="00CC1470"/>
    <w:rsid w:val="00CC4069"/>
    <w:rsid w:val="00CD2800"/>
    <w:rsid w:val="00CD33D6"/>
    <w:rsid w:val="00CD378B"/>
    <w:rsid w:val="00CD66CA"/>
    <w:rsid w:val="00CD77C6"/>
    <w:rsid w:val="00CE11C3"/>
    <w:rsid w:val="00CE150A"/>
    <w:rsid w:val="00CE591B"/>
    <w:rsid w:val="00CF0984"/>
    <w:rsid w:val="00CF0B71"/>
    <w:rsid w:val="00CF3082"/>
    <w:rsid w:val="00CF3625"/>
    <w:rsid w:val="00CF60A5"/>
    <w:rsid w:val="00CF75C3"/>
    <w:rsid w:val="00CF7C74"/>
    <w:rsid w:val="00D02E91"/>
    <w:rsid w:val="00D03AA7"/>
    <w:rsid w:val="00D057E6"/>
    <w:rsid w:val="00D127FF"/>
    <w:rsid w:val="00D141DE"/>
    <w:rsid w:val="00D15777"/>
    <w:rsid w:val="00D177C7"/>
    <w:rsid w:val="00D2158F"/>
    <w:rsid w:val="00D244F4"/>
    <w:rsid w:val="00D24798"/>
    <w:rsid w:val="00D2479B"/>
    <w:rsid w:val="00D25E62"/>
    <w:rsid w:val="00D26534"/>
    <w:rsid w:val="00D27C1E"/>
    <w:rsid w:val="00D31F45"/>
    <w:rsid w:val="00D320E2"/>
    <w:rsid w:val="00D35A97"/>
    <w:rsid w:val="00D37305"/>
    <w:rsid w:val="00D37D2D"/>
    <w:rsid w:val="00D41291"/>
    <w:rsid w:val="00D4322A"/>
    <w:rsid w:val="00D45E14"/>
    <w:rsid w:val="00D471EA"/>
    <w:rsid w:val="00D47BED"/>
    <w:rsid w:val="00D50592"/>
    <w:rsid w:val="00D5135A"/>
    <w:rsid w:val="00D51621"/>
    <w:rsid w:val="00D51FC5"/>
    <w:rsid w:val="00D574B3"/>
    <w:rsid w:val="00D60A26"/>
    <w:rsid w:val="00D60B40"/>
    <w:rsid w:val="00D66727"/>
    <w:rsid w:val="00D674AD"/>
    <w:rsid w:val="00D676ED"/>
    <w:rsid w:val="00D67ACE"/>
    <w:rsid w:val="00D715AE"/>
    <w:rsid w:val="00D71E3A"/>
    <w:rsid w:val="00D72844"/>
    <w:rsid w:val="00D73EE8"/>
    <w:rsid w:val="00D76FD5"/>
    <w:rsid w:val="00D77035"/>
    <w:rsid w:val="00D771EC"/>
    <w:rsid w:val="00D813A7"/>
    <w:rsid w:val="00D84811"/>
    <w:rsid w:val="00D8609E"/>
    <w:rsid w:val="00D86D70"/>
    <w:rsid w:val="00D90D8B"/>
    <w:rsid w:val="00D91214"/>
    <w:rsid w:val="00D94299"/>
    <w:rsid w:val="00D94E9A"/>
    <w:rsid w:val="00D95463"/>
    <w:rsid w:val="00D96499"/>
    <w:rsid w:val="00DA1B42"/>
    <w:rsid w:val="00DA32D5"/>
    <w:rsid w:val="00DA4112"/>
    <w:rsid w:val="00DB0170"/>
    <w:rsid w:val="00DB072C"/>
    <w:rsid w:val="00DB137B"/>
    <w:rsid w:val="00DB1636"/>
    <w:rsid w:val="00DB2359"/>
    <w:rsid w:val="00DB45BF"/>
    <w:rsid w:val="00DB6399"/>
    <w:rsid w:val="00DB7F31"/>
    <w:rsid w:val="00DC09AA"/>
    <w:rsid w:val="00DC3260"/>
    <w:rsid w:val="00DC4271"/>
    <w:rsid w:val="00DC520D"/>
    <w:rsid w:val="00DC5824"/>
    <w:rsid w:val="00DC74ED"/>
    <w:rsid w:val="00DD1647"/>
    <w:rsid w:val="00DD7A94"/>
    <w:rsid w:val="00DE12AA"/>
    <w:rsid w:val="00DE2EDF"/>
    <w:rsid w:val="00DE5A74"/>
    <w:rsid w:val="00DF07BF"/>
    <w:rsid w:val="00DF321F"/>
    <w:rsid w:val="00DF6747"/>
    <w:rsid w:val="00DF7846"/>
    <w:rsid w:val="00DF7911"/>
    <w:rsid w:val="00E015B7"/>
    <w:rsid w:val="00E034E7"/>
    <w:rsid w:val="00E04492"/>
    <w:rsid w:val="00E05951"/>
    <w:rsid w:val="00E05D4B"/>
    <w:rsid w:val="00E067FC"/>
    <w:rsid w:val="00E134C8"/>
    <w:rsid w:val="00E13B4B"/>
    <w:rsid w:val="00E17D34"/>
    <w:rsid w:val="00E206E5"/>
    <w:rsid w:val="00E2151D"/>
    <w:rsid w:val="00E25443"/>
    <w:rsid w:val="00E254CE"/>
    <w:rsid w:val="00E25F78"/>
    <w:rsid w:val="00E2703A"/>
    <w:rsid w:val="00E315BD"/>
    <w:rsid w:val="00E32627"/>
    <w:rsid w:val="00E326DD"/>
    <w:rsid w:val="00E347B6"/>
    <w:rsid w:val="00E3771B"/>
    <w:rsid w:val="00E37F45"/>
    <w:rsid w:val="00E40558"/>
    <w:rsid w:val="00E42CB0"/>
    <w:rsid w:val="00E50AE1"/>
    <w:rsid w:val="00E53C64"/>
    <w:rsid w:val="00E60018"/>
    <w:rsid w:val="00E61976"/>
    <w:rsid w:val="00E627ED"/>
    <w:rsid w:val="00E62DDE"/>
    <w:rsid w:val="00E65B0E"/>
    <w:rsid w:val="00E6654E"/>
    <w:rsid w:val="00E67F12"/>
    <w:rsid w:val="00E704C5"/>
    <w:rsid w:val="00E71796"/>
    <w:rsid w:val="00E71F24"/>
    <w:rsid w:val="00E73C1A"/>
    <w:rsid w:val="00E744C2"/>
    <w:rsid w:val="00E76238"/>
    <w:rsid w:val="00E76450"/>
    <w:rsid w:val="00E764AE"/>
    <w:rsid w:val="00E76D21"/>
    <w:rsid w:val="00E810F8"/>
    <w:rsid w:val="00E81BF7"/>
    <w:rsid w:val="00E835AB"/>
    <w:rsid w:val="00E84240"/>
    <w:rsid w:val="00E843A6"/>
    <w:rsid w:val="00E8464A"/>
    <w:rsid w:val="00E85F3E"/>
    <w:rsid w:val="00E863F1"/>
    <w:rsid w:val="00E87DEC"/>
    <w:rsid w:val="00E915FE"/>
    <w:rsid w:val="00E91D35"/>
    <w:rsid w:val="00E93A9C"/>
    <w:rsid w:val="00E95C0E"/>
    <w:rsid w:val="00E96240"/>
    <w:rsid w:val="00E96A9C"/>
    <w:rsid w:val="00E9722C"/>
    <w:rsid w:val="00E97F3D"/>
    <w:rsid w:val="00EA075B"/>
    <w:rsid w:val="00EA0B74"/>
    <w:rsid w:val="00EA2494"/>
    <w:rsid w:val="00EA313B"/>
    <w:rsid w:val="00EA7A99"/>
    <w:rsid w:val="00EB1572"/>
    <w:rsid w:val="00EB1E8B"/>
    <w:rsid w:val="00EB308C"/>
    <w:rsid w:val="00EB330C"/>
    <w:rsid w:val="00EB3DCA"/>
    <w:rsid w:val="00EB41EC"/>
    <w:rsid w:val="00EB7536"/>
    <w:rsid w:val="00EB7FCA"/>
    <w:rsid w:val="00EC2C81"/>
    <w:rsid w:val="00EC3C63"/>
    <w:rsid w:val="00EC4F7B"/>
    <w:rsid w:val="00EC570E"/>
    <w:rsid w:val="00EC5A35"/>
    <w:rsid w:val="00EC5AAC"/>
    <w:rsid w:val="00EC6158"/>
    <w:rsid w:val="00ED1740"/>
    <w:rsid w:val="00ED23C9"/>
    <w:rsid w:val="00ED2D12"/>
    <w:rsid w:val="00ED3200"/>
    <w:rsid w:val="00ED4AD9"/>
    <w:rsid w:val="00ED6B0E"/>
    <w:rsid w:val="00EE2967"/>
    <w:rsid w:val="00EE2C82"/>
    <w:rsid w:val="00EE3193"/>
    <w:rsid w:val="00EE3E41"/>
    <w:rsid w:val="00EE6139"/>
    <w:rsid w:val="00EE6D6D"/>
    <w:rsid w:val="00EF19F1"/>
    <w:rsid w:val="00EF3DED"/>
    <w:rsid w:val="00EF50B0"/>
    <w:rsid w:val="00F001A4"/>
    <w:rsid w:val="00F036EC"/>
    <w:rsid w:val="00F03DA7"/>
    <w:rsid w:val="00F064DC"/>
    <w:rsid w:val="00F1131F"/>
    <w:rsid w:val="00F1515F"/>
    <w:rsid w:val="00F15A90"/>
    <w:rsid w:val="00F21B47"/>
    <w:rsid w:val="00F22914"/>
    <w:rsid w:val="00F22A55"/>
    <w:rsid w:val="00F22FED"/>
    <w:rsid w:val="00F23F89"/>
    <w:rsid w:val="00F25D00"/>
    <w:rsid w:val="00F269AA"/>
    <w:rsid w:val="00F27962"/>
    <w:rsid w:val="00F317DA"/>
    <w:rsid w:val="00F3267C"/>
    <w:rsid w:val="00F33821"/>
    <w:rsid w:val="00F35EE7"/>
    <w:rsid w:val="00F410C4"/>
    <w:rsid w:val="00F45B88"/>
    <w:rsid w:val="00F56B61"/>
    <w:rsid w:val="00F56F77"/>
    <w:rsid w:val="00F57186"/>
    <w:rsid w:val="00F57C3A"/>
    <w:rsid w:val="00F66B6D"/>
    <w:rsid w:val="00F673F7"/>
    <w:rsid w:val="00F730A2"/>
    <w:rsid w:val="00F77AB3"/>
    <w:rsid w:val="00F8116F"/>
    <w:rsid w:val="00F837F0"/>
    <w:rsid w:val="00F8501F"/>
    <w:rsid w:val="00F85CA5"/>
    <w:rsid w:val="00F86003"/>
    <w:rsid w:val="00F91EC9"/>
    <w:rsid w:val="00F93CD0"/>
    <w:rsid w:val="00F9658E"/>
    <w:rsid w:val="00F970BC"/>
    <w:rsid w:val="00FA2EF5"/>
    <w:rsid w:val="00FA31A3"/>
    <w:rsid w:val="00FA7437"/>
    <w:rsid w:val="00FB5756"/>
    <w:rsid w:val="00FC0F50"/>
    <w:rsid w:val="00FC1076"/>
    <w:rsid w:val="00FC2890"/>
    <w:rsid w:val="00FC513A"/>
    <w:rsid w:val="00FD3CAD"/>
    <w:rsid w:val="00FD4A23"/>
    <w:rsid w:val="00FD6609"/>
    <w:rsid w:val="00FD6F31"/>
    <w:rsid w:val="00FD78FF"/>
    <w:rsid w:val="00FE2DD8"/>
    <w:rsid w:val="00FE2F1E"/>
    <w:rsid w:val="00FE3F17"/>
    <w:rsid w:val="00FE786F"/>
    <w:rsid w:val="00FF0946"/>
    <w:rsid w:val="00FF1568"/>
    <w:rsid w:val="00FF4624"/>
    <w:rsid w:val="026B4817"/>
    <w:rsid w:val="04CE4BC2"/>
    <w:rsid w:val="06961F09"/>
    <w:rsid w:val="0F344478"/>
    <w:rsid w:val="10073774"/>
    <w:rsid w:val="109F4E82"/>
    <w:rsid w:val="14294514"/>
    <w:rsid w:val="191A4763"/>
    <w:rsid w:val="1CC47884"/>
    <w:rsid w:val="1EED0627"/>
    <w:rsid w:val="208D2790"/>
    <w:rsid w:val="2283649E"/>
    <w:rsid w:val="22A16708"/>
    <w:rsid w:val="27C354F0"/>
    <w:rsid w:val="28BE7007"/>
    <w:rsid w:val="39090F02"/>
    <w:rsid w:val="3A5266E1"/>
    <w:rsid w:val="3CB10483"/>
    <w:rsid w:val="3D390F6E"/>
    <w:rsid w:val="416B6274"/>
    <w:rsid w:val="41E90A21"/>
    <w:rsid w:val="441D11D0"/>
    <w:rsid w:val="48941870"/>
    <w:rsid w:val="49124748"/>
    <w:rsid w:val="4DF7359B"/>
    <w:rsid w:val="4FA67F23"/>
    <w:rsid w:val="51FF0146"/>
    <w:rsid w:val="5B2A15A6"/>
    <w:rsid w:val="5CED0323"/>
    <w:rsid w:val="5E1402C2"/>
    <w:rsid w:val="5ED20F91"/>
    <w:rsid w:val="6530185F"/>
    <w:rsid w:val="676025C7"/>
    <w:rsid w:val="68000EC1"/>
    <w:rsid w:val="6A497E14"/>
    <w:rsid w:val="6F760E5F"/>
    <w:rsid w:val="7470724D"/>
    <w:rsid w:val="74C627C7"/>
    <w:rsid w:val="7BDE4F48"/>
    <w:rsid w:val="7E1A42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EF4A842"/>
  <w15:docId w15:val="{CF20017D-E838-4A84-86CB-6E6850511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qFormat="1"/>
    <w:lsdException w:name="footnote text" w:semiHidden="1" w:qFormat="1"/>
    <w:lsdException w:name="annotation text" w:qFormat="1"/>
    <w:lsdException w:name="header" w:qFormat="1"/>
    <w:lsdException w:name="footer" w:qFormat="1"/>
    <w:lsdException w:name="index heading" w:semiHidden="1" w:unhideWhenUsed="1"/>
    <w:lsdException w:name="caption" w:qFormat="1"/>
    <w:lsdException w:name="table of figures" w:semiHidden="1" w:unhideWhenUsed="1"/>
    <w:lsdException w:name="envelope address" w:semiHidden="1" w:qFormat="1"/>
    <w:lsdException w:name="envelope return" w:semiHidden="1" w:qFormat="1"/>
    <w:lsdException w:name="footnote reference" w:semiHidden="1" w:qFormat="1"/>
    <w:lsdException w:name="annotation reference" w:qFormat="1"/>
    <w:lsdException w:name="line number" w:semiHidden="1"/>
    <w:lsdException w:name="page number" w:semiHidden="1" w:qFormat="1"/>
    <w:lsdException w:name="endnote reference" w:semiHidden="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qFormat="1"/>
    <w:lsdException w:name="List Bullet" w:semiHidden="1" w:qFormat="1"/>
    <w:lsdException w:name="List Number" w:semiHidden="1" w:qFormat="1"/>
    <w:lsdException w:name="List 2" w:semiHidden="1" w:qFormat="1"/>
    <w:lsdException w:name="List 3" w:semiHidden="1" w:qFormat="1"/>
    <w:lsdException w:name="List 4" w:semiHidden="1" w:qFormat="1"/>
    <w:lsdException w:name="List 5" w:semiHidden="1" w:qFormat="1"/>
    <w:lsdException w:name="List Bullet 2" w:semiHidden="1" w:qFormat="1"/>
    <w:lsdException w:name="List Bullet 3" w:semiHidden="1" w:qFormat="1"/>
    <w:lsdException w:name="List Bullet 4" w:semiHidden="1" w:qFormat="1"/>
    <w:lsdException w:name="List Bullet 5" w:semiHidden="1" w:qFormat="1"/>
    <w:lsdException w:name="List Number 2" w:semiHidden="1" w:qFormat="1"/>
    <w:lsdException w:name="List Number 3" w:semiHidden="1" w:qFormat="1"/>
    <w:lsdException w:name="List Number 4" w:semiHidden="1" w:qFormat="1"/>
    <w:lsdException w:name="List Number 5" w:semiHidden="1" w:qFormat="1"/>
    <w:lsdException w:name="Title" w:qFormat="1"/>
    <w:lsdException w:name="Closing" w:semiHidden="1" w:qFormat="1"/>
    <w:lsdException w:name="Signature" w:semiHidden="1" w:qFormat="1"/>
    <w:lsdException w:name="Default Paragraph Font" w:semiHidden="1" w:uiPriority="1" w:unhideWhenUsed="1" w:qFormat="1"/>
    <w:lsdException w:name="Body Text" w:semiHidden="1" w:qFormat="1"/>
    <w:lsdException w:name="Body Text Indent" w:semiHidden="1" w:qFormat="1"/>
    <w:lsdException w:name="List Continue" w:semiHidden="1" w:qFormat="1"/>
    <w:lsdException w:name="List Continue 2" w:semiHidden="1" w:qFormat="1"/>
    <w:lsdException w:name="List Continue 3" w:semiHidden="1" w:qFormat="1"/>
    <w:lsdException w:name="List Continue 4" w:semiHidden="1" w:qFormat="1"/>
    <w:lsdException w:name="List Continue 5" w:semiHidden="1" w:qFormat="1"/>
    <w:lsdException w:name="Message Header" w:semiHidden="1" w:qFormat="1"/>
    <w:lsdException w:name="Subtitle" w:qFormat="1"/>
    <w:lsdException w:name="Salutation" w:semiHidden="1" w:qFormat="1"/>
    <w:lsdException w:name="Date" w:semiHidden="1" w:qFormat="1"/>
    <w:lsdException w:name="Body Text First Indent" w:semiHidden="1" w:qFormat="1"/>
    <w:lsdException w:name="Body Text First Indent 2" w:semiHidden="1" w:qFormat="1"/>
    <w:lsdException w:name="Note Heading" w:semiHidden="1" w:qFormat="1"/>
    <w:lsdException w:name="Body Text 2" w:semiHidden="1" w:qFormat="1"/>
    <w:lsdException w:name="Body Text 3" w:semiHidden="1" w:qFormat="1"/>
    <w:lsdException w:name="Body Text Indent 2" w:semiHidden="1" w:qFormat="1"/>
    <w:lsdException w:name="Body Text Indent 3" w:semiHidden="1" w:qFormat="1"/>
    <w:lsdException w:name="Block Text" w:semiHidden="1" w:qFormat="1"/>
    <w:lsdException w:name="Hyperlink" w:uiPriority="99"/>
    <w:lsdException w:name="FollowedHyperlink" w:semiHidden="1" w:qFormat="1"/>
    <w:lsdException w:name="Strong" w:qFormat="1"/>
    <w:lsdException w:name="Emphasis" w:qFormat="1"/>
    <w:lsdException w:name="Document Map" w:qFormat="1"/>
    <w:lsdException w:name="Plain Text" w:semiHidden="1" w:unhideWhenUsed="1"/>
    <w:lsdException w:name="E-mail Signature" w:semiHidden="1" w:qFormat="1"/>
    <w:lsdException w:name="HTML Top of Form" w:semiHidden="1" w:uiPriority="99" w:unhideWhenUsed="1"/>
    <w:lsdException w:name="HTML Bottom of Form" w:semiHidden="1" w:uiPriority="99" w:unhideWhenUsed="1"/>
    <w:lsdException w:name="Normal (Web)" w:semiHidden="1" w:qFormat="1"/>
    <w:lsdException w:name="HTML Acronym" w:semiHidden="1" w:qFormat="1"/>
    <w:lsdException w:name="HTML Address" w:semiHidden="1" w:qFormat="1"/>
    <w:lsdException w:name="HTML Cite" w:semiHidden="1" w:qFormat="1"/>
    <w:lsdException w:name="HTML Code" w:semiHidden="1" w:qFormat="1"/>
    <w:lsdException w:name="HTML Definition" w:semiHidden="1" w:qFormat="1"/>
    <w:lsdException w:name="HTML Keyboard" w:semiHidden="1" w:unhideWhenUsed="1" w:qFormat="1"/>
    <w:lsdException w:name="HTML Preformatted" w:semiHidden="1" w:uiPriority="99" w:qFormat="1"/>
    <w:lsdException w:name="HTML Sample" w:semiHidden="1" w:qFormat="1"/>
    <w:lsdException w:name="HTML Typewriter" w:semiHidden="1"/>
    <w:lsdException w:name="HTML Variable" w:semiHidden="1" w:qFormat="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semiHidden="1" w:unhideWhenUsed="1" w:qFormat="1"/>
    <w:lsdException w:name="Table Grid" w:qFormat="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overflowPunct w:val="0"/>
      <w:spacing w:after="240" w:line="240" w:lineRule="exact"/>
      <w:ind w:left="431"/>
    </w:pPr>
    <w:rPr>
      <w:rFonts w:ascii="Courier New" w:eastAsia="Batang" w:hAnsi="Courier New" w:cs="Courier New"/>
      <w:sz w:val="24"/>
      <w:szCs w:val="24"/>
      <w:lang w:eastAsia="en-US"/>
    </w:rPr>
  </w:style>
  <w:style w:type="paragraph" w:styleId="1">
    <w:name w:val="heading 1"/>
    <w:basedOn w:val="a2"/>
    <w:next w:val="a2"/>
    <w:qFormat/>
    <w:pPr>
      <w:keepNext/>
      <w:numPr>
        <w:numId w:val="1"/>
      </w:numPr>
      <w:outlineLvl w:val="0"/>
    </w:pPr>
  </w:style>
  <w:style w:type="paragraph" w:styleId="21">
    <w:name w:val="heading 2"/>
    <w:basedOn w:val="a2"/>
    <w:next w:val="a2"/>
    <w:qFormat/>
    <w:pPr>
      <w:keepNext/>
      <w:numPr>
        <w:ilvl w:val="1"/>
        <w:numId w:val="1"/>
      </w:numPr>
      <w:outlineLvl w:val="1"/>
    </w:pPr>
    <w:rPr>
      <w:rFonts w:cs="Arial"/>
      <w:bCs/>
      <w:iCs/>
      <w:szCs w:val="28"/>
    </w:rPr>
  </w:style>
  <w:style w:type="paragraph" w:styleId="31">
    <w:name w:val="heading 3"/>
    <w:basedOn w:val="a2"/>
    <w:next w:val="a2"/>
    <w:qFormat/>
    <w:pPr>
      <w:keepNext/>
      <w:numPr>
        <w:ilvl w:val="2"/>
        <w:numId w:val="1"/>
      </w:numPr>
      <w:outlineLvl w:val="2"/>
    </w:pPr>
    <w:rPr>
      <w:rFonts w:cs="Arial"/>
      <w:bCs/>
      <w:szCs w:val="26"/>
    </w:rPr>
  </w:style>
  <w:style w:type="paragraph" w:styleId="41">
    <w:name w:val="heading 4"/>
    <w:basedOn w:val="a2"/>
    <w:next w:val="a2"/>
    <w:qFormat/>
    <w:pPr>
      <w:keepNext/>
      <w:numPr>
        <w:ilvl w:val="3"/>
        <w:numId w:val="1"/>
      </w:numPr>
      <w:outlineLvl w:val="3"/>
    </w:pPr>
    <w:rPr>
      <w:bCs/>
      <w:szCs w:val="28"/>
    </w:rPr>
  </w:style>
  <w:style w:type="paragraph" w:styleId="51">
    <w:name w:val="heading 5"/>
    <w:basedOn w:val="a2"/>
    <w:next w:val="a2"/>
    <w:qFormat/>
    <w:pPr>
      <w:keepNext/>
      <w:numPr>
        <w:ilvl w:val="4"/>
        <w:numId w:val="1"/>
      </w:numPr>
      <w:outlineLvl w:val="4"/>
    </w:pPr>
    <w:rPr>
      <w:bCs/>
      <w:iCs/>
      <w:szCs w:val="26"/>
    </w:rPr>
  </w:style>
  <w:style w:type="paragraph" w:styleId="6">
    <w:name w:val="heading 6"/>
    <w:basedOn w:val="a2"/>
    <w:next w:val="a2"/>
    <w:qFormat/>
    <w:pPr>
      <w:keepNext/>
      <w:numPr>
        <w:ilvl w:val="5"/>
        <w:numId w:val="1"/>
      </w:numPr>
      <w:outlineLvl w:val="5"/>
    </w:pPr>
    <w:rPr>
      <w:bCs/>
      <w:szCs w:val="22"/>
    </w:rPr>
  </w:style>
  <w:style w:type="paragraph" w:styleId="7">
    <w:name w:val="heading 7"/>
    <w:basedOn w:val="a2"/>
    <w:next w:val="a2"/>
    <w:qFormat/>
    <w:pPr>
      <w:keepNext/>
      <w:numPr>
        <w:ilvl w:val="6"/>
        <w:numId w:val="1"/>
      </w:numPr>
      <w:outlineLvl w:val="6"/>
    </w:pPr>
  </w:style>
  <w:style w:type="paragraph" w:styleId="8">
    <w:name w:val="heading 8"/>
    <w:basedOn w:val="a2"/>
    <w:next w:val="a2"/>
    <w:qFormat/>
    <w:pPr>
      <w:keepNext/>
      <w:numPr>
        <w:ilvl w:val="7"/>
        <w:numId w:val="1"/>
      </w:numPr>
      <w:outlineLvl w:val="7"/>
    </w:pPr>
    <w:rPr>
      <w:iCs/>
    </w:rPr>
  </w:style>
  <w:style w:type="paragraph" w:styleId="9">
    <w:name w:val="heading 9"/>
    <w:basedOn w:val="a2"/>
    <w:next w:val="a2"/>
    <w:qFormat/>
    <w:pPr>
      <w:keepNext/>
      <w:numPr>
        <w:ilvl w:val="8"/>
        <w:numId w:val="1"/>
      </w:numPr>
      <w:outlineLvl w:val="8"/>
    </w:pPr>
    <w:rPr>
      <w:rFonts w:cs="Arial"/>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32">
    <w:name w:val="List 3"/>
    <w:basedOn w:val="a2"/>
    <w:semiHidden/>
    <w:qFormat/>
    <w:pPr>
      <w:ind w:left="1080" w:hanging="360"/>
    </w:pPr>
  </w:style>
  <w:style w:type="paragraph" w:styleId="TOC7">
    <w:name w:val="toc 7"/>
    <w:basedOn w:val="a2"/>
    <w:next w:val="a2"/>
    <w:uiPriority w:val="39"/>
    <w:qFormat/>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2">
    <w:name w:val="List Number 2"/>
    <w:basedOn w:val="a2"/>
    <w:semiHidden/>
    <w:qFormat/>
    <w:pPr>
      <w:numPr>
        <w:numId w:val="2"/>
      </w:numPr>
    </w:pPr>
  </w:style>
  <w:style w:type="paragraph" w:styleId="a6">
    <w:name w:val="Note Heading"/>
    <w:basedOn w:val="a2"/>
    <w:next w:val="a2"/>
    <w:semiHidden/>
    <w:qFormat/>
  </w:style>
  <w:style w:type="paragraph" w:styleId="40">
    <w:name w:val="List Bullet 4"/>
    <w:basedOn w:val="a2"/>
    <w:semiHidden/>
    <w:qFormat/>
    <w:pPr>
      <w:numPr>
        <w:numId w:val="3"/>
      </w:numPr>
    </w:pPr>
  </w:style>
  <w:style w:type="paragraph" w:styleId="a7">
    <w:name w:val="E-mail Signature"/>
    <w:basedOn w:val="a2"/>
    <w:semiHidden/>
    <w:qFormat/>
  </w:style>
  <w:style w:type="paragraph" w:styleId="a">
    <w:name w:val="List Number"/>
    <w:basedOn w:val="a2"/>
    <w:semiHidden/>
    <w:qFormat/>
    <w:pPr>
      <w:numPr>
        <w:numId w:val="4"/>
      </w:numPr>
    </w:pPr>
  </w:style>
  <w:style w:type="paragraph" w:styleId="a8">
    <w:name w:val="Normal Indent"/>
    <w:basedOn w:val="a2"/>
    <w:semiHidden/>
    <w:qFormat/>
    <w:pPr>
      <w:ind w:left="720"/>
    </w:pPr>
  </w:style>
  <w:style w:type="paragraph" w:styleId="a1">
    <w:name w:val="caption"/>
    <w:basedOn w:val="a2"/>
    <w:next w:val="a2"/>
    <w:qFormat/>
    <w:pPr>
      <w:numPr>
        <w:numId w:val="5"/>
      </w:numPr>
      <w:jc w:val="center"/>
    </w:pPr>
    <w:rPr>
      <w:bCs/>
      <w:szCs w:val="20"/>
    </w:rPr>
  </w:style>
  <w:style w:type="paragraph" w:styleId="a0">
    <w:name w:val="List Bullet"/>
    <w:basedOn w:val="a2"/>
    <w:semiHidden/>
    <w:qFormat/>
    <w:pPr>
      <w:numPr>
        <w:numId w:val="6"/>
      </w:numPr>
    </w:pPr>
  </w:style>
  <w:style w:type="paragraph" w:styleId="a9">
    <w:name w:val="envelope address"/>
    <w:basedOn w:val="a2"/>
    <w:semiHidden/>
    <w:qFormat/>
    <w:pPr>
      <w:framePr w:w="7920" w:h="1980" w:hRule="exact" w:hSpace="180" w:wrap="around" w:hAnchor="page" w:xAlign="center" w:yAlign="bottom"/>
      <w:ind w:left="2880"/>
    </w:pPr>
    <w:rPr>
      <w:rFonts w:ascii="Arial" w:hAnsi="Arial" w:cs="Arial"/>
    </w:rPr>
  </w:style>
  <w:style w:type="paragraph" w:styleId="aa">
    <w:name w:val="Document Map"/>
    <w:basedOn w:val="a2"/>
    <w:link w:val="ab"/>
    <w:qFormat/>
    <w:rPr>
      <w:rFonts w:ascii="宋体" w:eastAsia="宋体"/>
      <w:sz w:val="18"/>
      <w:szCs w:val="18"/>
    </w:rPr>
  </w:style>
  <w:style w:type="paragraph" w:styleId="ac">
    <w:name w:val="annotation text"/>
    <w:basedOn w:val="a2"/>
    <w:link w:val="ad"/>
    <w:qFormat/>
  </w:style>
  <w:style w:type="paragraph" w:styleId="ae">
    <w:name w:val="Salutation"/>
    <w:basedOn w:val="a2"/>
    <w:next w:val="a2"/>
    <w:semiHidden/>
    <w:qFormat/>
  </w:style>
  <w:style w:type="paragraph" w:styleId="33">
    <w:name w:val="Body Text 3"/>
    <w:basedOn w:val="a2"/>
    <w:semiHidden/>
    <w:qFormat/>
    <w:pPr>
      <w:spacing w:after="120"/>
    </w:pPr>
    <w:rPr>
      <w:sz w:val="16"/>
      <w:szCs w:val="16"/>
    </w:rPr>
  </w:style>
  <w:style w:type="paragraph" w:styleId="af">
    <w:name w:val="Closing"/>
    <w:basedOn w:val="a2"/>
    <w:semiHidden/>
    <w:qFormat/>
    <w:pPr>
      <w:ind w:left="4320"/>
    </w:pPr>
  </w:style>
  <w:style w:type="paragraph" w:styleId="30">
    <w:name w:val="List Bullet 3"/>
    <w:basedOn w:val="a2"/>
    <w:semiHidden/>
    <w:qFormat/>
    <w:pPr>
      <w:numPr>
        <w:numId w:val="7"/>
      </w:numPr>
    </w:pPr>
  </w:style>
  <w:style w:type="paragraph" w:styleId="af0">
    <w:name w:val="Body Text"/>
    <w:basedOn w:val="a2"/>
    <w:semiHidden/>
    <w:qFormat/>
    <w:pPr>
      <w:spacing w:after="120"/>
    </w:pPr>
  </w:style>
  <w:style w:type="paragraph" w:styleId="af1">
    <w:name w:val="Body Text Indent"/>
    <w:basedOn w:val="a2"/>
    <w:semiHidden/>
    <w:qFormat/>
    <w:pPr>
      <w:spacing w:after="120"/>
      <w:ind w:left="360"/>
    </w:pPr>
  </w:style>
  <w:style w:type="paragraph" w:styleId="3">
    <w:name w:val="List Number 3"/>
    <w:basedOn w:val="a2"/>
    <w:semiHidden/>
    <w:qFormat/>
    <w:pPr>
      <w:numPr>
        <w:numId w:val="8"/>
      </w:numPr>
    </w:pPr>
  </w:style>
  <w:style w:type="paragraph" w:styleId="22">
    <w:name w:val="List 2"/>
    <w:basedOn w:val="a2"/>
    <w:semiHidden/>
    <w:qFormat/>
    <w:pPr>
      <w:ind w:left="720" w:hanging="360"/>
    </w:pPr>
  </w:style>
  <w:style w:type="paragraph" w:styleId="af2">
    <w:name w:val="List Continue"/>
    <w:basedOn w:val="a2"/>
    <w:semiHidden/>
    <w:qFormat/>
    <w:pPr>
      <w:spacing w:after="120"/>
      <w:ind w:left="360"/>
    </w:pPr>
  </w:style>
  <w:style w:type="paragraph" w:styleId="af3">
    <w:name w:val="Block Text"/>
    <w:basedOn w:val="a2"/>
    <w:semiHidden/>
    <w:qFormat/>
    <w:pPr>
      <w:spacing w:after="120"/>
      <w:ind w:left="1440" w:right="1440"/>
    </w:pPr>
  </w:style>
  <w:style w:type="paragraph" w:styleId="20">
    <w:name w:val="List Bullet 2"/>
    <w:basedOn w:val="a2"/>
    <w:semiHidden/>
    <w:qFormat/>
    <w:pPr>
      <w:numPr>
        <w:numId w:val="9"/>
      </w:numPr>
    </w:pPr>
  </w:style>
  <w:style w:type="paragraph" w:styleId="HTML">
    <w:name w:val="HTML Address"/>
    <w:basedOn w:val="a2"/>
    <w:semiHidden/>
    <w:qFormat/>
    <w:rPr>
      <w:i/>
      <w:iCs/>
    </w:rPr>
  </w:style>
  <w:style w:type="paragraph" w:styleId="TOC5">
    <w:name w:val="toc 5"/>
    <w:basedOn w:val="a2"/>
    <w:next w:val="a2"/>
    <w:uiPriority w:val="39"/>
    <w:qFormat/>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3">
    <w:name w:val="toc 3"/>
    <w:basedOn w:val="a2"/>
    <w:next w:val="a2"/>
    <w:uiPriority w:val="39"/>
    <w:qFormat/>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lang w:eastAsia="ko-KR"/>
    </w:rPr>
  </w:style>
  <w:style w:type="paragraph" w:styleId="50">
    <w:name w:val="List Bullet 5"/>
    <w:basedOn w:val="a2"/>
    <w:semiHidden/>
    <w:qFormat/>
    <w:pPr>
      <w:numPr>
        <w:numId w:val="10"/>
      </w:numPr>
    </w:pPr>
  </w:style>
  <w:style w:type="paragraph" w:styleId="4">
    <w:name w:val="List Number 4"/>
    <w:basedOn w:val="a2"/>
    <w:semiHidden/>
    <w:qFormat/>
    <w:pPr>
      <w:numPr>
        <w:numId w:val="11"/>
      </w:numPr>
    </w:pPr>
  </w:style>
  <w:style w:type="paragraph" w:styleId="TOC8">
    <w:name w:val="toc 8"/>
    <w:basedOn w:val="a2"/>
    <w:next w:val="a2"/>
    <w:uiPriority w:val="39"/>
    <w:qFormat/>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af4">
    <w:name w:val="Date"/>
    <w:basedOn w:val="a2"/>
    <w:next w:val="a2"/>
    <w:semiHidden/>
    <w:qFormat/>
  </w:style>
  <w:style w:type="paragraph" w:styleId="23">
    <w:name w:val="Body Text Indent 2"/>
    <w:basedOn w:val="a2"/>
    <w:semiHidden/>
    <w:qFormat/>
    <w:pPr>
      <w:spacing w:after="120" w:line="480" w:lineRule="auto"/>
      <w:ind w:left="360"/>
    </w:pPr>
  </w:style>
  <w:style w:type="paragraph" w:styleId="52">
    <w:name w:val="List Continue 5"/>
    <w:basedOn w:val="a2"/>
    <w:semiHidden/>
    <w:qFormat/>
    <w:pPr>
      <w:spacing w:after="120"/>
      <w:ind w:left="1800"/>
    </w:pPr>
  </w:style>
  <w:style w:type="paragraph" w:styleId="af5">
    <w:name w:val="Balloon Text"/>
    <w:basedOn w:val="a2"/>
    <w:link w:val="af6"/>
    <w:qFormat/>
    <w:pPr>
      <w:spacing w:after="0" w:line="240" w:lineRule="auto"/>
    </w:pPr>
    <w:rPr>
      <w:rFonts w:ascii="Tahoma" w:hAnsi="Tahoma" w:cs="Tahoma"/>
      <w:sz w:val="16"/>
      <w:szCs w:val="16"/>
    </w:rPr>
  </w:style>
  <w:style w:type="paragraph" w:styleId="af7">
    <w:name w:val="footer"/>
    <w:basedOn w:val="af8"/>
    <w:qFormat/>
    <w:rPr>
      <w:lang w:eastAsia="ko-KR"/>
    </w:rPr>
  </w:style>
  <w:style w:type="paragraph" w:styleId="af8">
    <w:name w:val="header"/>
    <w:basedOn w:val="a2"/>
    <w:link w:val="af9"/>
    <w:qFormat/>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afa">
    <w:name w:val="envelope return"/>
    <w:basedOn w:val="a2"/>
    <w:semiHidden/>
    <w:qFormat/>
    <w:rPr>
      <w:rFonts w:ascii="Arial" w:hAnsi="Arial" w:cs="Arial"/>
      <w:sz w:val="20"/>
      <w:szCs w:val="20"/>
    </w:rPr>
  </w:style>
  <w:style w:type="paragraph" w:styleId="afb">
    <w:name w:val="Signature"/>
    <w:basedOn w:val="a2"/>
    <w:semiHidden/>
    <w:qFormat/>
    <w:pPr>
      <w:ind w:left="4320"/>
    </w:pPr>
  </w:style>
  <w:style w:type="paragraph" w:styleId="TOC1">
    <w:name w:val="toc 1"/>
    <w:basedOn w:val="a2"/>
    <w:next w:val="a2"/>
    <w:uiPriority w:val="39"/>
    <w:qFormat/>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style>
  <w:style w:type="paragraph" w:styleId="42">
    <w:name w:val="List Continue 4"/>
    <w:basedOn w:val="a2"/>
    <w:semiHidden/>
    <w:qFormat/>
    <w:pPr>
      <w:spacing w:after="120"/>
      <w:ind w:left="1440"/>
    </w:pPr>
  </w:style>
  <w:style w:type="paragraph" w:styleId="TOC4">
    <w:name w:val="toc 4"/>
    <w:basedOn w:val="a2"/>
    <w:next w:val="a2"/>
    <w:uiPriority w:val="39"/>
    <w:qFormat/>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afc">
    <w:name w:val="Subtitle"/>
    <w:basedOn w:val="a2"/>
    <w:qFormat/>
    <w:pPr>
      <w:spacing w:after="60"/>
      <w:jc w:val="center"/>
      <w:outlineLvl w:val="1"/>
    </w:pPr>
    <w:rPr>
      <w:rFonts w:ascii="Arial" w:hAnsi="Arial" w:cs="Arial"/>
    </w:rPr>
  </w:style>
  <w:style w:type="paragraph" w:styleId="5">
    <w:name w:val="List Number 5"/>
    <w:basedOn w:val="a2"/>
    <w:semiHidden/>
    <w:qFormat/>
    <w:pPr>
      <w:numPr>
        <w:numId w:val="12"/>
      </w:numPr>
    </w:pPr>
  </w:style>
  <w:style w:type="paragraph" w:styleId="afd">
    <w:name w:val="List"/>
    <w:basedOn w:val="a2"/>
    <w:semiHidden/>
    <w:qFormat/>
    <w:pPr>
      <w:ind w:left="360" w:hanging="360"/>
    </w:pPr>
  </w:style>
  <w:style w:type="paragraph" w:styleId="afe">
    <w:name w:val="footnote text"/>
    <w:basedOn w:val="a2"/>
    <w:semiHidden/>
    <w:qFormat/>
    <w:rPr>
      <w:sz w:val="20"/>
      <w:szCs w:val="20"/>
    </w:rPr>
  </w:style>
  <w:style w:type="paragraph" w:styleId="TOC6">
    <w:name w:val="toc 6"/>
    <w:basedOn w:val="a2"/>
    <w:next w:val="a2"/>
    <w:uiPriority w:val="39"/>
    <w:qFormat/>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53">
    <w:name w:val="List 5"/>
    <w:basedOn w:val="a2"/>
    <w:semiHidden/>
    <w:qFormat/>
    <w:pPr>
      <w:ind w:left="1800" w:hanging="360"/>
    </w:pPr>
  </w:style>
  <w:style w:type="paragraph" w:styleId="34">
    <w:name w:val="Body Text Indent 3"/>
    <w:basedOn w:val="a2"/>
    <w:semiHidden/>
    <w:qFormat/>
    <w:pPr>
      <w:spacing w:after="120"/>
      <w:ind w:left="360"/>
    </w:pPr>
    <w:rPr>
      <w:sz w:val="16"/>
      <w:szCs w:val="16"/>
    </w:rPr>
  </w:style>
  <w:style w:type="paragraph" w:styleId="TOC2">
    <w:name w:val="toc 2"/>
    <w:basedOn w:val="a2"/>
    <w:next w:val="a2"/>
    <w:uiPriority w:val="39"/>
    <w:qFormat/>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style>
  <w:style w:type="paragraph" w:styleId="TOC9">
    <w:name w:val="toc 9"/>
    <w:basedOn w:val="a2"/>
    <w:next w:val="a2"/>
    <w:uiPriority w:val="39"/>
    <w:qFormat/>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24">
    <w:name w:val="Body Text 2"/>
    <w:basedOn w:val="a2"/>
    <w:semiHidden/>
    <w:qFormat/>
    <w:pPr>
      <w:spacing w:after="120" w:line="480" w:lineRule="auto"/>
    </w:pPr>
  </w:style>
  <w:style w:type="paragraph" w:styleId="43">
    <w:name w:val="List 4"/>
    <w:basedOn w:val="a2"/>
    <w:semiHidden/>
    <w:qFormat/>
    <w:pPr>
      <w:ind w:left="1440" w:hanging="360"/>
    </w:pPr>
  </w:style>
  <w:style w:type="paragraph" w:styleId="25">
    <w:name w:val="List Continue 2"/>
    <w:basedOn w:val="a2"/>
    <w:semiHidden/>
    <w:qFormat/>
    <w:pPr>
      <w:spacing w:after="120"/>
      <w:ind w:left="720"/>
    </w:pPr>
  </w:style>
  <w:style w:type="paragraph" w:styleId="aff">
    <w:name w:val="Message Header"/>
    <w:basedOn w:val="a2"/>
    <w:semiHidden/>
    <w:qFormat/>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HTML0">
    <w:name w:val="HTML Preformatted"/>
    <w:basedOn w:val="a2"/>
    <w:link w:val="HTML1"/>
    <w:uiPriority w:val="99"/>
    <w:semiHidden/>
    <w:qFormat/>
    <w:rPr>
      <w:sz w:val="20"/>
      <w:szCs w:val="20"/>
    </w:rPr>
  </w:style>
  <w:style w:type="paragraph" w:styleId="aff0">
    <w:name w:val="Normal (Web)"/>
    <w:basedOn w:val="a2"/>
    <w:semiHidden/>
    <w:qFormat/>
    <w:rPr>
      <w:rFonts w:ascii="Times New Roman" w:hAnsi="Times New Roman" w:cs="Times New Roman"/>
    </w:rPr>
  </w:style>
  <w:style w:type="paragraph" w:styleId="35">
    <w:name w:val="List Continue 3"/>
    <w:basedOn w:val="a2"/>
    <w:semiHidden/>
    <w:qFormat/>
    <w:pPr>
      <w:spacing w:after="120"/>
      <w:ind w:left="1080"/>
    </w:pPr>
  </w:style>
  <w:style w:type="paragraph" w:styleId="aff1">
    <w:name w:val="Title"/>
    <w:basedOn w:val="a2"/>
    <w:qFormat/>
    <w:pPr>
      <w:spacing w:before="240" w:after="60"/>
      <w:jc w:val="center"/>
      <w:outlineLvl w:val="0"/>
    </w:pPr>
    <w:rPr>
      <w:rFonts w:ascii="Arial" w:hAnsi="Arial" w:cs="Arial"/>
      <w:b/>
      <w:bCs/>
      <w:kern w:val="28"/>
      <w:sz w:val="32"/>
      <w:szCs w:val="32"/>
    </w:rPr>
  </w:style>
  <w:style w:type="paragraph" w:styleId="aff2">
    <w:name w:val="annotation subject"/>
    <w:basedOn w:val="ac"/>
    <w:next w:val="ac"/>
    <w:link w:val="aff3"/>
    <w:semiHidden/>
    <w:unhideWhenUsed/>
    <w:qFormat/>
    <w:rPr>
      <w:b/>
      <w:bCs/>
    </w:rPr>
  </w:style>
  <w:style w:type="paragraph" w:styleId="aff4">
    <w:name w:val="Body Text First Indent"/>
    <w:basedOn w:val="af0"/>
    <w:semiHidden/>
    <w:qFormat/>
    <w:pPr>
      <w:ind w:firstLine="210"/>
    </w:pPr>
  </w:style>
  <w:style w:type="paragraph" w:styleId="26">
    <w:name w:val="Body Text First Indent 2"/>
    <w:basedOn w:val="af1"/>
    <w:semiHidden/>
    <w:qFormat/>
    <w:pPr>
      <w:ind w:firstLine="210"/>
    </w:pPr>
  </w:style>
  <w:style w:type="table" w:styleId="aff5">
    <w:name w:val="Table Grid"/>
    <w:basedOn w:val="a4"/>
    <w:semiHidden/>
    <w:qFormat/>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6">
    <w:name w:val="Table Theme"/>
    <w:basedOn w:val="a4"/>
    <w:semiHidden/>
    <w:qFormat/>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Table Colorful 1"/>
    <w:basedOn w:val="a4"/>
    <w:semiHidden/>
    <w:qFormat/>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27">
    <w:name w:val="Table Colorful 2"/>
    <w:basedOn w:val="a4"/>
    <w:semiHidden/>
    <w:qFormat/>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36">
    <w:name w:val="Table Colorful 3"/>
    <w:basedOn w:val="a4"/>
    <w:semiHidden/>
    <w:qFormat/>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aff7">
    <w:name w:val="Table Elegant"/>
    <w:basedOn w:val="a4"/>
    <w:semiHidden/>
    <w:qFormat/>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11">
    <w:name w:val="Table Classic 1"/>
    <w:basedOn w:val="a4"/>
    <w:semiHidden/>
    <w:qFormat/>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28">
    <w:name w:val="Table Classic 2"/>
    <w:basedOn w:val="a4"/>
    <w:semiHidden/>
    <w:qFormat/>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37">
    <w:name w:val="Table Classic 3"/>
    <w:basedOn w:val="a4"/>
    <w:semiHidden/>
    <w:qFormat/>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44">
    <w:name w:val="Table Classic 4"/>
    <w:basedOn w:val="a4"/>
    <w:semiHidden/>
    <w:qFormat/>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2">
    <w:name w:val="Table Simple 1"/>
    <w:basedOn w:val="a4"/>
    <w:semiHidden/>
    <w:qFormat/>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29">
    <w:name w:val="Table Simple 2"/>
    <w:basedOn w:val="a4"/>
    <w:semiHidden/>
    <w:qFormat/>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38">
    <w:name w:val="Table Simple 3"/>
    <w:basedOn w:val="a4"/>
    <w:semiHidden/>
    <w:qFormat/>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
    <w:name w:val="Table Subtle 1"/>
    <w:basedOn w:val="a4"/>
    <w:semiHidden/>
    <w:qFormat/>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a">
    <w:name w:val="Table Subtle 2"/>
    <w:basedOn w:val="a4"/>
    <w:semiHidden/>
    <w:qFormat/>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4">
    <w:name w:val="Table 3D effects 1"/>
    <w:basedOn w:val="a4"/>
    <w:semiHidden/>
    <w:qFormat/>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2b">
    <w:name w:val="Table 3D effects 2"/>
    <w:basedOn w:val="a4"/>
    <w:semiHidden/>
    <w:qFormat/>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39">
    <w:name w:val="Table 3D effects 3"/>
    <w:basedOn w:val="a4"/>
    <w:semiHidden/>
    <w:qFormat/>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15">
    <w:name w:val="Table List 1"/>
    <w:basedOn w:val="a4"/>
    <w:semiHidden/>
    <w:qFormat/>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2c">
    <w:name w:val="Table List 2"/>
    <w:basedOn w:val="a4"/>
    <w:semiHidden/>
    <w:qFormat/>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3a">
    <w:name w:val="Table List 3"/>
    <w:basedOn w:val="a4"/>
    <w:semiHidden/>
    <w:qFormat/>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45">
    <w:name w:val="Table List 4"/>
    <w:basedOn w:val="a4"/>
    <w:semiHidden/>
    <w:qFormat/>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54">
    <w:name w:val="Table List 5"/>
    <w:basedOn w:val="a4"/>
    <w:semiHidden/>
    <w:qFormat/>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60">
    <w:name w:val="Table List 6"/>
    <w:basedOn w:val="a4"/>
    <w:semiHidden/>
    <w:qFormat/>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70">
    <w:name w:val="Table List 7"/>
    <w:basedOn w:val="a4"/>
    <w:semiHidden/>
    <w:qFormat/>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80">
    <w:name w:val="Table List 8"/>
    <w:basedOn w:val="a4"/>
    <w:semiHidden/>
    <w:qFormat/>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styleId="aff8">
    <w:name w:val="Table Contemporary"/>
    <w:basedOn w:val="a4"/>
    <w:semiHidden/>
    <w:qFormat/>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6">
    <w:name w:val="Table Columns 1"/>
    <w:basedOn w:val="a4"/>
    <w:semiHidden/>
    <w:qFormat/>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d">
    <w:name w:val="Table Columns 2"/>
    <w:basedOn w:val="a4"/>
    <w:semiHidden/>
    <w:qFormat/>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3b">
    <w:name w:val="Table Columns 3"/>
    <w:basedOn w:val="a4"/>
    <w:semiHidden/>
    <w:qFormat/>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46">
    <w:name w:val="Table Columns 4"/>
    <w:basedOn w:val="a4"/>
    <w:semiHidden/>
    <w:qFormat/>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4"/>
    <w:semiHidden/>
    <w:qFormat/>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7">
    <w:name w:val="Table Grid 1"/>
    <w:basedOn w:val="a4"/>
    <w:semiHidden/>
    <w:qFormat/>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2e">
    <w:name w:val="Table Grid 2"/>
    <w:basedOn w:val="a4"/>
    <w:semiHidden/>
    <w:qFormat/>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3c">
    <w:name w:val="Table Grid 3"/>
    <w:basedOn w:val="a4"/>
    <w:semiHidden/>
    <w:qFormat/>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47">
    <w:name w:val="Table Grid 4"/>
    <w:basedOn w:val="a4"/>
    <w:semiHidden/>
    <w:qFormat/>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56">
    <w:name w:val="Table Grid 5"/>
    <w:basedOn w:val="a4"/>
    <w:semiHidden/>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61">
    <w:name w:val="Table Grid 6"/>
    <w:basedOn w:val="a4"/>
    <w:semiHidden/>
    <w:qFormat/>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71">
    <w:name w:val="Table Grid 7"/>
    <w:basedOn w:val="a4"/>
    <w:semiHidden/>
    <w:qFormat/>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81">
    <w:name w:val="Table Grid 8"/>
    <w:basedOn w:val="a4"/>
    <w:semiHidden/>
    <w:qFormat/>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8">
    <w:name w:val="Table Web 1"/>
    <w:basedOn w:val="a4"/>
    <w:semiHidden/>
    <w:qFormat/>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2f">
    <w:name w:val="Table Web 2"/>
    <w:basedOn w:val="a4"/>
    <w:semiHidden/>
    <w:qFormat/>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3d">
    <w:name w:val="Table Web 3"/>
    <w:basedOn w:val="a4"/>
    <w:semiHidden/>
    <w:qFormat/>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aff9">
    <w:name w:val="Table Professional"/>
    <w:basedOn w:val="a4"/>
    <w:semiHidden/>
    <w:qFormat/>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character" w:styleId="affa">
    <w:name w:val="Strong"/>
    <w:qFormat/>
    <w:rPr>
      <w:b/>
      <w:bCs/>
    </w:rPr>
  </w:style>
  <w:style w:type="character" w:styleId="affb">
    <w:name w:val="endnote reference"/>
    <w:semiHidden/>
    <w:qFormat/>
    <w:rPr>
      <w:vertAlign w:val="baseline"/>
    </w:rPr>
  </w:style>
  <w:style w:type="character" w:styleId="affc">
    <w:name w:val="page number"/>
    <w:basedOn w:val="a3"/>
    <w:semiHidden/>
    <w:qFormat/>
  </w:style>
  <w:style w:type="character" w:styleId="affd">
    <w:name w:val="FollowedHyperlink"/>
    <w:semiHidden/>
    <w:qFormat/>
    <w:rPr>
      <w:color w:val="800080"/>
      <w:u w:val="single"/>
    </w:rPr>
  </w:style>
  <w:style w:type="character" w:styleId="affe">
    <w:name w:val="Emphasis"/>
    <w:qFormat/>
    <w:rPr>
      <w:i/>
      <w:iCs/>
    </w:rPr>
  </w:style>
  <w:style w:type="character" w:styleId="afff">
    <w:name w:val="line number"/>
    <w:basedOn w:val="a3"/>
    <w:semiHidden/>
  </w:style>
  <w:style w:type="character" w:styleId="HTML2">
    <w:name w:val="HTML Definition"/>
    <w:semiHidden/>
    <w:qFormat/>
    <w:rPr>
      <w:i/>
      <w:iCs/>
    </w:rPr>
  </w:style>
  <w:style w:type="character" w:styleId="HTML3">
    <w:name w:val="HTML Typewriter"/>
    <w:semiHidden/>
    <w:rPr>
      <w:rFonts w:ascii="Courier New" w:hAnsi="Courier New" w:cs="Courier New"/>
      <w:sz w:val="20"/>
      <w:szCs w:val="20"/>
    </w:rPr>
  </w:style>
  <w:style w:type="character" w:styleId="HTML4">
    <w:name w:val="HTML Acronym"/>
    <w:basedOn w:val="a3"/>
    <w:semiHidden/>
    <w:qFormat/>
  </w:style>
  <w:style w:type="character" w:styleId="HTML5">
    <w:name w:val="HTML Variable"/>
    <w:semiHidden/>
    <w:qFormat/>
    <w:rPr>
      <w:i/>
      <w:iCs/>
    </w:rPr>
  </w:style>
  <w:style w:type="character" w:styleId="afff0">
    <w:name w:val="Hyperlink"/>
    <w:uiPriority w:val="99"/>
    <w:rPr>
      <w:color w:val="0000FF"/>
      <w:u w:val="single"/>
    </w:rPr>
  </w:style>
  <w:style w:type="character" w:styleId="HTML6">
    <w:name w:val="HTML Code"/>
    <w:semiHidden/>
    <w:qFormat/>
    <w:rPr>
      <w:rFonts w:ascii="Courier New" w:hAnsi="Courier New" w:cs="Courier New"/>
      <w:sz w:val="20"/>
      <w:szCs w:val="20"/>
    </w:rPr>
  </w:style>
  <w:style w:type="character" w:styleId="afff1">
    <w:name w:val="annotation reference"/>
    <w:basedOn w:val="a3"/>
    <w:qFormat/>
    <w:rPr>
      <w:sz w:val="21"/>
      <w:szCs w:val="21"/>
    </w:rPr>
  </w:style>
  <w:style w:type="character" w:styleId="HTML7">
    <w:name w:val="HTML Cite"/>
    <w:semiHidden/>
    <w:qFormat/>
    <w:rPr>
      <w:i/>
      <w:iCs/>
    </w:rPr>
  </w:style>
  <w:style w:type="character" w:styleId="afff2">
    <w:name w:val="footnote reference"/>
    <w:semiHidden/>
    <w:qFormat/>
    <w:rPr>
      <w:vertAlign w:val="superscript"/>
    </w:rPr>
  </w:style>
  <w:style w:type="character" w:styleId="HTML8">
    <w:name w:val="HTML Keyboard"/>
    <w:semiHidden/>
    <w:qFormat/>
    <w:rPr>
      <w:rFonts w:ascii="Courier New" w:hAnsi="Courier New" w:cs="Courier New"/>
      <w:sz w:val="20"/>
      <w:szCs w:val="20"/>
    </w:rPr>
  </w:style>
  <w:style w:type="character" w:styleId="HTML9">
    <w:name w:val="HTML Sample"/>
    <w:semiHidden/>
    <w:qFormat/>
    <w:rPr>
      <w:rFonts w:ascii="Courier New" w:hAnsi="Courier New" w:cs="Courier New"/>
    </w:rPr>
  </w:style>
  <w:style w:type="character" w:customStyle="1" w:styleId="af6">
    <w:name w:val="批注框文本 字符"/>
    <w:link w:val="af5"/>
    <w:qFormat/>
    <w:rPr>
      <w:rFonts w:ascii="Tahoma" w:eastAsia="Batang" w:hAnsi="Tahoma" w:cs="Tahoma"/>
      <w:sz w:val="16"/>
      <w:szCs w:val="16"/>
    </w:rPr>
  </w:style>
  <w:style w:type="paragraph" w:customStyle="1" w:styleId="RFCH1-noTOCnonum">
    <w:name w:val="RFC H1 - no TOC no num"/>
    <w:basedOn w:val="RFCH1-nonum"/>
    <w:next w:val="a2"/>
    <w:qFormat/>
    <w:pPr>
      <w:outlineLvl w:val="9"/>
    </w:pPr>
  </w:style>
  <w:style w:type="paragraph" w:customStyle="1" w:styleId="RFCH1-nonum">
    <w:name w:val="RFC H1 - no num"/>
    <w:basedOn w:val="a2"/>
    <w:next w:val="a2"/>
    <w:semiHidden/>
    <w:qFormat/>
    <w:pPr>
      <w:keepNext/>
      <w:ind w:left="0"/>
      <w:outlineLvl w:val="0"/>
    </w:pPr>
    <w:rPr>
      <w:rFonts w:eastAsia="Times New Roman"/>
      <w:bCs/>
    </w:rPr>
  </w:style>
  <w:style w:type="paragraph" w:customStyle="1" w:styleId="RFCReferencesBookmark">
    <w:name w:val="RFC References Bookmark"/>
    <w:basedOn w:val="RFCReferences"/>
    <w:qFormat/>
    <w:pPr>
      <w:numPr>
        <w:numId w:val="0"/>
      </w:numPr>
      <w:ind w:left="1872" w:hanging="1440"/>
    </w:pPr>
  </w:style>
  <w:style w:type="paragraph" w:customStyle="1" w:styleId="RFCReferences">
    <w:name w:val="RFC References"/>
    <w:basedOn w:val="a2"/>
    <w:qFormat/>
    <w:pPr>
      <w:keepLines/>
      <w:numPr>
        <w:numId w:val="13"/>
      </w:numPr>
      <w:tabs>
        <w:tab w:val="clear" w:pos="432"/>
        <w:tab w:val="clear" w:pos="864"/>
      </w:tabs>
    </w:pPr>
  </w:style>
  <w:style w:type="paragraph" w:customStyle="1" w:styleId="RFCTitle">
    <w:name w:val="RFC Title"/>
    <w:basedOn w:val="a2"/>
    <w:qFormat/>
    <w:pPr>
      <w:spacing w:after="480"/>
      <w:jc w:val="center"/>
    </w:pPr>
    <w:rPr>
      <w:rFonts w:eastAsia="Times New Roman"/>
    </w:rPr>
  </w:style>
  <w:style w:type="paragraph" w:customStyle="1" w:styleId="RFCInstructions">
    <w:name w:val="RFC Instructions"/>
    <w:basedOn w:val="a2"/>
    <w:next w:val="a2"/>
    <w:semiHidden/>
    <w:qFormat/>
    <w:rPr>
      <w:b/>
    </w:rPr>
  </w:style>
  <w:style w:type="paragraph" w:customStyle="1" w:styleId="RFCListNumbered">
    <w:name w:val="RFC List Numbered"/>
    <w:basedOn w:val="a2"/>
    <w:qFormat/>
    <w:pPr>
      <w:keepLines/>
      <w:numPr>
        <w:numId w:val="14"/>
      </w:numPr>
    </w:pPr>
  </w:style>
  <w:style w:type="paragraph" w:customStyle="1" w:styleId="RFCApp">
    <w:name w:val="RFC App"/>
    <w:basedOn w:val="RFCH1-nonum"/>
    <w:next w:val="a2"/>
    <w:qFormat/>
    <w:pPr>
      <w:pageBreakBefore/>
      <w:numPr>
        <w:numId w:val="15"/>
      </w:numPr>
    </w:pPr>
  </w:style>
  <w:style w:type="paragraph" w:customStyle="1" w:styleId="RFCAppH1">
    <w:name w:val="RFC App H1"/>
    <w:basedOn w:val="RFCH1-nonum"/>
    <w:next w:val="a2"/>
    <w:qFormat/>
    <w:pPr>
      <w:numPr>
        <w:ilvl w:val="1"/>
        <w:numId w:val="16"/>
      </w:numPr>
      <w:outlineLvl w:val="1"/>
    </w:pPr>
  </w:style>
  <w:style w:type="paragraph" w:customStyle="1" w:styleId="RFCAppH2">
    <w:name w:val="RFC App H2"/>
    <w:basedOn w:val="RFCH1-nonum"/>
    <w:next w:val="a2"/>
    <w:qFormat/>
    <w:pPr>
      <w:numPr>
        <w:ilvl w:val="2"/>
        <w:numId w:val="16"/>
      </w:numPr>
      <w:outlineLvl w:val="2"/>
    </w:pPr>
  </w:style>
  <w:style w:type="paragraph" w:customStyle="1" w:styleId="RFCFigure">
    <w:name w:val="RFC Figure"/>
    <w:basedOn w:val="a2"/>
    <w:qFormat/>
    <w:pPr>
      <w:keepNext/>
      <w:keepLines/>
      <w:spacing w:after="0"/>
    </w:pPr>
  </w:style>
  <w:style w:type="paragraph" w:customStyle="1" w:styleId="RFCListBullet">
    <w:name w:val="RFC List Bullet"/>
    <w:basedOn w:val="a2"/>
    <w:qFormat/>
    <w:pPr>
      <w:keepLines/>
      <w:numPr>
        <w:numId w:val="17"/>
      </w:numPr>
    </w:pPr>
  </w:style>
  <w:style w:type="paragraph" w:customStyle="1" w:styleId="RFCAppH3">
    <w:name w:val="RFC App H3"/>
    <w:basedOn w:val="RFCH1-nonum"/>
    <w:next w:val="a2"/>
    <w:qFormat/>
    <w:pPr>
      <w:numPr>
        <w:ilvl w:val="3"/>
        <w:numId w:val="16"/>
      </w:numPr>
      <w:outlineLvl w:val="3"/>
    </w:pPr>
  </w:style>
  <w:style w:type="paragraph" w:customStyle="1" w:styleId="RFCAppH4">
    <w:name w:val="RFC App H4"/>
    <w:basedOn w:val="RFCH1-nonum"/>
    <w:next w:val="a2"/>
    <w:qFormat/>
    <w:pPr>
      <w:numPr>
        <w:ilvl w:val="4"/>
        <w:numId w:val="16"/>
      </w:numPr>
      <w:outlineLvl w:val="4"/>
    </w:pPr>
  </w:style>
  <w:style w:type="paragraph" w:customStyle="1" w:styleId="RFCAppH5">
    <w:name w:val="RFC App H5"/>
    <w:basedOn w:val="RFCH1-nonum"/>
    <w:next w:val="a2"/>
    <w:qFormat/>
    <w:pPr>
      <w:numPr>
        <w:ilvl w:val="5"/>
        <w:numId w:val="16"/>
      </w:numPr>
      <w:outlineLvl w:val="5"/>
    </w:pPr>
  </w:style>
  <w:style w:type="paragraph" w:customStyle="1" w:styleId="RFCBoilerplate">
    <w:name w:val="RFC Boilerplate"/>
    <w:basedOn w:val="a2"/>
    <w:next w:val="a2"/>
    <w:semiHidden/>
    <w:qFormat/>
  </w:style>
  <w:style w:type="character" w:customStyle="1" w:styleId="HTML1">
    <w:name w:val="HTML 预设格式 字符"/>
    <w:basedOn w:val="a3"/>
    <w:link w:val="HTML0"/>
    <w:uiPriority w:val="99"/>
    <w:semiHidden/>
    <w:qFormat/>
    <w:rPr>
      <w:rFonts w:ascii="Courier New" w:eastAsia="Batang" w:hAnsi="Courier New" w:cs="Courier New"/>
      <w:lang w:eastAsia="en-US"/>
    </w:rPr>
  </w:style>
  <w:style w:type="paragraph" w:styleId="afff3">
    <w:name w:val="List Paragraph"/>
    <w:basedOn w:val="a2"/>
    <w:uiPriority w:val="34"/>
    <w:qFormat/>
    <w:pPr>
      <w:ind w:firstLineChars="200" w:firstLine="420"/>
    </w:pPr>
  </w:style>
  <w:style w:type="character" w:customStyle="1" w:styleId="ab">
    <w:name w:val="文档结构图 字符"/>
    <w:basedOn w:val="a3"/>
    <w:link w:val="aa"/>
    <w:qFormat/>
    <w:rPr>
      <w:rFonts w:ascii="宋体" w:hAnsi="Courier New" w:cs="Courier New"/>
      <w:sz w:val="18"/>
      <w:szCs w:val="18"/>
      <w:lang w:eastAsia="en-US"/>
    </w:rPr>
  </w:style>
  <w:style w:type="character" w:customStyle="1" w:styleId="ad">
    <w:name w:val="批注文字 字符"/>
    <w:basedOn w:val="a3"/>
    <w:link w:val="ac"/>
    <w:qFormat/>
    <w:rPr>
      <w:rFonts w:ascii="Courier New" w:eastAsia="Batang" w:hAnsi="Courier New" w:cs="Courier New"/>
      <w:sz w:val="24"/>
      <w:szCs w:val="24"/>
      <w:lang w:eastAsia="en-US"/>
    </w:rPr>
  </w:style>
  <w:style w:type="character" w:customStyle="1" w:styleId="aff3">
    <w:name w:val="批注主题 字符"/>
    <w:basedOn w:val="ad"/>
    <w:link w:val="aff2"/>
    <w:semiHidden/>
    <w:qFormat/>
    <w:rPr>
      <w:rFonts w:ascii="Courier New" w:eastAsia="Batang" w:hAnsi="Courier New" w:cs="Courier New"/>
      <w:b/>
      <w:bCs/>
      <w:sz w:val="24"/>
      <w:szCs w:val="24"/>
      <w:lang w:eastAsia="en-US"/>
    </w:rPr>
  </w:style>
  <w:style w:type="character" w:customStyle="1" w:styleId="af9">
    <w:name w:val="页眉 字符"/>
    <w:basedOn w:val="a3"/>
    <w:link w:val="af8"/>
    <w:qFormat/>
    <w:rPr>
      <w:rFonts w:ascii="Courier New" w:eastAsia="Batang" w:hAnsi="Courier New" w:cs="Courier New"/>
      <w:sz w:val="24"/>
      <w:szCs w:val="24"/>
      <w:lang w:eastAsia="en-US"/>
    </w:rPr>
  </w:style>
  <w:style w:type="character" w:customStyle="1" w:styleId="19">
    <w:name w:val="未处理的提及1"/>
    <w:basedOn w:val="a3"/>
    <w:uiPriority w:val="99"/>
    <w:semiHidden/>
    <w:unhideWhenUsed/>
    <w:rsid w:val="006727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010126">
      <w:bodyDiv w:val="1"/>
      <w:marLeft w:val="0"/>
      <w:marRight w:val="0"/>
      <w:marTop w:val="0"/>
      <w:marBottom w:val="0"/>
      <w:divBdr>
        <w:top w:val="none" w:sz="0" w:space="0" w:color="auto"/>
        <w:left w:val="none" w:sz="0" w:space="0" w:color="auto"/>
        <w:bottom w:val="none" w:sz="0" w:space="0" w:color="auto"/>
        <w:right w:val="none" w:sz="0" w:space="0" w:color="auto"/>
      </w:divBdr>
    </w:div>
    <w:div w:id="452793259">
      <w:bodyDiv w:val="1"/>
      <w:marLeft w:val="0"/>
      <w:marRight w:val="0"/>
      <w:marTop w:val="0"/>
      <w:marBottom w:val="0"/>
      <w:divBdr>
        <w:top w:val="none" w:sz="0" w:space="0" w:color="auto"/>
        <w:left w:val="none" w:sz="0" w:space="0" w:color="auto"/>
        <w:bottom w:val="none" w:sz="0" w:space="0" w:color="auto"/>
        <w:right w:val="none" w:sz="0" w:space="0" w:color="auto"/>
      </w:divBdr>
    </w:div>
    <w:div w:id="512453433">
      <w:bodyDiv w:val="1"/>
      <w:marLeft w:val="0"/>
      <w:marRight w:val="0"/>
      <w:marTop w:val="0"/>
      <w:marBottom w:val="0"/>
      <w:divBdr>
        <w:top w:val="none" w:sz="0" w:space="0" w:color="auto"/>
        <w:left w:val="none" w:sz="0" w:space="0" w:color="auto"/>
        <w:bottom w:val="none" w:sz="0" w:space="0" w:color="auto"/>
        <w:right w:val="none" w:sz="0" w:space="0" w:color="auto"/>
      </w:divBdr>
    </w:div>
    <w:div w:id="876089040">
      <w:bodyDiv w:val="1"/>
      <w:marLeft w:val="0"/>
      <w:marRight w:val="0"/>
      <w:marTop w:val="0"/>
      <w:marBottom w:val="0"/>
      <w:divBdr>
        <w:top w:val="none" w:sz="0" w:space="0" w:color="auto"/>
        <w:left w:val="none" w:sz="0" w:space="0" w:color="auto"/>
        <w:bottom w:val="none" w:sz="0" w:space="0" w:color="auto"/>
        <w:right w:val="none" w:sz="0" w:space="0" w:color="auto"/>
      </w:divBdr>
    </w:div>
    <w:div w:id="943533652">
      <w:bodyDiv w:val="1"/>
      <w:marLeft w:val="0"/>
      <w:marRight w:val="0"/>
      <w:marTop w:val="0"/>
      <w:marBottom w:val="0"/>
      <w:divBdr>
        <w:top w:val="none" w:sz="0" w:space="0" w:color="auto"/>
        <w:left w:val="none" w:sz="0" w:space="0" w:color="auto"/>
        <w:bottom w:val="none" w:sz="0" w:space="0" w:color="auto"/>
        <w:right w:val="none" w:sz="0" w:space="0" w:color="auto"/>
      </w:divBdr>
    </w:div>
    <w:div w:id="967511588">
      <w:bodyDiv w:val="1"/>
      <w:marLeft w:val="0"/>
      <w:marRight w:val="0"/>
      <w:marTop w:val="0"/>
      <w:marBottom w:val="0"/>
      <w:divBdr>
        <w:top w:val="none" w:sz="0" w:space="0" w:color="auto"/>
        <w:left w:val="none" w:sz="0" w:space="0" w:color="auto"/>
        <w:bottom w:val="none" w:sz="0" w:space="0" w:color="auto"/>
        <w:right w:val="none" w:sz="0" w:space="0" w:color="auto"/>
      </w:divBdr>
      <w:divsChild>
        <w:div w:id="1493327576">
          <w:marLeft w:val="0"/>
          <w:marRight w:val="0"/>
          <w:marTop w:val="0"/>
          <w:marBottom w:val="0"/>
          <w:divBdr>
            <w:top w:val="none" w:sz="0" w:space="0" w:color="auto"/>
            <w:left w:val="none" w:sz="0" w:space="0" w:color="auto"/>
            <w:bottom w:val="none" w:sz="0" w:space="0" w:color="auto"/>
            <w:right w:val="none" w:sz="0" w:space="0" w:color="auto"/>
          </w:divBdr>
          <w:divsChild>
            <w:div w:id="1694111433">
              <w:marLeft w:val="0"/>
              <w:marRight w:val="0"/>
              <w:marTop w:val="0"/>
              <w:marBottom w:val="0"/>
              <w:divBdr>
                <w:top w:val="none" w:sz="0" w:space="0" w:color="auto"/>
                <w:left w:val="none" w:sz="0" w:space="0" w:color="auto"/>
                <w:bottom w:val="none" w:sz="0" w:space="0" w:color="auto"/>
                <w:right w:val="none" w:sz="0" w:space="0" w:color="auto"/>
              </w:divBdr>
            </w:div>
            <w:div w:id="640773159">
              <w:marLeft w:val="0"/>
              <w:marRight w:val="0"/>
              <w:marTop w:val="0"/>
              <w:marBottom w:val="0"/>
              <w:divBdr>
                <w:top w:val="none" w:sz="0" w:space="0" w:color="auto"/>
                <w:left w:val="none" w:sz="0" w:space="0" w:color="auto"/>
                <w:bottom w:val="none" w:sz="0" w:space="0" w:color="auto"/>
                <w:right w:val="none" w:sz="0" w:space="0" w:color="auto"/>
              </w:divBdr>
            </w:div>
            <w:div w:id="982196483">
              <w:marLeft w:val="0"/>
              <w:marRight w:val="0"/>
              <w:marTop w:val="0"/>
              <w:marBottom w:val="0"/>
              <w:divBdr>
                <w:top w:val="none" w:sz="0" w:space="0" w:color="auto"/>
                <w:left w:val="none" w:sz="0" w:space="0" w:color="auto"/>
                <w:bottom w:val="none" w:sz="0" w:space="0" w:color="auto"/>
                <w:right w:val="none" w:sz="0" w:space="0" w:color="auto"/>
              </w:divBdr>
            </w:div>
            <w:div w:id="210773133">
              <w:marLeft w:val="0"/>
              <w:marRight w:val="0"/>
              <w:marTop w:val="0"/>
              <w:marBottom w:val="0"/>
              <w:divBdr>
                <w:top w:val="none" w:sz="0" w:space="0" w:color="auto"/>
                <w:left w:val="none" w:sz="0" w:space="0" w:color="auto"/>
                <w:bottom w:val="none" w:sz="0" w:space="0" w:color="auto"/>
                <w:right w:val="none" w:sz="0" w:space="0" w:color="auto"/>
              </w:divBdr>
            </w:div>
            <w:div w:id="1245265439">
              <w:marLeft w:val="0"/>
              <w:marRight w:val="0"/>
              <w:marTop w:val="0"/>
              <w:marBottom w:val="0"/>
              <w:divBdr>
                <w:top w:val="none" w:sz="0" w:space="0" w:color="auto"/>
                <w:left w:val="none" w:sz="0" w:space="0" w:color="auto"/>
                <w:bottom w:val="none" w:sz="0" w:space="0" w:color="auto"/>
                <w:right w:val="none" w:sz="0" w:space="0" w:color="auto"/>
              </w:divBdr>
            </w:div>
            <w:div w:id="1249581984">
              <w:marLeft w:val="0"/>
              <w:marRight w:val="0"/>
              <w:marTop w:val="0"/>
              <w:marBottom w:val="0"/>
              <w:divBdr>
                <w:top w:val="none" w:sz="0" w:space="0" w:color="auto"/>
                <w:left w:val="none" w:sz="0" w:space="0" w:color="auto"/>
                <w:bottom w:val="none" w:sz="0" w:space="0" w:color="auto"/>
                <w:right w:val="none" w:sz="0" w:space="0" w:color="auto"/>
              </w:divBdr>
            </w:div>
            <w:div w:id="1646008140">
              <w:marLeft w:val="0"/>
              <w:marRight w:val="0"/>
              <w:marTop w:val="0"/>
              <w:marBottom w:val="0"/>
              <w:divBdr>
                <w:top w:val="none" w:sz="0" w:space="0" w:color="auto"/>
                <w:left w:val="none" w:sz="0" w:space="0" w:color="auto"/>
                <w:bottom w:val="none" w:sz="0" w:space="0" w:color="auto"/>
                <w:right w:val="none" w:sz="0" w:space="0" w:color="auto"/>
              </w:divBdr>
            </w:div>
            <w:div w:id="1102991933">
              <w:marLeft w:val="0"/>
              <w:marRight w:val="0"/>
              <w:marTop w:val="0"/>
              <w:marBottom w:val="0"/>
              <w:divBdr>
                <w:top w:val="none" w:sz="0" w:space="0" w:color="auto"/>
                <w:left w:val="none" w:sz="0" w:space="0" w:color="auto"/>
                <w:bottom w:val="none" w:sz="0" w:space="0" w:color="auto"/>
                <w:right w:val="none" w:sz="0" w:space="0" w:color="auto"/>
              </w:divBdr>
            </w:div>
            <w:div w:id="164249050">
              <w:marLeft w:val="0"/>
              <w:marRight w:val="0"/>
              <w:marTop w:val="0"/>
              <w:marBottom w:val="0"/>
              <w:divBdr>
                <w:top w:val="none" w:sz="0" w:space="0" w:color="auto"/>
                <w:left w:val="none" w:sz="0" w:space="0" w:color="auto"/>
                <w:bottom w:val="none" w:sz="0" w:space="0" w:color="auto"/>
                <w:right w:val="none" w:sz="0" w:space="0" w:color="auto"/>
              </w:divBdr>
            </w:div>
            <w:div w:id="3360119">
              <w:marLeft w:val="0"/>
              <w:marRight w:val="0"/>
              <w:marTop w:val="0"/>
              <w:marBottom w:val="0"/>
              <w:divBdr>
                <w:top w:val="none" w:sz="0" w:space="0" w:color="auto"/>
                <w:left w:val="none" w:sz="0" w:space="0" w:color="auto"/>
                <w:bottom w:val="none" w:sz="0" w:space="0" w:color="auto"/>
                <w:right w:val="none" w:sz="0" w:space="0" w:color="auto"/>
              </w:divBdr>
            </w:div>
            <w:div w:id="1945842793">
              <w:marLeft w:val="0"/>
              <w:marRight w:val="0"/>
              <w:marTop w:val="0"/>
              <w:marBottom w:val="0"/>
              <w:divBdr>
                <w:top w:val="none" w:sz="0" w:space="0" w:color="auto"/>
                <w:left w:val="none" w:sz="0" w:space="0" w:color="auto"/>
                <w:bottom w:val="none" w:sz="0" w:space="0" w:color="auto"/>
                <w:right w:val="none" w:sz="0" w:space="0" w:color="auto"/>
              </w:divBdr>
            </w:div>
            <w:div w:id="1099720400">
              <w:marLeft w:val="0"/>
              <w:marRight w:val="0"/>
              <w:marTop w:val="0"/>
              <w:marBottom w:val="0"/>
              <w:divBdr>
                <w:top w:val="none" w:sz="0" w:space="0" w:color="auto"/>
                <w:left w:val="none" w:sz="0" w:space="0" w:color="auto"/>
                <w:bottom w:val="none" w:sz="0" w:space="0" w:color="auto"/>
                <w:right w:val="none" w:sz="0" w:space="0" w:color="auto"/>
              </w:divBdr>
            </w:div>
            <w:div w:id="1618634255">
              <w:marLeft w:val="0"/>
              <w:marRight w:val="0"/>
              <w:marTop w:val="0"/>
              <w:marBottom w:val="0"/>
              <w:divBdr>
                <w:top w:val="none" w:sz="0" w:space="0" w:color="auto"/>
                <w:left w:val="none" w:sz="0" w:space="0" w:color="auto"/>
                <w:bottom w:val="none" w:sz="0" w:space="0" w:color="auto"/>
                <w:right w:val="none" w:sz="0" w:space="0" w:color="auto"/>
              </w:divBdr>
            </w:div>
            <w:div w:id="2045598644">
              <w:marLeft w:val="0"/>
              <w:marRight w:val="0"/>
              <w:marTop w:val="0"/>
              <w:marBottom w:val="0"/>
              <w:divBdr>
                <w:top w:val="none" w:sz="0" w:space="0" w:color="auto"/>
                <w:left w:val="none" w:sz="0" w:space="0" w:color="auto"/>
                <w:bottom w:val="none" w:sz="0" w:space="0" w:color="auto"/>
                <w:right w:val="none" w:sz="0" w:space="0" w:color="auto"/>
              </w:divBdr>
            </w:div>
            <w:div w:id="419838390">
              <w:marLeft w:val="0"/>
              <w:marRight w:val="0"/>
              <w:marTop w:val="0"/>
              <w:marBottom w:val="0"/>
              <w:divBdr>
                <w:top w:val="none" w:sz="0" w:space="0" w:color="auto"/>
                <w:left w:val="none" w:sz="0" w:space="0" w:color="auto"/>
                <w:bottom w:val="none" w:sz="0" w:space="0" w:color="auto"/>
                <w:right w:val="none" w:sz="0" w:space="0" w:color="auto"/>
              </w:divBdr>
            </w:div>
            <w:div w:id="208499071">
              <w:marLeft w:val="0"/>
              <w:marRight w:val="0"/>
              <w:marTop w:val="0"/>
              <w:marBottom w:val="0"/>
              <w:divBdr>
                <w:top w:val="none" w:sz="0" w:space="0" w:color="auto"/>
                <w:left w:val="none" w:sz="0" w:space="0" w:color="auto"/>
                <w:bottom w:val="none" w:sz="0" w:space="0" w:color="auto"/>
                <w:right w:val="none" w:sz="0" w:space="0" w:color="auto"/>
              </w:divBdr>
            </w:div>
            <w:div w:id="1347319642">
              <w:marLeft w:val="0"/>
              <w:marRight w:val="0"/>
              <w:marTop w:val="0"/>
              <w:marBottom w:val="0"/>
              <w:divBdr>
                <w:top w:val="none" w:sz="0" w:space="0" w:color="auto"/>
                <w:left w:val="none" w:sz="0" w:space="0" w:color="auto"/>
                <w:bottom w:val="none" w:sz="0" w:space="0" w:color="auto"/>
                <w:right w:val="none" w:sz="0" w:space="0" w:color="auto"/>
              </w:divBdr>
            </w:div>
            <w:div w:id="1530724670">
              <w:marLeft w:val="0"/>
              <w:marRight w:val="0"/>
              <w:marTop w:val="0"/>
              <w:marBottom w:val="0"/>
              <w:divBdr>
                <w:top w:val="none" w:sz="0" w:space="0" w:color="auto"/>
                <w:left w:val="none" w:sz="0" w:space="0" w:color="auto"/>
                <w:bottom w:val="none" w:sz="0" w:space="0" w:color="auto"/>
                <w:right w:val="none" w:sz="0" w:space="0" w:color="auto"/>
              </w:divBdr>
            </w:div>
            <w:div w:id="556207001">
              <w:marLeft w:val="0"/>
              <w:marRight w:val="0"/>
              <w:marTop w:val="0"/>
              <w:marBottom w:val="0"/>
              <w:divBdr>
                <w:top w:val="none" w:sz="0" w:space="0" w:color="auto"/>
                <w:left w:val="none" w:sz="0" w:space="0" w:color="auto"/>
                <w:bottom w:val="none" w:sz="0" w:space="0" w:color="auto"/>
                <w:right w:val="none" w:sz="0" w:space="0" w:color="auto"/>
              </w:divBdr>
            </w:div>
            <w:div w:id="2032221656">
              <w:marLeft w:val="0"/>
              <w:marRight w:val="0"/>
              <w:marTop w:val="0"/>
              <w:marBottom w:val="0"/>
              <w:divBdr>
                <w:top w:val="none" w:sz="0" w:space="0" w:color="auto"/>
                <w:left w:val="none" w:sz="0" w:space="0" w:color="auto"/>
                <w:bottom w:val="none" w:sz="0" w:space="0" w:color="auto"/>
                <w:right w:val="none" w:sz="0" w:space="0" w:color="auto"/>
              </w:divBdr>
            </w:div>
            <w:div w:id="727340302">
              <w:marLeft w:val="0"/>
              <w:marRight w:val="0"/>
              <w:marTop w:val="0"/>
              <w:marBottom w:val="0"/>
              <w:divBdr>
                <w:top w:val="none" w:sz="0" w:space="0" w:color="auto"/>
                <w:left w:val="none" w:sz="0" w:space="0" w:color="auto"/>
                <w:bottom w:val="none" w:sz="0" w:space="0" w:color="auto"/>
                <w:right w:val="none" w:sz="0" w:space="0" w:color="auto"/>
              </w:divBdr>
            </w:div>
            <w:div w:id="369958144">
              <w:marLeft w:val="0"/>
              <w:marRight w:val="0"/>
              <w:marTop w:val="0"/>
              <w:marBottom w:val="0"/>
              <w:divBdr>
                <w:top w:val="none" w:sz="0" w:space="0" w:color="auto"/>
                <w:left w:val="none" w:sz="0" w:space="0" w:color="auto"/>
                <w:bottom w:val="none" w:sz="0" w:space="0" w:color="auto"/>
                <w:right w:val="none" w:sz="0" w:space="0" w:color="auto"/>
              </w:divBdr>
            </w:div>
            <w:div w:id="575822025">
              <w:marLeft w:val="0"/>
              <w:marRight w:val="0"/>
              <w:marTop w:val="0"/>
              <w:marBottom w:val="0"/>
              <w:divBdr>
                <w:top w:val="none" w:sz="0" w:space="0" w:color="auto"/>
                <w:left w:val="none" w:sz="0" w:space="0" w:color="auto"/>
                <w:bottom w:val="none" w:sz="0" w:space="0" w:color="auto"/>
                <w:right w:val="none" w:sz="0" w:space="0" w:color="auto"/>
              </w:divBdr>
            </w:div>
            <w:div w:id="718675670">
              <w:marLeft w:val="0"/>
              <w:marRight w:val="0"/>
              <w:marTop w:val="0"/>
              <w:marBottom w:val="0"/>
              <w:divBdr>
                <w:top w:val="none" w:sz="0" w:space="0" w:color="auto"/>
                <w:left w:val="none" w:sz="0" w:space="0" w:color="auto"/>
                <w:bottom w:val="none" w:sz="0" w:space="0" w:color="auto"/>
                <w:right w:val="none" w:sz="0" w:space="0" w:color="auto"/>
              </w:divBdr>
            </w:div>
            <w:div w:id="2137526519">
              <w:marLeft w:val="0"/>
              <w:marRight w:val="0"/>
              <w:marTop w:val="0"/>
              <w:marBottom w:val="0"/>
              <w:divBdr>
                <w:top w:val="none" w:sz="0" w:space="0" w:color="auto"/>
                <w:left w:val="none" w:sz="0" w:space="0" w:color="auto"/>
                <w:bottom w:val="none" w:sz="0" w:space="0" w:color="auto"/>
                <w:right w:val="none" w:sz="0" w:space="0" w:color="auto"/>
              </w:divBdr>
            </w:div>
            <w:div w:id="1361276141">
              <w:marLeft w:val="0"/>
              <w:marRight w:val="0"/>
              <w:marTop w:val="0"/>
              <w:marBottom w:val="0"/>
              <w:divBdr>
                <w:top w:val="none" w:sz="0" w:space="0" w:color="auto"/>
                <w:left w:val="none" w:sz="0" w:space="0" w:color="auto"/>
                <w:bottom w:val="none" w:sz="0" w:space="0" w:color="auto"/>
                <w:right w:val="none" w:sz="0" w:space="0" w:color="auto"/>
              </w:divBdr>
            </w:div>
            <w:div w:id="1834488048">
              <w:marLeft w:val="0"/>
              <w:marRight w:val="0"/>
              <w:marTop w:val="0"/>
              <w:marBottom w:val="0"/>
              <w:divBdr>
                <w:top w:val="none" w:sz="0" w:space="0" w:color="auto"/>
                <w:left w:val="none" w:sz="0" w:space="0" w:color="auto"/>
                <w:bottom w:val="none" w:sz="0" w:space="0" w:color="auto"/>
                <w:right w:val="none" w:sz="0" w:space="0" w:color="auto"/>
              </w:divBdr>
            </w:div>
            <w:div w:id="1426805116">
              <w:marLeft w:val="0"/>
              <w:marRight w:val="0"/>
              <w:marTop w:val="0"/>
              <w:marBottom w:val="0"/>
              <w:divBdr>
                <w:top w:val="none" w:sz="0" w:space="0" w:color="auto"/>
                <w:left w:val="none" w:sz="0" w:space="0" w:color="auto"/>
                <w:bottom w:val="none" w:sz="0" w:space="0" w:color="auto"/>
                <w:right w:val="none" w:sz="0" w:space="0" w:color="auto"/>
              </w:divBdr>
            </w:div>
            <w:div w:id="257055863">
              <w:marLeft w:val="0"/>
              <w:marRight w:val="0"/>
              <w:marTop w:val="0"/>
              <w:marBottom w:val="0"/>
              <w:divBdr>
                <w:top w:val="none" w:sz="0" w:space="0" w:color="auto"/>
                <w:left w:val="none" w:sz="0" w:space="0" w:color="auto"/>
                <w:bottom w:val="none" w:sz="0" w:space="0" w:color="auto"/>
                <w:right w:val="none" w:sz="0" w:space="0" w:color="auto"/>
              </w:divBdr>
            </w:div>
            <w:div w:id="1863665168">
              <w:marLeft w:val="0"/>
              <w:marRight w:val="0"/>
              <w:marTop w:val="0"/>
              <w:marBottom w:val="0"/>
              <w:divBdr>
                <w:top w:val="none" w:sz="0" w:space="0" w:color="auto"/>
                <w:left w:val="none" w:sz="0" w:space="0" w:color="auto"/>
                <w:bottom w:val="none" w:sz="0" w:space="0" w:color="auto"/>
                <w:right w:val="none" w:sz="0" w:space="0" w:color="auto"/>
              </w:divBdr>
            </w:div>
            <w:div w:id="2104842012">
              <w:marLeft w:val="0"/>
              <w:marRight w:val="0"/>
              <w:marTop w:val="0"/>
              <w:marBottom w:val="0"/>
              <w:divBdr>
                <w:top w:val="none" w:sz="0" w:space="0" w:color="auto"/>
                <w:left w:val="none" w:sz="0" w:space="0" w:color="auto"/>
                <w:bottom w:val="none" w:sz="0" w:space="0" w:color="auto"/>
                <w:right w:val="none" w:sz="0" w:space="0" w:color="auto"/>
              </w:divBdr>
            </w:div>
            <w:div w:id="1709985783">
              <w:marLeft w:val="0"/>
              <w:marRight w:val="0"/>
              <w:marTop w:val="0"/>
              <w:marBottom w:val="0"/>
              <w:divBdr>
                <w:top w:val="none" w:sz="0" w:space="0" w:color="auto"/>
                <w:left w:val="none" w:sz="0" w:space="0" w:color="auto"/>
                <w:bottom w:val="none" w:sz="0" w:space="0" w:color="auto"/>
                <w:right w:val="none" w:sz="0" w:space="0" w:color="auto"/>
              </w:divBdr>
            </w:div>
            <w:div w:id="1376152521">
              <w:marLeft w:val="0"/>
              <w:marRight w:val="0"/>
              <w:marTop w:val="0"/>
              <w:marBottom w:val="0"/>
              <w:divBdr>
                <w:top w:val="none" w:sz="0" w:space="0" w:color="auto"/>
                <w:left w:val="none" w:sz="0" w:space="0" w:color="auto"/>
                <w:bottom w:val="none" w:sz="0" w:space="0" w:color="auto"/>
                <w:right w:val="none" w:sz="0" w:space="0" w:color="auto"/>
              </w:divBdr>
            </w:div>
            <w:div w:id="669328810">
              <w:marLeft w:val="0"/>
              <w:marRight w:val="0"/>
              <w:marTop w:val="0"/>
              <w:marBottom w:val="0"/>
              <w:divBdr>
                <w:top w:val="none" w:sz="0" w:space="0" w:color="auto"/>
                <w:left w:val="none" w:sz="0" w:space="0" w:color="auto"/>
                <w:bottom w:val="none" w:sz="0" w:space="0" w:color="auto"/>
                <w:right w:val="none" w:sz="0" w:space="0" w:color="auto"/>
              </w:divBdr>
            </w:div>
            <w:div w:id="2123986788">
              <w:marLeft w:val="0"/>
              <w:marRight w:val="0"/>
              <w:marTop w:val="0"/>
              <w:marBottom w:val="0"/>
              <w:divBdr>
                <w:top w:val="none" w:sz="0" w:space="0" w:color="auto"/>
                <w:left w:val="none" w:sz="0" w:space="0" w:color="auto"/>
                <w:bottom w:val="none" w:sz="0" w:space="0" w:color="auto"/>
                <w:right w:val="none" w:sz="0" w:space="0" w:color="auto"/>
              </w:divBdr>
            </w:div>
            <w:div w:id="1440881210">
              <w:marLeft w:val="0"/>
              <w:marRight w:val="0"/>
              <w:marTop w:val="0"/>
              <w:marBottom w:val="0"/>
              <w:divBdr>
                <w:top w:val="none" w:sz="0" w:space="0" w:color="auto"/>
                <w:left w:val="none" w:sz="0" w:space="0" w:color="auto"/>
                <w:bottom w:val="none" w:sz="0" w:space="0" w:color="auto"/>
                <w:right w:val="none" w:sz="0" w:space="0" w:color="auto"/>
              </w:divBdr>
            </w:div>
            <w:div w:id="567689759">
              <w:marLeft w:val="0"/>
              <w:marRight w:val="0"/>
              <w:marTop w:val="0"/>
              <w:marBottom w:val="0"/>
              <w:divBdr>
                <w:top w:val="none" w:sz="0" w:space="0" w:color="auto"/>
                <w:left w:val="none" w:sz="0" w:space="0" w:color="auto"/>
                <w:bottom w:val="none" w:sz="0" w:space="0" w:color="auto"/>
                <w:right w:val="none" w:sz="0" w:space="0" w:color="auto"/>
              </w:divBdr>
            </w:div>
            <w:div w:id="1187645950">
              <w:marLeft w:val="0"/>
              <w:marRight w:val="0"/>
              <w:marTop w:val="0"/>
              <w:marBottom w:val="0"/>
              <w:divBdr>
                <w:top w:val="none" w:sz="0" w:space="0" w:color="auto"/>
                <w:left w:val="none" w:sz="0" w:space="0" w:color="auto"/>
                <w:bottom w:val="none" w:sz="0" w:space="0" w:color="auto"/>
                <w:right w:val="none" w:sz="0" w:space="0" w:color="auto"/>
              </w:divBdr>
            </w:div>
            <w:div w:id="1710184824">
              <w:marLeft w:val="0"/>
              <w:marRight w:val="0"/>
              <w:marTop w:val="0"/>
              <w:marBottom w:val="0"/>
              <w:divBdr>
                <w:top w:val="none" w:sz="0" w:space="0" w:color="auto"/>
                <w:left w:val="none" w:sz="0" w:space="0" w:color="auto"/>
                <w:bottom w:val="none" w:sz="0" w:space="0" w:color="auto"/>
                <w:right w:val="none" w:sz="0" w:space="0" w:color="auto"/>
              </w:divBdr>
            </w:div>
            <w:div w:id="2069262615">
              <w:marLeft w:val="0"/>
              <w:marRight w:val="0"/>
              <w:marTop w:val="0"/>
              <w:marBottom w:val="0"/>
              <w:divBdr>
                <w:top w:val="none" w:sz="0" w:space="0" w:color="auto"/>
                <w:left w:val="none" w:sz="0" w:space="0" w:color="auto"/>
                <w:bottom w:val="none" w:sz="0" w:space="0" w:color="auto"/>
                <w:right w:val="none" w:sz="0" w:space="0" w:color="auto"/>
              </w:divBdr>
            </w:div>
            <w:div w:id="677540768">
              <w:marLeft w:val="0"/>
              <w:marRight w:val="0"/>
              <w:marTop w:val="0"/>
              <w:marBottom w:val="0"/>
              <w:divBdr>
                <w:top w:val="none" w:sz="0" w:space="0" w:color="auto"/>
                <w:left w:val="none" w:sz="0" w:space="0" w:color="auto"/>
                <w:bottom w:val="none" w:sz="0" w:space="0" w:color="auto"/>
                <w:right w:val="none" w:sz="0" w:space="0" w:color="auto"/>
              </w:divBdr>
            </w:div>
            <w:div w:id="1719162236">
              <w:marLeft w:val="0"/>
              <w:marRight w:val="0"/>
              <w:marTop w:val="0"/>
              <w:marBottom w:val="0"/>
              <w:divBdr>
                <w:top w:val="none" w:sz="0" w:space="0" w:color="auto"/>
                <w:left w:val="none" w:sz="0" w:space="0" w:color="auto"/>
                <w:bottom w:val="none" w:sz="0" w:space="0" w:color="auto"/>
                <w:right w:val="none" w:sz="0" w:space="0" w:color="auto"/>
              </w:divBdr>
            </w:div>
            <w:div w:id="475267961">
              <w:marLeft w:val="0"/>
              <w:marRight w:val="0"/>
              <w:marTop w:val="0"/>
              <w:marBottom w:val="0"/>
              <w:divBdr>
                <w:top w:val="none" w:sz="0" w:space="0" w:color="auto"/>
                <w:left w:val="none" w:sz="0" w:space="0" w:color="auto"/>
                <w:bottom w:val="none" w:sz="0" w:space="0" w:color="auto"/>
                <w:right w:val="none" w:sz="0" w:space="0" w:color="auto"/>
              </w:divBdr>
            </w:div>
            <w:div w:id="956326905">
              <w:marLeft w:val="0"/>
              <w:marRight w:val="0"/>
              <w:marTop w:val="0"/>
              <w:marBottom w:val="0"/>
              <w:divBdr>
                <w:top w:val="none" w:sz="0" w:space="0" w:color="auto"/>
                <w:left w:val="none" w:sz="0" w:space="0" w:color="auto"/>
                <w:bottom w:val="none" w:sz="0" w:space="0" w:color="auto"/>
                <w:right w:val="none" w:sz="0" w:space="0" w:color="auto"/>
              </w:divBdr>
            </w:div>
            <w:div w:id="2053651173">
              <w:marLeft w:val="0"/>
              <w:marRight w:val="0"/>
              <w:marTop w:val="0"/>
              <w:marBottom w:val="0"/>
              <w:divBdr>
                <w:top w:val="none" w:sz="0" w:space="0" w:color="auto"/>
                <w:left w:val="none" w:sz="0" w:space="0" w:color="auto"/>
                <w:bottom w:val="none" w:sz="0" w:space="0" w:color="auto"/>
                <w:right w:val="none" w:sz="0" w:space="0" w:color="auto"/>
              </w:divBdr>
            </w:div>
            <w:div w:id="1845240363">
              <w:marLeft w:val="0"/>
              <w:marRight w:val="0"/>
              <w:marTop w:val="0"/>
              <w:marBottom w:val="0"/>
              <w:divBdr>
                <w:top w:val="none" w:sz="0" w:space="0" w:color="auto"/>
                <w:left w:val="none" w:sz="0" w:space="0" w:color="auto"/>
                <w:bottom w:val="none" w:sz="0" w:space="0" w:color="auto"/>
                <w:right w:val="none" w:sz="0" w:space="0" w:color="auto"/>
              </w:divBdr>
            </w:div>
            <w:div w:id="1748335488">
              <w:marLeft w:val="0"/>
              <w:marRight w:val="0"/>
              <w:marTop w:val="0"/>
              <w:marBottom w:val="0"/>
              <w:divBdr>
                <w:top w:val="none" w:sz="0" w:space="0" w:color="auto"/>
                <w:left w:val="none" w:sz="0" w:space="0" w:color="auto"/>
                <w:bottom w:val="none" w:sz="0" w:space="0" w:color="auto"/>
                <w:right w:val="none" w:sz="0" w:space="0" w:color="auto"/>
              </w:divBdr>
            </w:div>
            <w:div w:id="2043893435">
              <w:marLeft w:val="0"/>
              <w:marRight w:val="0"/>
              <w:marTop w:val="0"/>
              <w:marBottom w:val="0"/>
              <w:divBdr>
                <w:top w:val="none" w:sz="0" w:space="0" w:color="auto"/>
                <w:left w:val="none" w:sz="0" w:space="0" w:color="auto"/>
                <w:bottom w:val="none" w:sz="0" w:space="0" w:color="auto"/>
                <w:right w:val="none" w:sz="0" w:space="0" w:color="auto"/>
              </w:divBdr>
            </w:div>
            <w:div w:id="1843084309">
              <w:marLeft w:val="0"/>
              <w:marRight w:val="0"/>
              <w:marTop w:val="0"/>
              <w:marBottom w:val="0"/>
              <w:divBdr>
                <w:top w:val="none" w:sz="0" w:space="0" w:color="auto"/>
                <w:left w:val="none" w:sz="0" w:space="0" w:color="auto"/>
                <w:bottom w:val="none" w:sz="0" w:space="0" w:color="auto"/>
                <w:right w:val="none" w:sz="0" w:space="0" w:color="auto"/>
              </w:divBdr>
            </w:div>
            <w:div w:id="2069257666">
              <w:marLeft w:val="0"/>
              <w:marRight w:val="0"/>
              <w:marTop w:val="0"/>
              <w:marBottom w:val="0"/>
              <w:divBdr>
                <w:top w:val="none" w:sz="0" w:space="0" w:color="auto"/>
                <w:left w:val="none" w:sz="0" w:space="0" w:color="auto"/>
                <w:bottom w:val="none" w:sz="0" w:space="0" w:color="auto"/>
                <w:right w:val="none" w:sz="0" w:space="0" w:color="auto"/>
              </w:divBdr>
            </w:div>
            <w:div w:id="1893031809">
              <w:marLeft w:val="0"/>
              <w:marRight w:val="0"/>
              <w:marTop w:val="0"/>
              <w:marBottom w:val="0"/>
              <w:divBdr>
                <w:top w:val="none" w:sz="0" w:space="0" w:color="auto"/>
                <w:left w:val="none" w:sz="0" w:space="0" w:color="auto"/>
                <w:bottom w:val="none" w:sz="0" w:space="0" w:color="auto"/>
                <w:right w:val="none" w:sz="0" w:space="0" w:color="auto"/>
              </w:divBdr>
            </w:div>
            <w:div w:id="1777363241">
              <w:marLeft w:val="0"/>
              <w:marRight w:val="0"/>
              <w:marTop w:val="0"/>
              <w:marBottom w:val="0"/>
              <w:divBdr>
                <w:top w:val="none" w:sz="0" w:space="0" w:color="auto"/>
                <w:left w:val="none" w:sz="0" w:space="0" w:color="auto"/>
                <w:bottom w:val="none" w:sz="0" w:space="0" w:color="auto"/>
                <w:right w:val="none" w:sz="0" w:space="0" w:color="auto"/>
              </w:divBdr>
            </w:div>
            <w:div w:id="2146584351">
              <w:marLeft w:val="0"/>
              <w:marRight w:val="0"/>
              <w:marTop w:val="0"/>
              <w:marBottom w:val="0"/>
              <w:divBdr>
                <w:top w:val="none" w:sz="0" w:space="0" w:color="auto"/>
                <w:left w:val="none" w:sz="0" w:space="0" w:color="auto"/>
                <w:bottom w:val="none" w:sz="0" w:space="0" w:color="auto"/>
                <w:right w:val="none" w:sz="0" w:space="0" w:color="auto"/>
              </w:divBdr>
            </w:div>
            <w:div w:id="30038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34450">
      <w:bodyDiv w:val="1"/>
      <w:marLeft w:val="0"/>
      <w:marRight w:val="0"/>
      <w:marTop w:val="0"/>
      <w:marBottom w:val="0"/>
      <w:divBdr>
        <w:top w:val="none" w:sz="0" w:space="0" w:color="auto"/>
        <w:left w:val="none" w:sz="0" w:space="0" w:color="auto"/>
        <w:bottom w:val="none" w:sz="0" w:space="0" w:color="auto"/>
        <w:right w:val="none" w:sz="0" w:space="0" w:color="auto"/>
      </w:divBdr>
    </w:div>
    <w:div w:id="1055160268">
      <w:bodyDiv w:val="1"/>
      <w:marLeft w:val="0"/>
      <w:marRight w:val="0"/>
      <w:marTop w:val="0"/>
      <w:marBottom w:val="0"/>
      <w:divBdr>
        <w:top w:val="none" w:sz="0" w:space="0" w:color="auto"/>
        <w:left w:val="none" w:sz="0" w:space="0" w:color="auto"/>
        <w:bottom w:val="none" w:sz="0" w:space="0" w:color="auto"/>
        <w:right w:val="none" w:sz="0" w:space="0" w:color="auto"/>
      </w:divBdr>
      <w:divsChild>
        <w:div w:id="1901864601">
          <w:marLeft w:val="0"/>
          <w:marRight w:val="0"/>
          <w:marTop w:val="0"/>
          <w:marBottom w:val="0"/>
          <w:divBdr>
            <w:top w:val="none" w:sz="0" w:space="0" w:color="auto"/>
            <w:left w:val="none" w:sz="0" w:space="0" w:color="auto"/>
            <w:bottom w:val="none" w:sz="0" w:space="0" w:color="auto"/>
            <w:right w:val="none" w:sz="0" w:space="0" w:color="auto"/>
          </w:divBdr>
          <w:divsChild>
            <w:div w:id="971902192">
              <w:marLeft w:val="0"/>
              <w:marRight w:val="0"/>
              <w:marTop w:val="0"/>
              <w:marBottom w:val="0"/>
              <w:divBdr>
                <w:top w:val="none" w:sz="0" w:space="0" w:color="auto"/>
                <w:left w:val="none" w:sz="0" w:space="0" w:color="auto"/>
                <w:bottom w:val="none" w:sz="0" w:space="0" w:color="auto"/>
                <w:right w:val="none" w:sz="0" w:space="0" w:color="auto"/>
              </w:divBdr>
            </w:div>
            <w:div w:id="1851481556">
              <w:marLeft w:val="0"/>
              <w:marRight w:val="0"/>
              <w:marTop w:val="0"/>
              <w:marBottom w:val="0"/>
              <w:divBdr>
                <w:top w:val="none" w:sz="0" w:space="0" w:color="auto"/>
                <w:left w:val="none" w:sz="0" w:space="0" w:color="auto"/>
                <w:bottom w:val="none" w:sz="0" w:space="0" w:color="auto"/>
                <w:right w:val="none" w:sz="0" w:space="0" w:color="auto"/>
              </w:divBdr>
            </w:div>
            <w:div w:id="1062868677">
              <w:marLeft w:val="0"/>
              <w:marRight w:val="0"/>
              <w:marTop w:val="0"/>
              <w:marBottom w:val="0"/>
              <w:divBdr>
                <w:top w:val="none" w:sz="0" w:space="0" w:color="auto"/>
                <w:left w:val="none" w:sz="0" w:space="0" w:color="auto"/>
                <w:bottom w:val="none" w:sz="0" w:space="0" w:color="auto"/>
                <w:right w:val="none" w:sz="0" w:space="0" w:color="auto"/>
              </w:divBdr>
            </w:div>
            <w:div w:id="384181632">
              <w:marLeft w:val="0"/>
              <w:marRight w:val="0"/>
              <w:marTop w:val="0"/>
              <w:marBottom w:val="0"/>
              <w:divBdr>
                <w:top w:val="none" w:sz="0" w:space="0" w:color="auto"/>
                <w:left w:val="none" w:sz="0" w:space="0" w:color="auto"/>
                <w:bottom w:val="none" w:sz="0" w:space="0" w:color="auto"/>
                <w:right w:val="none" w:sz="0" w:space="0" w:color="auto"/>
              </w:divBdr>
            </w:div>
            <w:div w:id="1136416500">
              <w:marLeft w:val="0"/>
              <w:marRight w:val="0"/>
              <w:marTop w:val="0"/>
              <w:marBottom w:val="0"/>
              <w:divBdr>
                <w:top w:val="none" w:sz="0" w:space="0" w:color="auto"/>
                <w:left w:val="none" w:sz="0" w:space="0" w:color="auto"/>
                <w:bottom w:val="none" w:sz="0" w:space="0" w:color="auto"/>
                <w:right w:val="none" w:sz="0" w:space="0" w:color="auto"/>
              </w:divBdr>
            </w:div>
            <w:div w:id="1773863654">
              <w:marLeft w:val="0"/>
              <w:marRight w:val="0"/>
              <w:marTop w:val="0"/>
              <w:marBottom w:val="0"/>
              <w:divBdr>
                <w:top w:val="none" w:sz="0" w:space="0" w:color="auto"/>
                <w:left w:val="none" w:sz="0" w:space="0" w:color="auto"/>
                <w:bottom w:val="none" w:sz="0" w:space="0" w:color="auto"/>
                <w:right w:val="none" w:sz="0" w:space="0" w:color="auto"/>
              </w:divBdr>
            </w:div>
            <w:div w:id="713969353">
              <w:marLeft w:val="0"/>
              <w:marRight w:val="0"/>
              <w:marTop w:val="0"/>
              <w:marBottom w:val="0"/>
              <w:divBdr>
                <w:top w:val="none" w:sz="0" w:space="0" w:color="auto"/>
                <w:left w:val="none" w:sz="0" w:space="0" w:color="auto"/>
                <w:bottom w:val="none" w:sz="0" w:space="0" w:color="auto"/>
                <w:right w:val="none" w:sz="0" w:space="0" w:color="auto"/>
              </w:divBdr>
            </w:div>
            <w:div w:id="570651372">
              <w:marLeft w:val="0"/>
              <w:marRight w:val="0"/>
              <w:marTop w:val="0"/>
              <w:marBottom w:val="0"/>
              <w:divBdr>
                <w:top w:val="none" w:sz="0" w:space="0" w:color="auto"/>
                <w:left w:val="none" w:sz="0" w:space="0" w:color="auto"/>
                <w:bottom w:val="none" w:sz="0" w:space="0" w:color="auto"/>
                <w:right w:val="none" w:sz="0" w:space="0" w:color="auto"/>
              </w:divBdr>
            </w:div>
            <w:div w:id="1822231323">
              <w:marLeft w:val="0"/>
              <w:marRight w:val="0"/>
              <w:marTop w:val="0"/>
              <w:marBottom w:val="0"/>
              <w:divBdr>
                <w:top w:val="none" w:sz="0" w:space="0" w:color="auto"/>
                <w:left w:val="none" w:sz="0" w:space="0" w:color="auto"/>
                <w:bottom w:val="none" w:sz="0" w:space="0" w:color="auto"/>
                <w:right w:val="none" w:sz="0" w:space="0" w:color="auto"/>
              </w:divBdr>
            </w:div>
            <w:div w:id="222176092">
              <w:marLeft w:val="0"/>
              <w:marRight w:val="0"/>
              <w:marTop w:val="0"/>
              <w:marBottom w:val="0"/>
              <w:divBdr>
                <w:top w:val="none" w:sz="0" w:space="0" w:color="auto"/>
                <w:left w:val="none" w:sz="0" w:space="0" w:color="auto"/>
                <w:bottom w:val="none" w:sz="0" w:space="0" w:color="auto"/>
                <w:right w:val="none" w:sz="0" w:space="0" w:color="auto"/>
              </w:divBdr>
            </w:div>
            <w:div w:id="216400814">
              <w:marLeft w:val="0"/>
              <w:marRight w:val="0"/>
              <w:marTop w:val="0"/>
              <w:marBottom w:val="0"/>
              <w:divBdr>
                <w:top w:val="none" w:sz="0" w:space="0" w:color="auto"/>
                <w:left w:val="none" w:sz="0" w:space="0" w:color="auto"/>
                <w:bottom w:val="none" w:sz="0" w:space="0" w:color="auto"/>
                <w:right w:val="none" w:sz="0" w:space="0" w:color="auto"/>
              </w:divBdr>
            </w:div>
            <w:div w:id="584921515">
              <w:marLeft w:val="0"/>
              <w:marRight w:val="0"/>
              <w:marTop w:val="0"/>
              <w:marBottom w:val="0"/>
              <w:divBdr>
                <w:top w:val="none" w:sz="0" w:space="0" w:color="auto"/>
                <w:left w:val="none" w:sz="0" w:space="0" w:color="auto"/>
                <w:bottom w:val="none" w:sz="0" w:space="0" w:color="auto"/>
                <w:right w:val="none" w:sz="0" w:space="0" w:color="auto"/>
              </w:divBdr>
            </w:div>
            <w:div w:id="48922078">
              <w:marLeft w:val="0"/>
              <w:marRight w:val="0"/>
              <w:marTop w:val="0"/>
              <w:marBottom w:val="0"/>
              <w:divBdr>
                <w:top w:val="none" w:sz="0" w:space="0" w:color="auto"/>
                <w:left w:val="none" w:sz="0" w:space="0" w:color="auto"/>
                <w:bottom w:val="none" w:sz="0" w:space="0" w:color="auto"/>
                <w:right w:val="none" w:sz="0" w:space="0" w:color="auto"/>
              </w:divBdr>
            </w:div>
            <w:div w:id="1851145056">
              <w:marLeft w:val="0"/>
              <w:marRight w:val="0"/>
              <w:marTop w:val="0"/>
              <w:marBottom w:val="0"/>
              <w:divBdr>
                <w:top w:val="none" w:sz="0" w:space="0" w:color="auto"/>
                <w:left w:val="none" w:sz="0" w:space="0" w:color="auto"/>
                <w:bottom w:val="none" w:sz="0" w:space="0" w:color="auto"/>
                <w:right w:val="none" w:sz="0" w:space="0" w:color="auto"/>
              </w:divBdr>
            </w:div>
            <w:div w:id="1531331359">
              <w:marLeft w:val="0"/>
              <w:marRight w:val="0"/>
              <w:marTop w:val="0"/>
              <w:marBottom w:val="0"/>
              <w:divBdr>
                <w:top w:val="none" w:sz="0" w:space="0" w:color="auto"/>
                <w:left w:val="none" w:sz="0" w:space="0" w:color="auto"/>
                <w:bottom w:val="none" w:sz="0" w:space="0" w:color="auto"/>
                <w:right w:val="none" w:sz="0" w:space="0" w:color="auto"/>
              </w:divBdr>
            </w:div>
            <w:div w:id="321667480">
              <w:marLeft w:val="0"/>
              <w:marRight w:val="0"/>
              <w:marTop w:val="0"/>
              <w:marBottom w:val="0"/>
              <w:divBdr>
                <w:top w:val="none" w:sz="0" w:space="0" w:color="auto"/>
                <w:left w:val="none" w:sz="0" w:space="0" w:color="auto"/>
                <w:bottom w:val="none" w:sz="0" w:space="0" w:color="auto"/>
                <w:right w:val="none" w:sz="0" w:space="0" w:color="auto"/>
              </w:divBdr>
            </w:div>
            <w:div w:id="2063139240">
              <w:marLeft w:val="0"/>
              <w:marRight w:val="0"/>
              <w:marTop w:val="0"/>
              <w:marBottom w:val="0"/>
              <w:divBdr>
                <w:top w:val="none" w:sz="0" w:space="0" w:color="auto"/>
                <w:left w:val="none" w:sz="0" w:space="0" w:color="auto"/>
                <w:bottom w:val="none" w:sz="0" w:space="0" w:color="auto"/>
                <w:right w:val="none" w:sz="0" w:space="0" w:color="auto"/>
              </w:divBdr>
            </w:div>
            <w:div w:id="230626055">
              <w:marLeft w:val="0"/>
              <w:marRight w:val="0"/>
              <w:marTop w:val="0"/>
              <w:marBottom w:val="0"/>
              <w:divBdr>
                <w:top w:val="none" w:sz="0" w:space="0" w:color="auto"/>
                <w:left w:val="none" w:sz="0" w:space="0" w:color="auto"/>
                <w:bottom w:val="none" w:sz="0" w:space="0" w:color="auto"/>
                <w:right w:val="none" w:sz="0" w:space="0" w:color="auto"/>
              </w:divBdr>
            </w:div>
            <w:div w:id="1933854720">
              <w:marLeft w:val="0"/>
              <w:marRight w:val="0"/>
              <w:marTop w:val="0"/>
              <w:marBottom w:val="0"/>
              <w:divBdr>
                <w:top w:val="none" w:sz="0" w:space="0" w:color="auto"/>
                <w:left w:val="none" w:sz="0" w:space="0" w:color="auto"/>
                <w:bottom w:val="none" w:sz="0" w:space="0" w:color="auto"/>
                <w:right w:val="none" w:sz="0" w:space="0" w:color="auto"/>
              </w:divBdr>
            </w:div>
            <w:div w:id="1345596488">
              <w:marLeft w:val="0"/>
              <w:marRight w:val="0"/>
              <w:marTop w:val="0"/>
              <w:marBottom w:val="0"/>
              <w:divBdr>
                <w:top w:val="none" w:sz="0" w:space="0" w:color="auto"/>
                <w:left w:val="none" w:sz="0" w:space="0" w:color="auto"/>
                <w:bottom w:val="none" w:sz="0" w:space="0" w:color="auto"/>
                <w:right w:val="none" w:sz="0" w:space="0" w:color="auto"/>
              </w:divBdr>
            </w:div>
            <w:div w:id="1303778662">
              <w:marLeft w:val="0"/>
              <w:marRight w:val="0"/>
              <w:marTop w:val="0"/>
              <w:marBottom w:val="0"/>
              <w:divBdr>
                <w:top w:val="none" w:sz="0" w:space="0" w:color="auto"/>
                <w:left w:val="none" w:sz="0" w:space="0" w:color="auto"/>
                <w:bottom w:val="none" w:sz="0" w:space="0" w:color="auto"/>
                <w:right w:val="none" w:sz="0" w:space="0" w:color="auto"/>
              </w:divBdr>
            </w:div>
            <w:div w:id="15277824">
              <w:marLeft w:val="0"/>
              <w:marRight w:val="0"/>
              <w:marTop w:val="0"/>
              <w:marBottom w:val="0"/>
              <w:divBdr>
                <w:top w:val="none" w:sz="0" w:space="0" w:color="auto"/>
                <w:left w:val="none" w:sz="0" w:space="0" w:color="auto"/>
                <w:bottom w:val="none" w:sz="0" w:space="0" w:color="auto"/>
                <w:right w:val="none" w:sz="0" w:space="0" w:color="auto"/>
              </w:divBdr>
            </w:div>
            <w:div w:id="1219635039">
              <w:marLeft w:val="0"/>
              <w:marRight w:val="0"/>
              <w:marTop w:val="0"/>
              <w:marBottom w:val="0"/>
              <w:divBdr>
                <w:top w:val="none" w:sz="0" w:space="0" w:color="auto"/>
                <w:left w:val="none" w:sz="0" w:space="0" w:color="auto"/>
                <w:bottom w:val="none" w:sz="0" w:space="0" w:color="auto"/>
                <w:right w:val="none" w:sz="0" w:space="0" w:color="auto"/>
              </w:divBdr>
            </w:div>
            <w:div w:id="152526071">
              <w:marLeft w:val="0"/>
              <w:marRight w:val="0"/>
              <w:marTop w:val="0"/>
              <w:marBottom w:val="0"/>
              <w:divBdr>
                <w:top w:val="none" w:sz="0" w:space="0" w:color="auto"/>
                <w:left w:val="none" w:sz="0" w:space="0" w:color="auto"/>
                <w:bottom w:val="none" w:sz="0" w:space="0" w:color="auto"/>
                <w:right w:val="none" w:sz="0" w:space="0" w:color="auto"/>
              </w:divBdr>
            </w:div>
            <w:div w:id="421923864">
              <w:marLeft w:val="0"/>
              <w:marRight w:val="0"/>
              <w:marTop w:val="0"/>
              <w:marBottom w:val="0"/>
              <w:divBdr>
                <w:top w:val="none" w:sz="0" w:space="0" w:color="auto"/>
                <w:left w:val="none" w:sz="0" w:space="0" w:color="auto"/>
                <w:bottom w:val="none" w:sz="0" w:space="0" w:color="auto"/>
                <w:right w:val="none" w:sz="0" w:space="0" w:color="auto"/>
              </w:divBdr>
            </w:div>
            <w:div w:id="24405619">
              <w:marLeft w:val="0"/>
              <w:marRight w:val="0"/>
              <w:marTop w:val="0"/>
              <w:marBottom w:val="0"/>
              <w:divBdr>
                <w:top w:val="none" w:sz="0" w:space="0" w:color="auto"/>
                <w:left w:val="none" w:sz="0" w:space="0" w:color="auto"/>
                <w:bottom w:val="none" w:sz="0" w:space="0" w:color="auto"/>
                <w:right w:val="none" w:sz="0" w:space="0" w:color="auto"/>
              </w:divBdr>
            </w:div>
            <w:div w:id="546363">
              <w:marLeft w:val="0"/>
              <w:marRight w:val="0"/>
              <w:marTop w:val="0"/>
              <w:marBottom w:val="0"/>
              <w:divBdr>
                <w:top w:val="none" w:sz="0" w:space="0" w:color="auto"/>
                <w:left w:val="none" w:sz="0" w:space="0" w:color="auto"/>
                <w:bottom w:val="none" w:sz="0" w:space="0" w:color="auto"/>
                <w:right w:val="none" w:sz="0" w:space="0" w:color="auto"/>
              </w:divBdr>
            </w:div>
            <w:div w:id="864320259">
              <w:marLeft w:val="0"/>
              <w:marRight w:val="0"/>
              <w:marTop w:val="0"/>
              <w:marBottom w:val="0"/>
              <w:divBdr>
                <w:top w:val="none" w:sz="0" w:space="0" w:color="auto"/>
                <w:left w:val="none" w:sz="0" w:space="0" w:color="auto"/>
                <w:bottom w:val="none" w:sz="0" w:space="0" w:color="auto"/>
                <w:right w:val="none" w:sz="0" w:space="0" w:color="auto"/>
              </w:divBdr>
            </w:div>
            <w:div w:id="1205019233">
              <w:marLeft w:val="0"/>
              <w:marRight w:val="0"/>
              <w:marTop w:val="0"/>
              <w:marBottom w:val="0"/>
              <w:divBdr>
                <w:top w:val="none" w:sz="0" w:space="0" w:color="auto"/>
                <w:left w:val="none" w:sz="0" w:space="0" w:color="auto"/>
                <w:bottom w:val="none" w:sz="0" w:space="0" w:color="auto"/>
                <w:right w:val="none" w:sz="0" w:space="0" w:color="auto"/>
              </w:divBdr>
            </w:div>
            <w:div w:id="1752464678">
              <w:marLeft w:val="0"/>
              <w:marRight w:val="0"/>
              <w:marTop w:val="0"/>
              <w:marBottom w:val="0"/>
              <w:divBdr>
                <w:top w:val="none" w:sz="0" w:space="0" w:color="auto"/>
                <w:left w:val="none" w:sz="0" w:space="0" w:color="auto"/>
                <w:bottom w:val="none" w:sz="0" w:space="0" w:color="auto"/>
                <w:right w:val="none" w:sz="0" w:space="0" w:color="auto"/>
              </w:divBdr>
            </w:div>
            <w:div w:id="1086345307">
              <w:marLeft w:val="0"/>
              <w:marRight w:val="0"/>
              <w:marTop w:val="0"/>
              <w:marBottom w:val="0"/>
              <w:divBdr>
                <w:top w:val="none" w:sz="0" w:space="0" w:color="auto"/>
                <w:left w:val="none" w:sz="0" w:space="0" w:color="auto"/>
                <w:bottom w:val="none" w:sz="0" w:space="0" w:color="auto"/>
                <w:right w:val="none" w:sz="0" w:space="0" w:color="auto"/>
              </w:divBdr>
            </w:div>
            <w:div w:id="1502161640">
              <w:marLeft w:val="0"/>
              <w:marRight w:val="0"/>
              <w:marTop w:val="0"/>
              <w:marBottom w:val="0"/>
              <w:divBdr>
                <w:top w:val="none" w:sz="0" w:space="0" w:color="auto"/>
                <w:left w:val="none" w:sz="0" w:space="0" w:color="auto"/>
                <w:bottom w:val="none" w:sz="0" w:space="0" w:color="auto"/>
                <w:right w:val="none" w:sz="0" w:space="0" w:color="auto"/>
              </w:divBdr>
            </w:div>
            <w:div w:id="496919352">
              <w:marLeft w:val="0"/>
              <w:marRight w:val="0"/>
              <w:marTop w:val="0"/>
              <w:marBottom w:val="0"/>
              <w:divBdr>
                <w:top w:val="none" w:sz="0" w:space="0" w:color="auto"/>
                <w:left w:val="none" w:sz="0" w:space="0" w:color="auto"/>
                <w:bottom w:val="none" w:sz="0" w:space="0" w:color="auto"/>
                <w:right w:val="none" w:sz="0" w:space="0" w:color="auto"/>
              </w:divBdr>
            </w:div>
            <w:div w:id="2057006877">
              <w:marLeft w:val="0"/>
              <w:marRight w:val="0"/>
              <w:marTop w:val="0"/>
              <w:marBottom w:val="0"/>
              <w:divBdr>
                <w:top w:val="none" w:sz="0" w:space="0" w:color="auto"/>
                <w:left w:val="none" w:sz="0" w:space="0" w:color="auto"/>
                <w:bottom w:val="none" w:sz="0" w:space="0" w:color="auto"/>
                <w:right w:val="none" w:sz="0" w:space="0" w:color="auto"/>
              </w:divBdr>
            </w:div>
            <w:div w:id="1433010336">
              <w:marLeft w:val="0"/>
              <w:marRight w:val="0"/>
              <w:marTop w:val="0"/>
              <w:marBottom w:val="0"/>
              <w:divBdr>
                <w:top w:val="none" w:sz="0" w:space="0" w:color="auto"/>
                <w:left w:val="none" w:sz="0" w:space="0" w:color="auto"/>
                <w:bottom w:val="none" w:sz="0" w:space="0" w:color="auto"/>
                <w:right w:val="none" w:sz="0" w:space="0" w:color="auto"/>
              </w:divBdr>
            </w:div>
            <w:div w:id="2754803">
              <w:marLeft w:val="0"/>
              <w:marRight w:val="0"/>
              <w:marTop w:val="0"/>
              <w:marBottom w:val="0"/>
              <w:divBdr>
                <w:top w:val="none" w:sz="0" w:space="0" w:color="auto"/>
                <w:left w:val="none" w:sz="0" w:space="0" w:color="auto"/>
                <w:bottom w:val="none" w:sz="0" w:space="0" w:color="auto"/>
                <w:right w:val="none" w:sz="0" w:space="0" w:color="auto"/>
              </w:divBdr>
            </w:div>
            <w:div w:id="1549872830">
              <w:marLeft w:val="0"/>
              <w:marRight w:val="0"/>
              <w:marTop w:val="0"/>
              <w:marBottom w:val="0"/>
              <w:divBdr>
                <w:top w:val="none" w:sz="0" w:space="0" w:color="auto"/>
                <w:left w:val="none" w:sz="0" w:space="0" w:color="auto"/>
                <w:bottom w:val="none" w:sz="0" w:space="0" w:color="auto"/>
                <w:right w:val="none" w:sz="0" w:space="0" w:color="auto"/>
              </w:divBdr>
            </w:div>
            <w:div w:id="1046679581">
              <w:marLeft w:val="0"/>
              <w:marRight w:val="0"/>
              <w:marTop w:val="0"/>
              <w:marBottom w:val="0"/>
              <w:divBdr>
                <w:top w:val="none" w:sz="0" w:space="0" w:color="auto"/>
                <w:left w:val="none" w:sz="0" w:space="0" w:color="auto"/>
                <w:bottom w:val="none" w:sz="0" w:space="0" w:color="auto"/>
                <w:right w:val="none" w:sz="0" w:space="0" w:color="auto"/>
              </w:divBdr>
            </w:div>
            <w:div w:id="594438018">
              <w:marLeft w:val="0"/>
              <w:marRight w:val="0"/>
              <w:marTop w:val="0"/>
              <w:marBottom w:val="0"/>
              <w:divBdr>
                <w:top w:val="none" w:sz="0" w:space="0" w:color="auto"/>
                <w:left w:val="none" w:sz="0" w:space="0" w:color="auto"/>
                <w:bottom w:val="none" w:sz="0" w:space="0" w:color="auto"/>
                <w:right w:val="none" w:sz="0" w:space="0" w:color="auto"/>
              </w:divBdr>
            </w:div>
            <w:div w:id="91708725">
              <w:marLeft w:val="0"/>
              <w:marRight w:val="0"/>
              <w:marTop w:val="0"/>
              <w:marBottom w:val="0"/>
              <w:divBdr>
                <w:top w:val="none" w:sz="0" w:space="0" w:color="auto"/>
                <w:left w:val="none" w:sz="0" w:space="0" w:color="auto"/>
                <w:bottom w:val="none" w:sz="0" w:space="0" w:color="auto"/>
                <w:right w:val="none" w:sz="0" w:space="0" w:color="auto"/>
              </w:divBdr>
            </w:div>
            <w:div w:id="1488741253">
              <w:marLeft w:val="0"/>
              <w:marRight w:val="0"/>
              <w:marTop w:val="0"/>
              <w:marBottom w:val="0"/>
              <w:divBdr>
                <w:top w:val="none" w:sz="0" w:space="0" w:color="auto"/>
                <w:left w:val="none" w:sz="0" w:space="0" w:color="auto"/>
                <w:bottom w:val="none" w:sz="0" w:space="0" w:color="auto"/>
                <w:right w:val="none" w:sz="0" w:space="0" w:color="auto"/>
              </w:divBdr>
            </w:div>
            <w:div w:id="206648990">
              <w:marLeft w:val="0"/>
              <w:marRight w:val="0"/>
              <w:marTop w:val="0"/>
              <w:marBottom w:val="0"/>
              <w:divBdr>
                <w:top w:val="none" w:sz="0" w:space="0" w:color="auto"/>
                <w:left w:val="none" w:sz="0" w:space="0" w:color="auto"/>
                <w:bottom w:val="none" w:sz="0" w:space="0" w:color="auto"/>
                <w:right w:val="none" w:sz="0" w:space="0" w:color="auto"/>
              </w:divBdr>
            </w:div>
            <w:div w:id="1736202566">
              <w:marLeft w:val="0"/>
              <w:marRight w:val="0"/>
              <w:marTop w:val="0"/>
              <w:marBottom w:val="0"/>
              <w:divBdr>
                <w:top w:val="none" w:sz="0" w:space="0" w:color="auto"/>
                <w:left w:val="none" w:sz="0" w:space="0" w:color="auto"/>
                <w:bottom w:val="none" w:sz="0" w:space="0" w:color="auto"/>
                <w:right w:val="none" w:sz="0" w:space="0" w:color="auto"/>
              </w:divBdr>
            </w:div>
            <w:div w:id="124782534">
              <w:marLeft w:val="0"/>
              <w:marRight w:val="0"/>
              <w:marTop w:val="0"/>
              <w:marBottom w:val="0"/>
              <w:divBdr>
                <w:top w:val="none" w:sz="0" w:space="0" w:color="auto"/>
                <w:left w:val="none" w:sz="0" w:space="0" w:color="auto"/>
                <w:bottom w:val="none" w:sz="0" w:space="0" w:color="auto"/>
                <w:right w:val="none" w:sz="0" w:space="0" w:color="auto"/>
              </w:divBdr>
            </w:div>
            <w:div w:id="891230609">
              <w:marLeft w:val="0"/>
              <w:marRight w:val="0"/>
              <w:marTop w:val="0"/>
              <w:marBottom w:val="0"/>
              <w:divBdr>
                <w:top w:val="none" w:sz="0" w:space="0" w:color="auto"/>
                <w:left w:val="none" w:sz="0" w:space="0" w:color="auto"/>
                <w:bottom w:val="none" w:sz="0" w:space="0" w:color="auto"/>
                <w:right w:val="none" w:sz="0" w:space="0" w:color="auto"/>
              </w:divBdr>
            </w:div>
            <w:div w:id="1742291216">
              <w:marLeft w:val="0"/>
              <w:marRight w:val="0"/>
              <w:marTop w:val="0"/>
              <w:marBottom w:val="0"/>
              <w:divBdr>
                <w:top w:val="none" w:sz="0" w:space="0" w:color="auto"/>
                <w:left w:val="none" w:sz="0" w:space="0" w:color="auto"/>
                <w:bottom w:val="none" w:sz="0" w:space="0" w:color="auto"/>
                <w:right w:val="none" w:sz="0" w:space="0" w:color="auto"/>
              </w:divBdr>
            </w:div>
            <w:div w:id="329720155">
              <w:marLeft w:val="0"/>
              <w:marRight w:val="0"/>
              <w:marTop w:val="0"/>
              <w:marBottom w:val="0"/>
              <w:divBdr>
                <w:top w:val="none" w:sz="0" w:space="0" w:color="auto"/>
                <w:left w:val="none" w:sz="0" w:space="0" w:color="auto"/>
                <w:bottom w:val="none" w:sz="0" w:space="0" w:color="auto"/>
                <w:right w:val="none" w:sz="0" w:space="0" w:color="auto"/>
              </w:divBdr>
            </w:div>
            <w:div w:id="673916768">
              <w:marLeft w:val="0"/>
              <w:marRight w:val="0"/>
              <w:marTop w:val="0"/>
              <w:marBottom w:val="0"/>
              <w:divBdr>
                <w:top w:val="none" w:sz="0" w:space="0" w:color="auto"/>
                <w:left w:val="none" w:sz="0" w:space="0" w:color="auto"/>
                <w:bottom w:val="none" w:sz="0" w:space="0" w:color="auto"/>
                <w:right w:val="none" w:sz="0" w:space="0" w:color="auto"/>
              </w:divBdr>
            </w:div>
            <w:div w:id="765540708">
              <w:marLeft w:val="0"/>
              <w:marRight w:val="0"/>
              <w:marTop w:val="0"/>
              <w:marBottom w:val="0"/>
              <w:divBdr>
                <w:top w:val="none" w:sz="0" w:space="0" w:color="auto"/>
                <w:left w:val="none" w:sz="0" w:space="0" w:color="auto"/>
                <w:bottom w:val="none" w:sz="0" w:space="0" w:color="auto"/>
                <w:right w:val="none" w:sz="0" w:space="0" w:color="auto"/>
              </w:divBdr>
            </w:div>
            <w:div w:id="1028213920">
              <w:marLeft w:val="0"/>
              <w:marRight w:val="0"/>
              <w:marTop w:val="0"/>
              <w:marBottom w:val="0"/>
              <w:divBdr>
                <w:top w:val="none" w:sz="0" w:space="0" w:color="auto"/>
                <w:left w:val="none" w:sz="0" w:space="0" w:color="auto"/>
                <w:bottom w:val="none" w:sz="0" w:space="0" w:color="auto"/>
                <w:right w:val="none" w:sz="0" w:space="0" w:color="auto"/>
              </w:divBdr>
            </w:div>
            <w:div w:id="1002969348">
              <w:marLeft w:val="0"/>
              <w:marRight w:val="0"/>
              <w:marTop w:val="0"/>
              <w:marBottom w:val="0"/>
              <w:divBdr>
                <w:top w:val="none" w:sz="0" w:space="0" w:color="auto"/>
                <w:left w:val="none" w:sz="0" w:space="0" w:color="auto"/>
                <w:bottom w:val="none" w:sz="0" w:space="0" w:color="auto"/>
                <w:right w:val="none" w:sz="0" w:space="0" w:color="auto"/>
              </w:divBdr>
            </w:div>
            <w:div w:id="1092817360">
              <w:marLeft w:val="0"/>
              <w:marRight w:val="0"/>
              <w:marTop w:val="0"/>
              <w:marBottom w:val="0"/>
              <w:divBdr>
                <w:top w:val="none" w:sz="0" w:space="0" w:color="auto"/>
                <w:left w:val="none" w:sz="0" w:space="0" w:color="auto"/>
                <w:bottom w:val="none" w:sz="0" w:space="0" w:color="auto"/>
                <w:right w:val="none" w:sz="0" w:space="0" w:color="auto"/>
              </w:divBdr>
            </w:div>
            <w:div w:id="1603685433">
              <w:marLeft w:val="0"/>
              <w:marRight w:val="0"/>
              <w:marTop w:val="0"/>
              <w:marBottom w:val="0"/>
              <w:divBdr>
                <w:top w:val="none" w:sz="0" w:space="0" w:color="auto"/>
                <w:left w:val="none" w:sz="0" w:space="0" w:color="auto"/>
                <w:bottom w:val="none" w:sz="0" w:space="0" w:color="auto"/>
                <w:right w:val="none" w:sz="0" w:space="0" w:color="auto"/>
              </w:divBdr>
            </w:div>
            <w:div w:id="1242057399">
              <w:marLeft w:val="0"/>
              <w:marRight w:val="0"/>
              <w:marTop w:val="0"/>
              <w:marBottom w:val="0"/>
              <w:divBdr>
                <w:top w:val="none" w:sz="0" w:space="0" w:color="auto"/>
                <w:left w:val="none" w:sz="0" w:space="0" w:color="auto"/>
                <w:bottom w:val="none" w:sz="0" w:space="0" w:color="auto"/>
                <w:right w:val="none" w:sz="0" w:space="0" w:color="auto"/>
              </w:divBdr>
            </w:div>
            <w:div w:id="1931962795">
              <w:marLeft w:val="0"/>
              <w:marRight w:val="0"/>
              <w:marTop w:val="0"/>
              <w:marBottom w:val="0"/>
              <w:divBdr>
                <w:top w:val="none" w:sz="0" w:space="0" w:color="auto"/>
                <w:left w:val="none" w:sz="0" w:space="0" w:color="auto"/>
                <w:bottom w:val="none" w:sz="0" w:space="0" w:color="auto"/>
                <w:right w:val="none" w:sz="0" w:space="0" w:color="auto"/>
              </w:divBdr>
            </w:div>
            <w:div w:id="2000577801">
              <w:marLeft w:val="0"/>
              <w:marRight w:val="0"/>
              <w:marTop w:val="0"/>
              <w:marBottom w:val="0"/>
              <w:divBdr>
                <w:top w:val="none" w:sz="0" w:space="0" w:color="auto"/>
                <w:left w:val="none" w:sz="0" w:space="0" w:color="auto"/>
                <w:bottom w:val="none" w:sz="0" w:space="0" w:color="auto"/>
                <w:right w:val="none" w:sz="0" w:space="0" w:color="auto"/>
              </w:divBdr>
            </w:div>
            <w:div w:id="500241403">
              <w:marLeft w:val="0"/>
              <w:marRight w:val="0"/>
              <w:marTop w:val="0"/>
              <w:marBottom w:val="0"/>
              <w:divBdr>
                <w:top w:val="none" w:sz="0" w:space="0" w:color="auto"/>
                <w:left w:val="none" w:sz="0" w:space="0" w:color="auto"/>
                <w:bottom w:val="none" w:sz="0" w:space="0" w:color="auto"/>
                <w:right w:val="none" w:sz="0" w:space="0" w:color="auto"/>
              </w:divBdr>
            </w:div>
            <w:div w:id="137918173">
              <w:marLeft w:val="0"/>
              <w:marRight w:val="0"/>
              <w:marTop w:val="0"/>
              <w:marBottom w:val="0"/>
              <w:divBdr>
                <w:top w:val="none" w:sz="0" w:space="0" w:color="auto"/>
                <w:left w:val="none" w:sz="0" w:space="0" w:color="auto"/>
                <w:bottom w:val="none" w:sz="0" w:space="0" w:color="auto"/>
                <w:right w:val="none" w:sz="0" w:space="0" w:color="auto"/>
              </w:divBdr>
            </w:div>
            <w:div w:id="862061293">
              <w:marLeft w:val="0"/>
              <w:marRight w:val="0"/>
              <w:marTop w:val="0"/>
              <w:marBottom w:val="0"/>
              <w:divBdr>
                <w:top w:val="none" w:sz="0" w:space="0" w:color="auto"/>
                <w:left w:val="none" w:sz="0" w:space="0" w:color="auto"/>
                <w:bottom w:val="none" w:sz="0" w:space="0" w:color="auto"/>
                <w:right w:val="none" w:sz="0" w:space="0" w:color="auto"/>
              </w:divBdr>
            </w:div>
            <w:div w:id="1334719959">
              <w:marLeft w:val="0"/>
              <w:marRight w:val="0"/>
              <w:marTop w:val="0"/>
              <w:marBottom w:val="0"/>
              <w:divBdr>
                <w:top w:val="none" w:sz="0" w:space="0" w:color="auto"/>
                <w:left w:val="none" w:sz="0" w:space="0" w:color="auto"/>
                <w:bottom w:val="none" w:sz="0" w:space="0" w:color="auto"/>
                <w:right w:val="none" w:sz="0" w:space="0" w:color="auto"/>
              </w:divBdr>
            </w:div>
            <w:div w:id="552808385">
              <w:marLeft w:val="0"/>
              <w:marRight w:val="0"/>
              <w:marTop w:val="0"/>
              <w:marBottom w:val="0"/>
              <w:divBdr>
                <w:top w:val="none" w:sz="0" w:space="0" w:color="auto"/>
                <w:left w:val="none" w:sz="0" w:space="0" w:color="auto"/>
                <w:bottom w:val="none" w:sz="0" w:space="0" w:color="auto"/>
                <w:right w:val="none" w:sz="0" w:space="0" w:color="auto"/>
              </w:divBdr>
            </w:div>
            <w:div w:id="444814991">
              <w:marLeft w:val="0"/>
              <w:marRight w:val="0"/>
              <w:marTop w:val="0"/>
              <w:marBottom w:val="0"/>
              <w:divBdr>
                <w:top w:val="none" w:sz="0" w:space="0" w:color="auto"/>
                <w:left w:val="none" w:sz="0" w:space="0" w:color="auto"/>
                <w:bottom w:val="none" w:sz="0" w:space="0" w:color="auto"/>
                <w:right w:val="none" w:sz="0" w:space="0" w:color="auto"/>
              </w:divBdr>
            </w:div>
            <w:div w:id="1482884646">
              <w:marLeft w:val="0"/>
              <w:marRight w:val="0"/>
              <w:marTop w:val="0"/>
              <w:marBottom w:val="0"/>
              <w:divBdr>
                <w:top w:val="none" w:sz="0" w:space="0" w:color="auto"/>
                <w:left w:val="none" w:sz="0" w:space="0" w:color="auto"/>
                <w:bottom w:val="none" w:sz="0" w:space="0" w:color="auto"/>
                <w:right w:val="none" w:sz="0" w:space="0" w:color="auto"/>
              </w:divBdr>
            </w:div>
            <w:div w:id="1994865440">
              <w:marLeft w:val="0"/>
              <w:marRight w:val="0"/>
              <w:marTop w:val="0"/>
              <w:marBottom w:val="0"/>
              <w:divBdr>
                <w:top w:val="none" w:sz="0" w:space="0" w:color="auto"/>
                <w:left w:val="none" w:sz="0" w:space="0" w:color="auto"/>
                <w:bottom w:val="none" w:sz="0" w:space="0" w:color="auto"/>
                <w:right w:val="none" w:sz="0" w:space="0" w:color="auto"/>
              </w:divBdr>
            </w:div>
            <w:div w:id="1722708570">
              <w:marLeft w:val="0"/>
              <w:marRight w:val="0"/>
              <w:marTop w:val="0"/>
              <w:marBottom w:val="0"/>
              <w:divBdr>
                <w:top w:val="none" w:sz="0" w:space="0" w:color="auto"/>
                <w:left w:val="none" w:sz="0" w:space="0" w:color="auto"/>
                <w:bottom w:val="none" w:sz="0" w:space="0" w:color="auto"/>
                <w:right w:val="none" w:sz="0" w:space="0" w:color="auto"/>
              </w:divBdr>
            </w:div>
            <w:div w:id="300690343">
              <w:marLeft w:val="0"/>
              <w:marRight w:val="0"/>
              <w:marTop w:val="0"/>
              <w:marBottom w:val="0"/>
              <w:divBdr>
                <w:top w:val="none" w:sz="0" w:space="0" w:color="auto"/>
                <w:left w:val="none" w:sz="0" w:space="0" w:color="auto"/>
                <w:bottom w:val="none" w:sz="0" w:space="0" w:color="auto"/>
                <w:right w:val="none" w:sz="0" w:space="0" w:color="auto"/>
              </w:divBdr>
            </w:div>
            <w:div w:id="1248273747">
              <w:marLeft w:val="0"/>
              <w:marRight w:val="0"/>
              <w:marTop w:val="0"/>
              <w:marBottom w:val="0"/>
              <w:divBdr>
                <w:top w:val="none" w:sz="0" w:space="0" w:color="auto"/>
                <w:left w:val="none" w:sz="0" w:space="0" w:color="auto"/>
                <w:bottom w:val="none" w:sz="0" w:space="0" w:color="auto"/>
                <w:right w:val="none" w:sz="0" w:space="0" w:color="auto"/>
              </w:divBdr>
            </w:div>
            <w:div w:id="1882597210">
              <w:marLeft w:val="0"/>
              <w:marRight w:val="0"/>
              <w:marTop w:val="0"/>
              <w:marBottom w:val="0"/>
              <w:divBdr>
                <w:top w:val="none" w:sz="0" w:space="0" w:color="auto"/>
                <w:left w:val="none" w:sz="0" w:space="0" w:color="auto"/>
                <w:bottom w:val="none" w:sz="0" w:space="0" w:color="auto"/>
                <w:right w:val="none" w:sz="0" w:space="0" w:color="auto"/>
              </w:divBdr>
            </w:div>
            <w:div w:id="768040587">
              <w:marLeft w:val="0"/>
              <w:marRight w:val="0"/>
              <w:marTop w:val="0"/>
              <w:marBottom w:val="0"/>
              <w:divBdr>
                <w:top w:val="none" w:sz="0" w:space="0" w:color="auto"/>
                <w:left w:val="none" w:sz="0" w:space="0" w:color="auto"/>
                <w:bottom w:val="none" w:sz="0" w:space="0" w:color="auto"/>
                <w:right w:val="none" w:sz="0" w:space="0" w:color="auto"/>
              </w:divBdr>
            </w:div>
            <w:div w:id="629822997">
              <w:marLeft w:val="0"/>
              <w:marRight w:val="0"/>
              <w:marTop w:val="0"/>
              <w:marBottom w:val="0"/>
              <w:divBdr>
                <w:top w:val="none" w:sz="0" w:space="0" w:color="auto"/>
                <w:left w:val="none" w:sz="0" w:space="0" w:color="auto"/>
                <w:bottom w:val="none" w:sz="0" w:space="0" w:color="auto"/>
                <w:right w:val="none" w:sz="0" w:space="0" w:color="auto"/>
              </w:divBdr>
            </w:div>
            <w:div w:id="385105976">
              <w:marLeft w:val="0"/>
              <w:marRight w:val="0"/>
              <w:marTop w:val="0"/>
              <w:marBottom w:val="0"/>
              <w:divBdr>
                <w:top w:val="none" w:sz="0" w:space="0" w:color="auto"/>
                <w:left w:val="none" w:sz="0" w:space="0" w:color="auto"/>
                <w:bottom w:val="none" w:sz="0" w:space="0" w:color="auto"/>
                <w:right w:val="none" w:sz="0" w:space="0" w:color="auto"/>
              </w:divBdr>
            </w:div>
            <w:div w:id="751120438">
              <w:marLeft w:val="0"/>
              <w:marRight w:val="0"/>
              <w:marTop w:val="0"/>
              <w:marBottom w:val="0"/>
              <w:divBdr>
                <w:top w:val="none" w:sz="0" w:space="0" w:color="auto"/>
                <w:left w:val="none" w:sz="0" w:space="0" w:color="auto"/>
                <w:bottom w:val="none" w:sz="0" w:space="0" w:color="auto"/>
                <w:right w:val="none" w:sz="0" w:space="0" w:color="auto"/>
              </w:divBdr>
            </w:div>
            <w:div w:id="759838647">
              <w:marLeft w:val="0"/>
              <w:marRight w:val="0"/>
              <w:marTop w:val="0"/>
              <w:marBottom w:val="0"/>
              <w:divBdr>
                <w:top w:val="none" w:sz="0" w:space="0" w:color="auto"/>
                <w:left w:val="none" w:sz="0" w:space="0" w:color="auto"/>
                <w:bottom w:val="none" w:sz="0" w:space="0" w:color="auto"/>
                <w:right w:val="none" w:sz="0" w:space="0" w:color="auto"/>
              </w:divBdr>
            </w:div>
            <w:div w:id="278533090">
              <w:marLeft w:val="0"/>
              <w:marRight w:val="0"/>
              <w:marTop w:val="0"/>
              <w:marBottom w:val="0"/>
              <w:divBdr>
                <w:top w:val="none" w:sz="0" w:space="0" w:color="auto"/>
                <w:left w:val="none" w:sz="0" w:space="0" w:color="auto"/>
                <w:bottom w:val="none" w:sz="0" w:space="0" w:color="auto"/>
                <w:right w:val="none" w:sz="0" w:space="0" w:color="auto"/>
              </w:divBdr>
            </w:div>
            <w:div w:id="1701935254">
              <w:marLeft w:val="0"/>
              <w:marRight w:val="0"/>
              <w:marTop w:val="0"/>
              <w:marBottom w:val="0"/>
              <w:divBdr>
                <w:top w:val="none" w:sz="0" w:space="0" w:color="auto"/>
                <w:left w:val="none" w:sz="0" w:space="0" w:color="auto"/>
                <w:bottom w:val="none" w:sz="0" w:space="0" w:color="auto"/>
                <w:right w:val="none" w:sz="0" w:space="0" w:color="auto"/>
              </w:divBdr>
            </w:div>
            <w:div w:id="827750256">
              <w:marLeft w:val="0"/>
              <w:marRight w:val="0"/>
              <w:marTop w:val="0"/>
              <w:marBottom w:val="0"/>
              <w:divBdr>
                <w:top w:val="none" w:sz="0" w:space="0" w:color="auto"/>
                <w:left w:val="none" w:sz="0" w:space="0" w:color="auto"/>
                <w:bottom w:val="none" w:sz="0" w:space="0" w:color="auto"/>
                <w:right w:val="none" w:sz="0" w:space="0" w:color="auto"/>
              </w:divBdr>
            </w:div>
            <w:div w:id="956906199">
              <w:marLeft w:val="0"/>
              <w:marRight w:val="0"/>
              <w:marTop w:val="0"/>
              <w:marBottom w:val="0"/>
              <w:divBdr>
                <w:top w:val="none" w:sz="0" w:space="0" w:color="auto"/>
                <w:left w:val="none" w:sz="0" w:space="0" w:color="auto"/>
                <w:bottom w:val="none" w:sz="0" w:space="0" w:color="auto"/>
                <w:right w:val="none" w:sz="0" w:space="0" w:color="auto"/>
              </w:divBdr>
            </w:div>
            <w:div w:id="1407341070">
              <w:marLeft w:val="0"/>
              <w:marRight w:val="0"/>
              <w:marTop w:val="0"/>
              <w:marBottom w:val="0"/>
              <w:divBdr>
                <w:top w:val="none" w:sz="0" w:space="0" w:color="auto"/>
                <w:left w:val="none" w:sz="0" w:space="0" w:color="auto"/>
                <w:bottom w:val="none" w:sz="0" w:space="0" w:color="auto"/>
                <w:right w:val="none" w:sz="0" w:space="0" w:color="auto"/>
              </w:divBdr>
            </w:div>
            <w:div w:id="190143948">
              <w:marLeft w:val="0"/>
              <w:marRight w:val="0"/>
              <w:marTop w:val="0"/>
              <w:marBottom w:val="0"/>
              <w:divBdr>
                <w:top w:val="none" w:sz="0" w:space="0" w:color="auto"/>
                <w:left w:val="none" w:sz="0" w:space="0" w:color="auto"/>
                <w:bottom w:val="none" w:sz="0" w:space="0" w:color="auto"/>
                <w:right w:val="none" w:sz="0" w:space="0" w:color="auto"/>
              </w:divBdr>
            </w:div>
            <w:div w:id="6563050">
              <w:marLeft w:val="0"/>
              <w:marRight w:val="0"/>
              <w:marTop w:val="0"/>
              <w:marBottom w:val="0"/>
              <w:divBdr>
                <w:top w:val="none" w:sz="0" w:space="0" w:color="auto"/>
                <w:left w:val="none" w:sz="0" w:space="0" w:color="auto"/>
                <w:bottom w:val="none" w:sz="0" w:space="0" w:color="auto"/>
                <w:right w:val="none" w:sz="0" w:space="0" w:color="auto"/>
              </w:divBdr>
            </w:div>
            <w:div w:id="912006733">
              <w:marLeft w:val="0"/>
              <w:marRight w:val="0"/>
              <w:marTop w:val="0"/>
              <w:marBottom w:val="0"/>
              <w:divBdr>
                <w:top w:val="none" w:sz="0" w:space="0" w:color="auto"/>
                <w:left w:val="none" w:sz="0" w:space="0" w:color="auto"/>
                <w:bottom w:val="none" w:sz="0" w:space="0" w:color="auto"/>
                <w:right w:val="none" w:sz="0" w:space="0" w:color="auto"/>
              </w:divBdr>
            </w:div>
            <w:div w:id="145322596">
              <w:marLeft w:val="0"/>
              <w:marRight w:val="0"/>
              <w:marTop w:val="0"/>
              <w:marBottom w:val="0"/>
              <w:divBdr>
                <w:top w:val="none" w:sz="0" w:space="0" w:color="auto"/>
                <w:left w:val="none" w:sz="0" w:space="0" w:color="auto"/>
                <w:bottom w:val="none" w:sz="0" w:space="0" w:color="auto"/>
                <w:right w:val="none" w:sz="0" w:space="0" w:color="auto"/>
              </w:divBdr>
            </w:div>
            <w:div w:id="156843867">
              <w:marLeft w:val="0"/>
              <w:marRight w:val="0"/>
              <w:marTop w:val="0"/>
              <w:marBottom w:val="0"/>
              <w:divBdr>
                <w:top w:val="none" w:sz="0" w:space="0" w:color="auto"/>
                <w:left w:val="none" w:sz="0" w:space="0" w:color="auto"/>
                <w:bottom w:val="none" w:sz="0" w:space="0" w:color="auto"/>
                <w:right w:val="none" w:sz="0" w:space="0" w:color="auto"/>
              </w:divBdr>
            </w:div>
            <w:div w:id="268314816">
              <w:marLeft w:val="0"/>
              <w:marRight w:val="0"/>
              <w:marTop w:val="0"/>
              <w:marBottom w:val="0"/>
              <w:divBdr>
                <w:top w:val="none" w:sz="0" w:space="0" w:color="auto"/>
                <w:left w:val="none" w:sz="0" w:space="0" w:color="auto"/>
                <w:bottom w:val="none" w:sz="0" w:space="0" w:color="auto"/>
                <w:right w:val="none" w:sz="0" w:space="0" w:color="auto"/>
              </w:divBdr>
            </w:div>
            <w:div w:id="1488128211">
              <w:marLeft w:val="0"/>
              <w:marRight w:val="0"/>
              <w:marTop w:val="0"/>
              <w:marBottom w:val="0"/>
              <w:divBdr>
                <w:top w:val="none" w:sz="0" w:space="0" w:color="auto"/>
                <w:left w:val="none" w:sz="0" w:space="0" w:color="auto"/>
                <w:bottom w:val="none" w:sz="0" w:space="0" w:color="auto"/>
                <w:right w:val="none" w:sz="0" w:space="0" w:color="auto"/>
              </w:divBdr>
            </w:div>
            <w:div w:id="229079268">
              <w:marLeft w:val="0"/>
              <w:marRight w:val="0"/>
              <w:marTop w:val="0"/>
              <w:marBottom w:val="0"/>
              <w:divBdr>
                <w:top w:val="none" w:sz="0" w:space="0" w:color="auto"/>
                <w:left w:val="none" w:sz="0" w:space="0" w:color="auto"/>
                <w:bottom w:val="none" w:sz="0" w:space="0" w:color="auto"/>
                <w:right w:val="none" w:sz="0" w:space="0" w:color="auto"/>
              </w:divBdr>
            </w:div>
            <w:div w:id="1841652296">
              <w:marLeft w:val="0"/>
              <w:marRight w:val="0"/>
              <w:marTop w:val="0"/>
              <w:marBottom w:val="0"/>
              <w:divBdr>
                <w:top w:val="none" w:sz="0" w:space="0" w:color="auto"/>
                <w:left w:val="none" w:sz="0" w:space="0" w:color="auto"/>
                <w:bottom w:val="none" w:sz="0" w:space="0" w:color="auto"/>
                <w:right w:val="none" w:sz="0" w:space="0" w:color="auto"/>
              </w:divBdr>
            </w:div>
            <w:div w:id="2011449117">
              <w:marLeft w:val="0"/>
              <w:marRight w:val="0"/>
              <w:marTop w:val="0"/>
              <w:marBottom w:val="0"/>
              <w:divBdr>
                <w:top w:val="none" w:sz="0" w:space="0" w:color="auto"/>
                <w:left w:val="none" w:sz="0" w:space="0" w:color="auto"/>
                <w:bottom w:val="none" w:sz="0" w:space="0" w:color="auto"/>
                <w:right w:val="none" w:sz="0" w:space="0" w:color="auto"/>
              </w:divBdr>
            </w:div>
            <w:div w:id="1205798840">
              <w:marLeft w:val="0"/>
              <w:marRight w:val="0"/>
              <w:marTop w:val="0"/>
              <w:marBottom w:val="0"/>
              <w:divBdr>
                <w:top w:val="none" w:sz="0" w:space="0" w:color="auto"/>
                <w:left w:val="none" w:sz="0" w:space="0" w:color="auto"/>
                <w:bottom w:val="none" w:sz="0" w:space="0" w:color="auto"/>
                <w:right w:val="none" w:sz="0" w:space="0" w:color="auto"/>
              </w:divBdr>
            </w:div>
            <w:div w:id="930697706">
              <w:marLeft w:val="0"/>
              <w:marRight w:val="0"/>
              <w:marTop w:val="0"/>
              <w:marBottom w:val="0"/>
              <w:divBdr>
                <w:top w:val="none" w:sz="0" w:space="0" w:color="auto"/>
                <w:left w:val="none" w:sz="0" w:space="0" w:color="auto"/>
                <w:bottom w:val="none" w:sz="0" w:space="0" w:color="auto"/>
                <w:right w:val="none" w:sz="0" w:space="0" w:color="auto"/>
              </w:divBdr>
            </w:div>
            <w:div w:id="394399310">
              <w:marLeft w:val="0"/>
              <w:marRight w:val="0"/>
              <w:marTop w:val="0"/>
              <w:marBottom w:val="0"/>
              <w:divBdr>
                <w:top w:val="none" w:sz="0" w:space="0" w:color="auto"/>
                <w:left w:val="none" w:sz="0" w:space="0" w:color="auto"/>
                <w:bottom w:val="none" w:sz="0" w:space="0" w:color="auto"/>
                <w:right w:val="none" w:sz="0" w:space="0" w:color="auto"/>
              </w:divBdr>
            </w:div>
            <w:div w:id="1329481204">
              <w:marLeft w:val="0"/>
              <w:marRight w:val="0"/>
              <w:marTop w:val="0"/>
              <w:marBottom w:val="0"/>
              <w:divBdr>
                <w:top w:val="none" w:sz="0" w:space="0" w:color="auto"/>
                <w:left w:val="none" w:sz="0" w:space="0" w:color="auto"/>
                <w:bottom w:val="none" w:sz="0" w:space="0" w:color="auto"/>
                <w:right w:val="none" w:sz="0" w:space="0" w:color="auto"/>
              </w:divBdr>
            </w:div>
            <w:div w:id="741176767">
              <w:marLeft w:val="0"/>
              <w:marRight w:val="0"/>
              <w:marTop w:val="0"/>
              <w:marBottom w:val="0"/>
              <w:divBdr>
                <w:top w:val="none" w:sz="0" w:space="0" w:color="auto"/>
                <w:left w:val="none" w:sz="0" w:space="0" w:color="auto"/>
                <w:bottom w:val="none" w:sz="0" w:space="0" w:color="auto"/>
                <w:right w:val="none" w:sz="0" w:space="0" w:color="auto"/>
              </w:divBdr>
            </w:div>
            <w:div w:id="1103771236">
              <w:marLeft w:val="0"/>
              <w:marRight w:val="0"/>
              <w:marTop w:val="0"/>
              <w:marBottom w:val="0"/>
              <w:divBdr>
                <w:top w:val="none" w:sz="0" w:space="0" w:color="auto"/>
                <w:left w:val="none" w:sz="0" w:space="0" w:color="auto"/>
                <w:bottom w:val="none" w:sz="0" w:space="0" w:color="auto"/>
                <w:right w:val="none" w:sz="0" w:space="0" w:color="auto"/>
              </w:divBdr>
            </w:div>
            <w:div w:id="787550641">
              <w:marLeft w:val="0"/>
              <w:marRight w:val="0"/>
              <w:marTop w:val="0"/>
              <w:marBottom w:val="0"/>
              <w:divBdr>
                <w:top w:val="none" w:sz="0" w:space="0" w:color="auto"/>
                <w:left w:val="none" w:sz="0" w:space="0" w:color="auto"/>
                <w:bottom w:val="none" w:sz="0" w:space="0" w:color="auto"/>
                <w:right w:val="none" w:sz="0" w:space="0" w:color="auto"/>
              </w:divBdr>
            </w:div>
            <w:div w:id="1217619836">
              <w:marLeft w:val="0"/>
              <w:marRight w:val="0"/>
              <w:marTop w:val="0"/>
              <w:marBottom w:val="0"/>
              <w:divBdr>
                <w:top w:val="none" w:sz="0" w:space="0" w:color="auto"/>
                <w:left w:val="none" w:sz="0" w:space="0" w:color="auto"/>
                <w:bottom w:val="none" w:sz="0" w:space="0" w:color="auto"/>
                <w:right w:val="none" w:sz="0" w:space="0" w:color="auto"/>
              </w:divBdr>
            </w:div>
            <w:div w:id="569658729">
              <w:marLeft w:val="0"/>
              <w:marRight w:val="0"/>
              <w:marTop w:val="0"/>
              <w:marBottom w:val="0"/>
              <w:divBdr>
                <w:top w:val="none" w:sz="0" w:space="0" w:color="auto"/>
                <w:left w:val="none" w:sz="0" w:space="0" w:color="auto"/>
                <w:bottom w:val="none" w:sz="0" w:space="0" w:color="auto"/>
                <w:right w:val="none" w:sz="0" w:space="0" w:color="auto"/>
              </w:divBdr>
            </w:div>
            <w:div w:id="1161460199">
              <w:marLeft w:val="0"/>
              <w:marRight w:val="0"/>
              <w:marTop w:val="0"/>
              <w:marBottom w:val="0"/>
              <w:divBdr>
                <w:top w:val="none" w:sz="0" w:space="0" w:color="auto"/>
                <w:left w:val="none" w:sz="0" w:space="0" w:color="auto"/>
                <w:bottom w:val="none" w:sz="0" w:space="0" w:color="auto"/>
                <w:right w:val="none" w:sz="0" w:space="0" w:color="auto"/>
              </w:divBdr>
            </w:div>
            <w:div w:id="1117261361">
              <w:marLeft w:val="0"/>
              <w:marRight w:val="0"/>
              <w:marTop w:val="0"/>
              <w:marBottom w:val="0"/>
              <w:divBdr>
                <w:top w:val="none" w:sz="0" w:space="0" w:color="auto"/>
                <w:left w:val="none" w:sz="0" w:space="0" w:color="auto"/>
                <w:bottom w:val="none" w:sz="0" w:space="0" w:color="auto"/>
                <w:right w:val="none" w:sz="0" w:space="0" w:color="auto"/>
              </w:divBdr>
            </w:div>
            <w:div w:id="1965504629">
              <w:marLeft w:val="0"/>
              <w:marRight w:val="0"/>
              <w:marTop w:val="0"/>
              <w:marBottom w:val="0"/>
              <w:divBdr>
                <w:top w:val="none" w:sz="0" w:space="0" w:color="auto"/>
                <w:left w:val="none" w:sz="0" w:space="0" w:color="auto"/>
                <w:bottom w:val="none" w:sz="0" w:space="0" w:color="auto"/>
                <w:right w:val="none" w:sz="0" w:space="0" w:color="auto"/>
              </w:divBdr>
            </w:div>
            <w:div w:id="1984119854">
              <w:marLeft w:val="0"/>
              <w:marRight w:val="0"/>
              <w:marTop w:val="0"/>
              <w:marBottom w:val="0"/>
              <w:divBdr>
                <w:top w:val="none" w:sz="0" w:space="0" w:color="auto"/>
                <w:left w:val="none" w:sz="0" w:space="0" w:color="auto"/>
                <w:bottom w:val="none" w:sz="0" w:space="0" w:color="auto"/>
                <w:right w:val="none" w:sz="0" w:space="0" w:color="auto"/>
              </w:divBdr>
            </w:div>
            <w:div w:id="978807247">
              <w:marLeft w:val="0"/>
              <w:marRight w:val="0"/>
              <w:marTop w:val="0"/>
              <w:marBottom w:val="0"/>
              <w:divBdr>
                <w:top w:val="none" w:sz="0" w:space="0" w:color="auto"/>
                <w:left w:val="none" w:sz="0" w:space="0" w:color="auto"/>
                <w:bottom w:val="none" w:sz="0" w:space="0" w:color="auto"/>
                <w:right w:val="none" w:sz="0" w:space="0" w:color="auto"/>
              </w:divBdr>
            </w:div>
            <w:div w:id="1313219859">
              <w:marLeft w:val="0"/>
              <w:marRight w:val="0"/>
              <w:marTop w:val="0"/>
              <w:marBottom w:val="0"/>
              <w:divBdr>
                <w:top w:val="none" w:sz="0" w:space="0" w:color="auto"/>
                <w:left w:val="none" w:sz="0" w:space="0" w:color="auto"/>
                <w:bottom w:val="none" w:sz="0" w:space="0" w:color="auto"/>
                <w:right w:val="none" w:sz="0" w:space="0" w:color="auto"/>
              </w:divBdr>
            </w:div>
            <w:div w:id="1280184590">
              <w:marLeft w:val="0"/>
              <w:marRight w:val="0"/>
              <w:marTop w:val="0"/>
              <w:marBottom w:val="0"/>
              <w:divBdr>
                <w:top w:val="none" w:sz="0" w:space="0" w:color="auto"/>
                <w:left w:val="none" w:sz="0" w:space="0" w:color="auto"/>
                <w:bottom w:val="none" w:sz="0" w:space="0" w:color="auto"/>
                <w:right w:val="none" w:sz="0" w:space="0" w:color="auto"/>
              </w:divBdr>
            </w:div>
            <w:div w:id="1480732279">
              <w:marLeft w:val="0"/>
              <w:marRight w:val="0"/>
              <w:marTop w:val="0"/>
              <w:marBottom w:val="0"/>
              <w:divBdr>
                <w:top w:val="none" w:sz="0" w:space="0" w:color="auto"/>
                <w:left w:val="none" w:sz="0" w:space="0" w:color="auto"/>
                <w:bottom w:val="none" w:sz="0" w:space="0" w:color="auto"/>
                <w:right w:val="none" w:sz="0" w:space="0" w:color="auto"/>
              </w:divBdr>
            </w:div>
            <w:div w:id="678311094">
              <w:marLeft w:val="0"/>
              <w:marRight w:val="0"/>
              <w:marTop w:val="0"/>
              <w:marBottom w:val="0"/>
              <w:divBdr>
                <w:top w:val="none" w:sz="0" w:space="0" w:color="auto"/>
                <w:left w:val="none" w:sz="0" w:space="0" w:color="auto"/>
                <w:bottom w:val="none" w:sz="0" w:space="0" w:color="auto"/>
                <w:right w:val="none" w:sz="0" w:space="0" w:color="auto"/>
              </w:divBdr>
            </w:div>
            <w:div w:id="1056899667">
              <w:marLeft w:val="0"/>
              <w:marRight w:val="0"/>
              <w:marTop w:val="0"/>
              <w:marBottom w:val="0"/>
              <w:divBdr>
                <w:top w:val="none" w:sz="0" w:space="0" w:color="auto"/>
                <w:left w:val="none" w:sz="0" w:space="0" w:color="auto"/>
                <w:bottom w:val="none" w:sz="0" w:space="0" w:color="auto"/>
                <w:right w:val="none" w:sz="0" w:space="0" w:color="auto"/>
              </w:divBdr>
            </w:div>
            <w:div w:id="1172067007">
              <w:marLeft w:val="0"/>
              <w:marRight w:val="0"/>
              <w:marTop w:val="0"/>
              <w:marBottom w:val="0"/>
              <w:divBdr>
                <w:top w:val="none" w:sz="0" w:space="0" w:color="auto"/>
                <w:left w:val="none" w:sz="0" w:space="0" w:color="auto"/>
                <w:bottom w:val="none" w:sz="0" w:space="0" w:color="auto"/>
                <w:right w:val="none" w:sz="0" w:space="0" w:color="auto"/>
              </w:divBdr>
            </w:div>
            <w:div w:id="422797587">
              <w:marLeft w:val="0"/>
              <w:marRight w:val="0"/>
              <w:marTop w:val="0"/>
              <w:marBottom w:val="0"/>
              <w:divBdr>
                <w:top w:val="none" w:sz="0" w:space="0" w:color="auto"/>
                <w:left w:val="none" w:sz="0" w:space="0" w:color="auto"/>
                <w:bottom w:val="none" w:sz="0" w:space="0" w:color="auto"/>
                <w:right w:val="none" w:sz="0" w:space="0" w:color="auto"/>
              </w:divBdr>
            </w:div>
            <w:div w:id="667176496">
              <w:marLeft w:val="0"/>
              <w:marRight w:val="0"/>
              <w:marTop w:val="0"/>
              <w:marBottom w:val="0"/>
              <w:divBdr>
                <w:top w:val="none" w:sz="0" w:space="0" w:color="auto"/>
                <w:left w:val="none" w:sz="0" w:space="0" w:color="auto"/>
                <w:bottom w:val="none" w:sz="0" w:space="0" w:color="auto"/>
                <w:right w:val="none" w:sz="0" w:space="0" w:color="auto"/>
              </w:divBdr>
            </w:div>
            <w:div w:id="859968897">
              <w:marLeft w:val="0"/>
              <w:marRight w:val="0"/>
              <w:marTop w:val="0"/>
              <w:marBottom w:val="0"/>
              <w:divBdr>
                <w:top w:val="none" w:sz="0" w:space="0" w:color="auto"/>
                <w:left w:val="none" w:sz="0" w:space="0" w:color="auto"/>
                <w:bottom w:val="none" w:sz="0" w:space="0" w:color="auto"/>
                <w:right w:val="none" w:sz="0" w:space="0" w:color="auto"/>
              </w:divBdr>
            </w:div>
            <w:div w:id="344022142">
              <w:marLeft w:val="0"/>
              <w:marRight w:val="0"/>
              <w:marTop w:val="0"/>
              <w:marBottom w:val="0"/>
              <w:divBdr>
                <w:top w:val="none" w:sz="0" w:space="0" w:color="auto"/>
                <w:left w:val="none" w:sz="0" w:space="0" w:color="auto"/>
                <w:bottom w:val="none" w:sz="0" w:space="0" w:color="auto"/>
                <w:right w:val="none" w:sz="0" w:space="0" w:color="auto"/>
              </w:divBdr>
            </w:div>
            <w:div w:id="1901821567">
              <w:marLeft w:val="0"/>
              <w:marRight w:val="0"/>
              <w:marTop w:val="0"/>
              <w:marBottom w:val="0"/>
              <w:divBdr>
                <w:top w:val="none" w:sz="0" w:space="0" w:color="auto"/>
                <w:left w:val="none" w:sz="0" w:space="0" w:color="auto"/>
                <w:bottom w:val="none" w:sz="0" w:space="0" w:color="auto"/>
                <w:right w:val="none" w:sz="0" w:space="0" w:color="auto"/>
              </w:divBdr>
            </w:div>
            <w:div w:id="1830441428">
              <w:marLeft w:val="0"/>
              <w:marRight w:val="0"/>
              <w:marTop w:val="0"/>
              <w:marBottom w:val="0"/>
              <w:divBdr>
                <w:top w:val="none" w:sz="0" w:space="0" w:color="auto"/>
                <w:left w:val="none" w:sz="0" w:space="0" w:color="auto"/>
                <w:bottom w:val="none" w:sz="0" w:space="0" w:color="auto"/>
                <w:right w:val="none" w:sz="0" w:space="0" w:color="auto"/>
              </w:divBdr>
            </w:div>
            <w:div w:id="1699237285">
              <w:marLeft w:val="0"/>
              <w:marRight w:val="0"/>
              <w:marTop w:val="0"/>
              <w:marBottom w:val="0"/>
              <w:divBdr>
                <w:top w:val="none" w:sz="0" w:space="0" w:color="auto"/>
                <w:left w:val="none" w:sz="0" w:space="0" w:color="auto"/>
                <w:bottom w:val="none" w:sz="0" w:space="0" w:color="auto"/>
                <w:right w:val="none" w:sz="0" w:space="0" w:color="auto"/>
              </w:divBdr>
            </w:div>
            <w:div w:id="1098453660">
              <w:marLeft w:val="0"/>
              <w:marRight w:val="0"/>
              <w:marTop w:val="0"/>
              <w:marBottom w:val="0"/>
              <w:divBdr>
                <w:top w:val="none" w:sz="0" w:space="0" w:color="auto"/>
                <w:left w:val="none" w:sz="0" w:space="0" w:color="auto"/>
                <w:bottom w:val="none" w:sz="0" w:space="0" w:color="auto"/>
                <w:right w:val="none" w:sz="0" w:space="0" w:color="auto"/>
              </w:divBdr>
            </w:div>
            <w:div w:id="2006198358">
              <w:marLeft w:val="0"/>
              <w:marRight w:val="0"/>
              <w:marTop w:val="0"/>
              <w:marBottom w:val="0"/>
              <w:divBdr>
                <w:top w:val="none" w:sz="0" w:space="0" w:color="auto"/>
                <w:left w:val="none" w:sz="0" w:space="0" w:color="auto"/>
                <w:bottom w:val="none" w:sz="0" w:space="0" w:color="auto"/>
                <w:right w:val="none" w:sz="0" w:space="0" w:color="auto"/>
              </w:divBdr>
            </w:div>
            <w:div w:id="297883239">
              <w:marLeft w:val="0"/>
              <w:marRight w:val="0"/>
              <w:marTop w:val="0"/>
              <w:marBottom w:val="0"/>
              <w:divBdr>
                <w:top w:val="none" w:sz="0" w:space="0" w:color="auto"/>
                <w:left w:val="none" w:sz="0" w:space="0" w:color="auto"/>
                <w:bottom w:val="none" w:sz="0" w:space="0" w:color="auto"/>
                <w:right w:val="none" w:sz="0" w:space="0" w:color="auto"/>
              </w:divBdr>
            </w:div>
            <w:div w:id="1217201723">
              <w:marLeft w:val="0"/>
              <w:marRight w:val="0"/>
              <w:marTop w:val="0"/>
              <w:marBottom w:val="0"/>
              <w:divBdr>
                <w:top w:val="none" w:sz="0" w:space="0" w:color="auto"/>
                <w:left w:val="none" w:sz="0" w:space="0" w:color="auto"/>
                <w:bottom w:val="none" w:sz="0" w:space="0" w:color="auto"/>
                <w:right w:val="none" w:sz="0" w:space="0" w:color="auto"/>
              </w:divBdr>
            </w:div>
            <w:div w:id="280650338">
              <w:marLeft w:val="0"/>
              <w:marRight w:val="0"/>
              <w:marTop w:val="0"/>
              <w:marBottom w:val="0"/>
              <w:divBdr>
                <w:top w:val="none" w:sz="0" w:space="0" w:color="auto"/>
                <w:left w:val="none" w:sz="0" w:space="0" w:color="auto"/>
                <w:bottom w:val="none" w:sz="0" w:space="0" w:color="auto"/>
                <w:right w:val="none" w:sz="0" w:space="0" w:color="auto"/>
              </w:divBdr>
            </w:div>
            <w:div w:id="2144806772">
              <w:marLeft w:val="0"/>
              <w:marRight w:val="0"/>
              <w:marTop w:val="0"/>
              <w:marBottom w:val="0"/>
              <w:divBdr>
                <w:top w:val="none" w:sz="0" w:space="0" w:color="auto"/>
                <w:left w:val="none" w:sz="0" w:space="0" w:color="auto"/>
                <w:bottom w:val="none" w:sz="0" w:space="0" w:color="auto"/>
                <w:right w:val="none" w:sz="0" w:space="0" w:color="auto"/>
              </w:divBdr>
            </w:div>
            <w:div w:id="492530224">
              <w:marLeft w:val="0"/>
              <w:marRight w:val="0"/>
              <w:marTop w:val="0"/>
              <w:marBottom w:val="0"/>
              <w:divBdr>
                <w:top w:val="none" w:sz="0" w:space="0" w:color="auto"/>
                <w:left w:val="none" w:sz="0" w:space="0" w:color="auto"/>
                <w:bottom w:val="none" w:sz="0" w:space="0" w:color="auto"/>
                <w:right w:val="none" w:sz="0" w:space="0" w:color="auto"/>
              </w:divBdr>
            </w:div>
            <w:div w:id="1281837248">
              <w:marLeft w:val="0"/>
              <w:marRight w:val="0"/>
              <w:marTop w:val="0"/>
              <w:marBottom w:val="0"/>
              <w:divBdr>
                <w:top w:val="none" w:sz="0" w:space="0" w:color="auto"/>
                <w:left w:val="none" w:sz="0" w:space="0" w:color="auto"/>
                <w:bottom w:val="none" w:sz="0" w:space="0" w:color="auto"/>
                <w:right w:val="none" w:sz="0" w:space="0" w:color="auto"/>
              </w:divBdr>
            </w:div>
            <w:div w:id="470711888">
              <w:marLeft w:val="0"/>
              <w:marRight w:val="0"/>
              <w:marTop w:val="0"/>
              <w:marBottom w:val="0"/>
              <w:divBdr>
                <w:top w:val="none" w:sz="0" w:space="0" w:color="auto"/>
                <w:left w:val="none" w:sz="0" w:space="0" w:color="auto"/>
                <w:bottom w:val="none" w:sz="0" w:space="0" w:color="auto"/>
                <w:right w:val="none" w:sz="0" w:space="0" w:color="auto"/>
              </w:divBdr>
            </w:div>
            <w:div w:id="1787649903">
              <w:marLeft w:val="0"/>
              <w:marRight w:val="0"/>
              <w:marTop w:val="0"/>
              <w:marBottom w:val="0"/>
              <w:divBdr>
                <w:top w:val="none" w:sz="0" w:space="0" w:color="auto"/>
                <w:left w:val="none" w:sz="0" w:space="0" w:color="auto"/>
                <w:bottom w:val="none" w:sz="0" w:space="0" w:color="auto"/>
                <w:right w:val="none" w:sz="0" w:space="0" w:color="auto"/>
              </w:divBdr>
            </w:div>
            <w:div w:id="952708627">
              <w:marLeft w:val="0"/>
              <w:marRight w:val="0"/>
              <w:marTop w:val="0"/>
              <w:marBottom w:val="0"/>
              <w:divBdr>
                <w:top w:val="none" w:sz="0" w:space="0" w:color="auto"/>
                <w:left w:val="none" w:sz="0" w:space="0" w:color="auto"/>
                <w:bottom w:val="none" w:sz="0" w:space="0" w:color="auto"/>
                <w:right w:val="none" w:sz="0" w:space="0" w:color="auto"/>
              </w:divBdr>
            </w:div>
            <w:div w:id="920601979">
              <w:marLeft w:val="0"/>
              <w:marRight w:val="0"/>
              <w:marTop w:val="0"/>
              <w:marBottom w:val="0"/>
              <w:divBdr>
                <w:top w:val="none" w:sz="0" w:space="0" w:color="auto"/>
                <w:left w:val="none" w:sz="0" w:space="0" w:color="auto"/>
                <w:bottom w:val="none" w:sz="0" w:space="0" w:color="auto"/>
                <w:right w:val="none" w:sz="0" w:space="0" w:color="auto"/>
              </w:divBdr>
            </w:div>
            <w:div w:id="685248126">
              <w:marLeft w:val="0"/>
              <w:marRight w:val="0"/>
              <w:marTop w:val="0"/>
              <w:marBottom w:val="0"/>
              <w:divBdr>
                <w:top w:val="none" w:sz="0" w:space="0" w:color="auto"/>
                <w:left w:val="none" w:sz="0" w:space="0" w:color="auto"/>
                <w:bottom w:val="none" w:sz="0" w:space="0" w:color="auto"/>
                <w:right w:val="none" w:sz="0" w:space="0" w:color="auto"/>
              </w:divBdr>
            </w:div>
            <w:div w:id="64300873">
              <w:marLeft w:val="0"/>
              <w:marRight w:val="0"/>
              <w:marTop w:val="0"/>
              <w:marBottom w:val="0"/>
              <w:divBdr>
                <w:top w:val="none" w:sz="0" w:space="0" w:color="auto"/>
                <w:left w:val="none" w:sz="0" w:space="0" w:color="auto"/>
                <w:bottom w:val="none" w:sz="0" w:space="0" w:color="auto"/>
                <w:right w:val="none" w:sz="0" w:space="0" w:color="auto"/>
              </w:divBdr>
            </w:div>
            <w:div w:id="1021324764">
              <w:marLeft w:val="0"/>
              <w:marRight w:val="0"/>
              <w:marTop w:val="0"/>
              <w:marBottom w:val="0"/>
              <w:divBdr>
                <w:top w:val="none" w:sz="0" w:space="0" w:color="auto"/>
                <w:left w:val="none" w:sz="0" w:space="0" w:color="auto"/>
                <w:bottom w:val="none" w:sz="0" w:space="0" w:color="auto"/>
                <w:right w:val="none" w:sz="0" w:space="0" w:color="auto"/>
              </w:divBdr>
            </w:div>
            <w:div w:id="1700355257">
              <w:marLeft w:val="0"/>
              <w:marRight w:val="0"/>
              <w:marTop w:val="0"/>
              <w:marBottom w:val="0"/>
              <w:divBdr>
                <w:top w:val="none" w:sz="0" w:space="0" w:color="auto"/>
                <w:left w:val="none" w:sz="0" w:space="0" w:color="auto"/>
                <w:bottom w:val="none" w:sz="0" w:space="0" w:color="auto"/>
                <w:right w:val="none" w:sz="0" w:space="0" w:color="auto"/>
              </w:divBdr>
            </w:div>
            <w:div w:id="1336154242">
              <w:marLeft w:val="0"/>
              <w:marRight w:val="0"/>
              <w:marTop w:val="0"/>
              <w:marBottom w:val="0"/>
              <w:divBdr>
                <w:top w:val="none" w:sz="0" w:space="0" w:color="auto"/>
                <w:left w:val="none" w:sz="0" w:space="0" w:color="auto"/>
                <w:bottom w:val="none" w:sz="0" w:space="0" w:color="auto"/>
                <w:right w:val="none" w:sz="0" w:space="0" w:color="auto"/>
              </w:divBdr>
            </w:div>
            <w:div w:id="1344937325">
              <w:marLeft w:val="0"/>
              <w:marRight w:val="0"/>
              <w:marTop w:val="0"/>
              <w:marBottom w:val="0"/>
              <w:divBdr>
                <w:top w:val="none" w:sz="0" w:space="0" w:color="auto"/>
                <w:left w:val="none" w:sz="0" w:space="0" w:color="auto"/>
                <w:bottom w:val="none" w:sz="0" w:space="0" w:color="auto"/>
                <w:right w:val="none" w:sz="0" w:space="0" w:color="auto"/>
              </w:divBdr>
            </w:div>
            <w:div w:id="1926455107">
              <w:marLeft w:val="0"/>
              <w:marRight w:val="0"/>
              <w:marTop w:val="0"/>
              <w:marBottom w:val="0"/>
              <w:divBdr>
                <w:top w:val="none" w:sz="0" w:space="0" w:color="auto"/>
                <w:left w:val="none" w:sz="0" w:space="0" w:color="auto"/>
                <w:bottom w:val="none" w:sz="0" w:space="0" w:color="auto"/>
                <w:right w:val="none" w:sz="0" w:space="0" w:color="auto"/>
              </w:divBdr>
            </w:div>
            <w:div w:id="1077940370">
              <w:marLeft w:val="0"/>
              <w:marRight w:val="0"/>
              <w:marTop w:val="0"/>
              <w:marBottom w:val="0"/>
              <w:divBdr>
                <w:top w:val="none" w:sz="0" w:space="0" w:color="auto"/>
                <w:left w:val="none" w:sz="0" w:space="0" w:color="auto"/>
                <w:bottom w:val="none" w:sz="0" w:space="0" w:color="auto"/>
                <w:right w:val="none" w:sz="0" w:space="0" w:color="auto"/>
              </w:divBdr>
            </w:div>
            <w:div w:id="1193954558">
              <w:marLeft w:val="0"/>
              <w:marRight w:val="0"/>
              <w:marTop w:val="0"/>
              <w:marBottom w:val="0"/>
              <w:divBdr>
                <w:top w:val="none" w:sz="0" w:space="0" w:color="auto"/>
                <w:left w:val="none" w:sz="0" w:space="0" w:color="auto"/>
                <w:bottom w:val="none" w:sz="0" w:space="0" w:color="auto"/>
                <w:right w:val="none" w:sz="0" w:space="0" w:color="auto"/>
              </w:divBdr>
            </w:div>
            <w:div w:id="1581057274">
              <w:marLeft w:val="0"/>
              <w:marRight w:val="0"/>
              <w:marTop w:val="0"/>
              <w:marBottom w:val="0"/>
              <w:divBdr>
                <w:top w:val="none" w:sz="0" w:space="0" w:color="auto"/>
                <w:left w:val="none" w:sz="0" w:space="0" w:color="auto"/>
                <w:bottom w:val="none" w:sz="0" w:space="0" w:color="auto"/>
                <w:right w:val="none" w:sz="0" w:space="0" w:color="auto"/>
              </w:divBdr>
            </w:div>
            <w:div w:id="95373864">
              <w:marLeft w:val="0"/>
              <w:marRight w:val="0"/>
              <w:marTop w:val="0"/>
              <w:marBottom w:val="0"/>
              <w:divBdr>
                <w:top w:val="none" w:sz="0" w:space="0" w:color="auto"/>
                <w:left w:val="none" w:sz="0" w:space="0" w:color="auto"/>
                <w:bottom w:val="none" w:sz="0" w:space="0" w:color="auto"/>
                <w:right w:val="none" w:sz="0" w:space="0" w:color="auto"/>
              </w:divBdr>
            </w:div>
            <w:div w:id="2116442716">
              <w:marLeft w:val="0"/>
              <w:marRight w:val="0"/>
              <w:marTop w:val="0"/>
              <w:marBottom w:val="0"/>
              <w:divBdr>
                <w:top w:val="none" w:sz="0" w:space="0" w:color="auto"/>
                <w:left w:val="none" w:sz="0" w:space="0" w:color="auto"/>
                <w:bottom w:val="none" w:sz="0" w:space="0" w:color="auto"/>
                <w:right w:val="none" w:sz="0" w:space="0" w:color="auto"/>
              </w:divBdr>
            </w:div>
            <w:div w:id="645285116">
              <w:marLeft w:val="0"/>
              <w:marRight w:val="0"/>
              <w:marTop w:val="0"/>
              <w:marBottom w:val="0"/>
              <w:divBdr>
                <w:top w:val="none" w:sz="0" w:space="0" w:color="auto"/>
                <w:left w:val="none" w:sz="0" w:space="0" w:color="auto"/>
                <w:bottom w:val="none" w:sz="0" w:space="0" w:color="auto"/>
                <w:right w:val="none" w:sz="0" w:space="0" w:color="auto"/>
              </w:divBdr>
            </w:div>
            <w:div w:id="45881865">
              <w:marLeft w:val="0"/>
              <w:marRight w:val="0"/>
              <w:marTop w:val="0"/>
              <w:marBottom w:val="0"/>
              <w:divBdr>
                <w:top w:val="none" w:sz="0" w:space="0" w:color="auto"/>
                <w:left w:val="none" w:sz="0" w:space="0" w:color="auto"/>
                <w:bottom w:val="none" w:sz="0" w:space="0" w:color="auto"/>
                <w:right w:val="none" w:sz="0" w:space="0" w:color="auto"/>
              </w:divBdr>
            </w:div>
            <w:div w:id="1728914802">
              <w:marLeft w:val="0"/>
              <w:marRight w:val="0"/>
              <w:marTop w:val="0"/>
              <w:marBottom w:val="0"/>
              <w:divBdr>
                <w:top w:val="none" w:sz="0" w:space="0" w:color="auto"/>
                <w:left w:val="none" w:sz="0" w:space="0" w:color="auto"/>
                <w:bottom w:val="none" w:sz="0" w:space="0" w:color="auto"/>
                <w:right w:val="none" w:sz="0" w:space="0" w:color="auto"/>
              </w:divBdr>
            </w:div>
            <w:div w:id="517544190">
              <w:marLeft w:val="0"/>
              <w:marRight w:val="0"/>
              <w:marTop w:val="0"/>
              <w:marBottom w:val="0"/>
              <w:divBdr>
                <w:top w:val="none" w:sz="0" w:space="0" w:color="auto"/>
                <w:left w:val="none" w:sz="0" w:space="0" w:color="auto"/>
                <w:bottom w:val="none" w:sz="0" w:space="0" w:color="auto"/>
                <w:right w:val="none" w:sz="0" w:space="0" w:color="auto"/>
              </w:divBdr>
            </w:div>
            <w:div w:id="1695300985">
              <w:marLeft w:val="0"/>
              <w:marRight w:val="0"/>
              <w:marTop w:val="0"/>
              <w:marBottom w:val="0"/>
              <w:divBdr>
                <w:top w:val="none" w:sz="0" w:space="0" w:color="auto"/>
                <w:left w:val="none" w:sz="0" w:space="0" w:color="auto"/>
                <w:bottom w:val="none" w:sz="0" w:space="0" w:color="auto"/>
                <w:right w:val="none" w:sz="0" w:space="0" w:color="auto"/>
              </w:divBdr>
            </w:div>
            <w:div w:id="1972902314">
              <w:marLeft w:val="0"/>
              <w:marRight w:val="0"/>
              <w:marTop w:val="0"/>
              <w:marBottom w:val="0"/>
              <w:divBdr>
                <w:top w:val="none" w:sz="0" w:space="0" w:color="auto"/>
                <w:left w:val="none" w:sz="0" w:space="0" w:color="auto"/>
                <w:bottom w:val="none" w:sz="0" w:space="0" w:color="auto"/>
                <w:right w:val="none" w:sz="0" w:space="0" w:color="auto"/>
              </w:divBdr>
            </w:div>
            <w:div w:id="585116287">
              <w:marLeft w:val="0"/>
              <w:marRight w:val="0"/>
              <w:marTop w:val="0"/>
              <w:marBottom w:val="0"/>
              <w:divBdr>
                <w:top w:val="none" w:sz="0" w:space="0" w:color="auto"/>
                <w:left w:val="none" w:sz="0" w:space="0" w:color="auto"/>
                <w:bottom w:val="none" w:sz="0" w:space="0" w:color="auto"/>
                <w:right w:val="none" w:sz="0" w:space="0" w:color="auto"/>
              </w:divBdr>
            </w:div>
            <w:div w:id="1460608286">
              <w:marLeft w:val="0"/>
              <w:marRight w:val="0"/>
              <w:marTop w:val="0"/>
              <w:marBottom w:val="0"/>
              <w:divBdr>
                <w:top w:val="none" w:sz="0" w:space="0" w:color="auto"/>
                <w:left w:val="none" w:sz="0" w:space="0" w:color="auto"/>
                <w:bottom w:val="none" w:sz="0" w:space="0" w:color="auto"/>
                <w:right w:val="none" w:sz="0" w:space="0" w:color="auto"/>
              </w:divBdr>
            </w:div>
            <w:div w:id="268126668">
              <w:marLeft w:val="0"/>
              <w:marRight w:val="0"/>
              <w:marTop w:val="0"/>
              <w:marBottom w:val="0"/>
              <w:divBdr>
                <w:top w:val="none" w:sz="0" w:space="0" w:color="auto"/>
                <w:left w:val="none" w:sz="0" w:space="0" w:color="auto"/>
                <w:bottom w:val="none" w:sz="0" w:space="0" w:color="auto"/>
                <w:right w:val="none" w:sz="0" w:space="0" w:color="auto"/>
              </w:divBdr>
            </w:div>
            <w:div w:id="951596557">
              <w:marLeft w:val="0"/>
              <w:marRight w:val="0"/>
              <w:marTop w:val="0"/>
              <w:marBottom w:val="0"/>
              <w:divBdr>
                <w:top w:val="none" w:sz="0" w:space="0" w:color="auto"/>
                <w:left w:val="none" w:sz="0" w:space="0" w:color="auto"/>
                <w:bottom w:val="none" w:sz="0" w:space="0" w:color="auto"/>
                <w:right w:val="none" w:sz="0" w:space="0" w:color="auto"/>
              </w:divBdr>
            </w:div>
            <w:div w:id="573589261">
              <w:marLeft w:val="0"/>
              <w:marRight w:val="0"/>
              <w:marTop w:val="0"/>
              <w:marBottom w:val="0"/>
              <w:divBdr>
                <w:top w:val="none" w:sz="0" w:space="0" w:color="auto"/>
                <w:left w:val="none" w:sz="0" w:space="0" w:color="auto"/>
                <w:bottom w:val="none" w:sz="0" w:space="0" w:color="auto"/>
                <w:right w:val="none" w:sz="0" w:space="0" w:color="auto"/>
              </w:divBdr>
            </w:div>
            <w:div w:id="1322269409">
              <w:marLeft w:val="0"/>
              <w:marRight w:val="0"/>
              <w:marTop w:val="0"/>
              <w:marBottom w:val="0"/>
              <w:divBdr>
                <w:top w:val="none" w:sz="0" w:space="0" w:color="auto"/>
                <w:left w:val="none" w:sz="0" w:space="0" w:color="auto"/>
                <w:bottom w:val="none" w:sz="0" w:space="0" w:color="auto"/>
                <w:right w:val="none" w:sz="0" w:space="0" w:color="auto"/>
              </w:divBdr>
            </w:div>
            <w:div w:id="1877040755">
              <w:marLeft w:val="0"/>
              <w:marRight w:val="0"/>
              <w:marTop w:val="0"/>
              <w:marBottom w:val="0"/>
              <w:divBdr>
                <w:top w:val="none" w:sz="0" w:space="0" w:color="auto"/>
                <w:left w:val="none" w:sz="0" w:space="0" w:color="auto"/>
                <w:bottom w:val="none" w:sz="0" w:space="0" w:color="auto"/>
                <w:right w:val="none" w:sz="0" w:space="0" w:color="auto"/>
              </w:divBdr>
            </w:div>
            <w:div w:id="244726278">
              <w:marLeft w:val="0"/>
              <w:marRight w:val="0"/>
              <w:marTop w:val="0"/>
              <w:marBottom w:val="0"/>
              <w:divBdr>
                <w:top w:val="none" w:sz="0" w:space="0" w:color="auto"/>
                <w:left w:val="none" w:sz="0" w:space="0" w:color="auto"/>
                <w:bottom w:val="none" w:sz="0" w:space="0" w:color="auto"/>
                <w:right w:val="none" w:sz="0" w:space="0" w:color="auto"/>
              </w:divBdr>
            </w:div>
            <w:div w:id="56635203">
              <w:marLeft w:val="0"/>
              <w:marRight w:val="0"/>
              <w:marTop w:val="0"/>
              <w:marBottom w:val="0"/>
              <w:divBdr>
                <w:top w:val="none" w:sz="0" w:space="0" w:color="auto"/>
                <w:left w:val="none" w:sz="0" w:space="0" w:color="auto"/>
                <w:bottom w:val="none" w:sz="0" w:space="0" w:color="auto"/>
                <w:right w:val="none" w:sz="0" w:space="0" w:color="auto"/>
              </w:divBdr>
            </w:div>
            <w:div w:id="941499735">
              <w:marLeft w:val="0"/>
              <w:marRight w:val="0"/>
              <w:marTop w:val="0"/>
              <w:marBottom w:val="0"/>
              <w:divBdr>
                <w:top w:val="none" w:sz="0" w:space="0" w:color="auto"/>
                <w:left w:val="none" w:sz="0" w:space="0" w:color="auto"/>
                <w:bottom w:val="none" w:sz="0" w:space="0" w:color="auto"/>
                <w:right w:val="none" w:sz="0" w:space="0" w:color="auto"/>
              </w:divBdr>
            </w:div>
            <w:div w:id="119106751">
              <w:marLeft w:val="0"/>
              <w:marRight w:val="0"/>
              <w:marTop w:val="0"/>
              <w:marBottom w:val="0"/>
              <w:divBdr>
                <w:top w:val="none" w:sz="0" w:space="0" w:color="auto"/>
                <w:left w:val="none" w:sz="0" w:space="0" w:color="auto"/>
                <w:bottom w:val="none" w:sz="0" w:space="0" w:color="auto"/>
                <w:right w:val="none" w:sz="0" w:space="0" w:color="auto"/>
              </w:divBdr>
            </w:div>
            <w:div w:id="35745096">
              <w:marLeft w:val="0"/>
              <w:marRight w:val="0"/>
              <w:marTop w:val="0"/>
              <w:marBottom w:val="0"/>
              <w:divBdr>
                <w:top w:val="none" w:sz="0" w:space="0" w:color="auto"/>
                <w:left w:val="none" w:sz="0" w:space="0" w:color="auto"/>
                <w:bottom w:val="none" w:sz="0" w:space="0" w:color="auto"/>
                <w:right w:val="none" w:sz="0" w:space="0" w:color="auto"/>
              </w:divBdr>
            </w:div>
            <w:div w:id="2110005787">
              <w:marLeft w:val="0"/>
              <w:marRight w:val="0"/>
              <w:marTop w:val="0"/>
              <w:marBottom w:val="0"/>
              <w:divBdr>
                <w:top w:val="none" w:sz="0" w:space="0" w:color="auto"/>
                <w:left w:val="none" w:sz="0" w:space="0" w:color="auto"/>
                <w:bottom w:val="none" w:sz="0" w:space="0" w:color="auto"/>
                <w:right w:val="none" w:sz="0" w:space="0" w:color="auto"/>
              </w:divBdr>
            </w:div>
            <w:div w:id="38743304">
              <w:marLeft w:val="0"/>
              <w:marRight w:val="0"/>
              <w:marTop w:val="0"/>
              <w:marBottom w:val="0"/>
              <w:divBdr>
                <w:top w:val="none" w:sz="0" w:space="0" w:color="auto"/>
                <w:left w:val="none" w:sz="0" w:space="0" w:color="auto"/>
                <w:bottom w:val="none" w:sz="0" w:space="0" w:color="auto"/>
                <w:right w:val="none" w:sz="0" w:space="0" w:color="auto"/>
              </w:divBdr>
            </w:div>
            <w:div w:id="306739812">
              <w:marLeft w:val="0"/>
              <w:marRight w:val="0"/>
              <w:marTop w:val="0"/>
              <w:marBottom w:val="0"/>
              <w:divBdr>
                <w:top w:val="none" w:sz="0" w:space="0" w:color="auto"/>
                <w:left w:val="none" w:sz="0" w:space="0" w:color="auto"/>
                <w:bottom w:val="none" w:sz="0" w:space="0" w:color="auto"/>
                <w:right w:val="none" w:sz="0" w:space="0" w:color="auto"/>
              </w:divBdr>
            </w:div>
            <w:div w:id="194972777">
              <w:marLeft w:val="0"/>
              <w:marRight w:val="0"/>
              <w:marTop w:val="0"/>
              <w:marBottom w:val="0"/>
              <w:divBdr>
                <w:top w:val="none" w:sz="0" w:space="0" w:color="auto"/>
                <w:left w:val="none" w:sz="0" w:space="0" w:color="auto"/>
                <w:bottom w:val="none" w:sz="0" w:space="0" w:color="auto"/>
                <w:right w:val="none" w:sz="0" w:space="0" w:color="auto"/>
              </w:divBdr>
            </w:div>
            <w:div w:id="882252120">
              <w:marLeft w:val="0"/>
              <w:marRight w:val="0"/>
              <w:marTop w:val="0"/>
              <w:marBottom w:val="0"/>
              <w:divBdr>
                <w:top w:val="none" w:sz="0" w:space="0" w:color="auto"/>
                <w:left w:val="none" w:sz="0" w:space="0" w:color="auto"/>
                <w:bottom w:val="none" w:sz="0" w:space="0" w:color="auto"/>
                <w:right w:val="none" w:sz="0" w:space="0" w:color="auto"/>
              </w:divBdr>
            </w:div>
            <w:div w:id="1194420746">
              <w:marLeft w:val="0"/>
              <w:marRight w:val="0"/>
              <w:marTop w:val="0"/>
              <w:marBottom w:val="0"/>
              <w:divBdr>
                <w:top w:val="none" w:sz="0" w:space="0" w:color="auto"/>
                <w:left w:val="none" w:sz="0" w:space="0" w:color="auto"/>
                <w:bottom w:val="none" w:sz="0" w:space="0" w:color="auto"/>
                <w:right w:val="none" w:sz="0" w:space="0" w:color="auto"/>
              </w:divBdr>
            </w:div>
            <w:div w:id="755400056">
              <w:marLeft w:val="0"/>
              <w:marRight w:val="0"/>
              <w:marTop w:val="0"/>
              <w:marBottom w:val="0"/>
              <w:divBdr>
                <w:top w:val="none" w:sz="0" w:space="0" w:color="auto"/>
                <w:left w:val="none" w:sz="0" w:space="0" w:color="auto"/>
                <w:bottom w:val="none" w:sz="0" w:space="0" w:color="auto"/>
                <w:right w:val="none" w:sz="0" w:space="0" w:color="auto"/>
              </w:divBdr>
            </w:div>
            <w:div w:id="196158681">
              <w:marLeft w:val="0"/>
              <w:marRight w:val="0"/>
              <w:marTop w:val="0"/>
              <w:marBottom w:val="0"/>
              <w:divBdr>
                <w:top w:val="none" w:sz="0" w:space="0" w:color="auto"/>
                <w:left w:val="none" w:sz="0" w:space="0" w:color="auto"/>
                <w:bottom w:val="none" w:sz="0" w:space="0" w:color="auto"/>
                <w:right w:val="none" w:sz="0" w:space="0" w:color="auto"/>
              </w:divBdr>
            </w:div>
            <w:div w:id="430249722">
              <w:marLeft w:val="0"/>
              <w:marRight w:val="0"/>
              <w:marTop w:val="0"/>
              <w:marBottom w:val="0"/>
              <w:divBdr>
                <w:top w:val="none" w:sz="0" w:space="0" w:color="auto"/>
                <w:left w:val="none" w:sz="0" w:space="0" w:color="auto"/>
                <w:bottom w:val="none" w:sz="0" w:space="0" w:color="auto"/>
                <w:right w:val="none" w:sz="0" w:space="0" w:color="auto"/>
              </w:divBdr>
            </w:div>
            <w:div w:id="89007868">
              <w:marLeft w:val="0"/>
              <w:marRight w:val="0"/>
              <w:marTop w:val="0"/>
              <w:marBottom w:val="0"/>
              <w:divBdr>
                <w:top w:val="none" w:sz="0" w:space="0" w:color="auto"/>
                <w:left w:val="none" w:sz="0" w:space="0" w:color="auto"/>
                <w:bottom w:val="none" w:sz="0" w:space="0" w:color="auto"/>
                <w:right w:val="none" w:sz="0" w:space="0" w:color="auto"/>
              </w:divBdr>
            </w:div>
            <w:div w:id="316034968">
              <w:marLeft w:val="0"/>
              <w:marRight w:val="0"/>
              <w:marTop w:val="0"/>
              <w:marBottom w:val="0"/>
              <w:divBdr>
                <w:top w:val="none" w:sz="0" w:space="0" w:color="auto"/>
                <w:left w:val="none" w:sz="0" w:space="0" w:color="auto"/>
                <w:bottom w:val="none" w:sz="0" w:space="0" w:color="auto"/>
                <w:right w:val="none" w:sz="0" w:space="0" w:color="auto"/>
              </w:divBdr>
            </w:div>
            <w:div w:id="717970919">
              <w:marLeft w:val="0"/>
              <w:marRight w:val="0"/>
              <w:marTop w:val="0"/>
              <w:marBottom w:val="0"/>
              <w:divBdr>
                <w:top w:val="none" w:sz="0" w:space="0" w:color="auto"/>
                <w:left w:val="none" w:sz="0" w:space="0" w:color="auto"/>
                <w:bottom w:val="none" w:sz="0" w:space="0" w:color="auto"/>
                <w:right w:val="none" w:sz="0" w:space="0" w:color="auto"/>
              </w:divBdr>
            </w:div>
            <w:div w:id="228732785">
              <w:marLeft w:val="0"/>
              <w:marRight w:val="0"/>
              <w:marTop w:val="0"/>
              <w:marBottom w:val="0"/>
              <w:divBdr>
                <w:top w:val="none" w:sz="0" w:space="0" w:color="auto"/>
                <w:left w:val="none" w:sz="0" w:space="0" w:color="auto"/>
                <w:bottom w:val="none" w:sz="0" w:space="0" w:color="auto"/>
                <w:right w:val="none" w:sz="0" w:space="0" w:color="auto"/>
              </w:divBdr>
            </w:div>
            <w:div w:id="161169166">
              <w:marLeft w:val="0"/>
              <w:marRight w:val="0"/>
              <w:marTop w:val="0"/>
              <w:marBottom w:val="0"/>
              <w:divBdr>
                <w:top w:val="none" w:sz="0" w:space="0" w:color="auto"/>
                <w:left w:val="none" w:sz="0" w:space="0" w:color="auto"/>
                <w:bottom w:val="none" w:sz="0" w:space="0" w:color="auto"/>
                <w:right w:val="none" w:sz="0" w:space="0" w:color="auto"/>
              </w:divBdr>
            </w:div>
            <w:div w:id="246306607">
              <w:marLeft w:val="0"/>
              <w:marRight w:val="0"/>
              <w:marTop w:val="0"/>
              <w:marBottom w:val="0"/>
              <w:divBdr>
                <w:top w:val="none" w:sz="0" w:space="0" w:color="auto"/>
                <w:left w:val="none" w:sz="0" w:space="0" w:color="auto"/>
                <w:bottom w:val="none" w:sz="0" w:space="0" w:color="auto"/>
                <w:right w:val="none" w:sz="0" w:space="0" w:color="auto"/>
              </w:divBdr>
            </w:div>
            <w:div w:id="1521429674">
              <w:marLeft w:val="0"/>
              <w:marRight w:val="0"/>
              <w:marTop w:val="0"/>
              <w:marBottom w:val="0"/>
              <w:divBdr>
                <w:top w:val="none" w:sz="0" w:space="0" w:color="auto"/>
                <w:left w:val="none" w:sz="0" w:space="0" w:color="auto"/>
                <w:bottom w:val="none" w:sz="0" w:space="0" w:color="auto"/>
                <w:right w:val="none" w:sz="0" w:space="0" w:color="auto"/>
              </w:divBdr>
            </w:div>
            <w:div w:id="17586852">
              <w:marLeft w:val="0"/>
              <w:marRight w:val="0"/>
              <w:marTop w:val="0"/>
              <w:marBottom w:val="0"/>
              <w:divBdr>
                <w:top w:val="none" w:sz="0" w:space="0" w:color="auto"/>
                <w:left w:val="none" w:sz="0" w:space="0" w:color="auto"/>
                <w:bottom w:val="none" w:sz="0" w:space="0" w:color="auto"/>
                <w:right w:val="none" w:sz="0" w:space="0" w:color="auto"/>
              </w:divBdr>
            </w:div>
            <w:div w:id="2025745133">
              <w:marLeft w:val="0"/>
              <w:marRight w:val="0"/>
              <w:marTop w:val="0"/>
              <w:marBottom w:val="0"/>
              <w:divBdr>
                <w:top w:val="none" w:sz="0" w:space="0" w:color="auto"/>
                <w:left w:val="none" w:sz="0" w:space="0" w:color="auto"/>
                <w:bottom w:val="none" w:sz="0" w:space="0" w:color="auto"/>
                <w:right w:val="none" w:sz="0" w:space="0" w:color="auto"/>
              </w:divBdr>
            </w:div>
            <w:div w:id="965308373">
              <w:marLeft w:val="0"/>
              <w:marRight w:val="0"/>
              <w:marTop w:val="0"/>
              <w:marBottom w:val="0"/>
              <w:divBdr>
                <w:top w:val="none" w:sz="0" w:space="0" w:color="auto"/>
                <w:left w:val="none" w:sz="0" w:space="0" w:color="auto"/>
                <w:bottom w:val="none" w:sz="0" w:space="0" w:color="auto"/>
                <w:right w:val="none" w:sz="0" w:space="0" w:color="auto"/>
              </w:divBdr>
            </w:div>
            <w:div w:id="1914780776">
              <w:marLeft w:val="0"/>
              <w:marRight w:val="0"/>
              <w:marTop w:val="0"/>
              <w:marBottom w:val="0"/>
              <w:divBdr>
                <w:top w:val="none" w:sz="0" w:space="0" w:color="auto"/>
                <w:left w:val="none" w:sz="0" w:space="0" w:color="auto"/>
                <w:bottom w:val="none" w:sz="0" w:space="0" w:color="auto"/>
                <w:right w:val="none" w:sz="0" w:space="0" w:color="auto"/>
              </w:divBdr>
            </w:div>
            <w:div w:id="1868522462">
              <w:marLeft w:val="0"/>
              <w:marRight w:val="0"/>
              <w:marTop w:val="0"/>
              <w:marBottom w:val="0"/>
              <w:divBdr>
                <w:top w:val="none" w:sz="0" w:space="0" w:color="auto"/>
                <w:left w:val="none" w:sz="0" w:space="0" w:color="auto"/>
                <w:bottom w:val="none" w:sz="0" w:space="0" w:color="auto"/>
                <w:right w:val="none" w:sz="0" w:space="0" w:color="auto"/>
              </w:divBdr>
            </w:div>
            <w:div w:id="1335185534">
              <w:marLeft w:val="0"/>
              <w:marRight w:val="0"/>
              <w:marTop w:val="0"/>
              <w:marBottom w:val="0"/>
              <w:divBdr>
                <w:top w:val="none" w:sz="0" w:space="0" w:color="auto"/>
                <w:left w:val="none" w:sz="0" w:space="0" w:color="auto"/>
                <w:bottom w:val="none" w:sz="0" w:space="0" w:color="auto"/>
                <w:right w:val="none" w:sz="0" w:space="0" w:color="auto"/>
              </w:divBdr>
            </w:div>
            <w:div w:id="81728699">
              <w:marLeft w:val="0"/>
              <w:marRight w:val="0"/>
              <w:marTop w:val="0"/>
              <w:marBottom w:val="0"/>
              <w:divBdr>
                <w:top w:val="none" w:sz="0" w:space="0" w:color="auto"/>
                <w:left w:val="none" w:sz="0" w:space="0" w:color="auto"/>
                <w:bottom w:val="none" w:sz="0" w:space="0" w:color="auto"/>
                <w:right w:val="none" w:sz="0" w:space="0" w:color="auto"/>
              </w:divBdr>
            </w:div>
            <w:div w:id="1558709287">
              <w:marLeft w:val="0"/>
              <w:marRight w:val="0"/>
              <w:marTop w:val="0"/>
              <w:marBottom w:val="0"/>
              <w:divBdr>
                <w:top w:val="none" w:sz="0" w:space="0" w:color="auto"/>
                <w:left w:val="none" w:sz="0" w:space="0" w:color="auto"/>
                <w:bottom w:val="none" w:sz="0" w:space="0" w:color="auto"/>
                <w:right w:val="none" w:sz="0" w:space="0" w:color="auto"/>
              </w:divBdr>
            </w:div>
            <w:div w:id="1355109352">
              <w:marLeft w:val="0"/>
              <w:marRight w:val="0"/>
              <w:marTop w:val="0"/>
              <w:marBottom w:val="0"/>
              <w:divBdr>
                <w:top w:val="none" w:sz="0" w:space="0" w:color="auto"/>
                <w:left w:val="none" w:sz="0" w:space="0" w:color="auto"/>
                <w:bottom w:val="none" w:sz="0" w:space="0" w:color="auto"/>
                <w:right w:val="none" w:sz="0" w:space="0" w:color="auto"/>
              </w:divBdr>
            </w:div>
            <w:div w:id="151483704">
              <w:marLeft w:val="0"/>
              <w:marRight w:val="0"/>
              <w:marTop w:val="0"/>
              <w:marBottom w:val="0"/>
              <w:divBdr>
                <w:top w:val="none" w:sz="0" w:space="0" w:color="auto"/>
                <w:left w:val="none" w:sz="0" w:space="0" w:color="auto"/>
                <w:bottom w:val="none" w:sz="0" w:space="0" w:color="auto"/>
                <w:right w:val="none" w:sz="0" w:space="0" w:color="auto"/>
              </w:divBdr>
            </w:div>
            <w:div w:id="513762150">
              <w:marLeft w:val="0"/>
              <w:marRight w:val="0"/>
              <w:marTop w:val="0"/>
              <w:marBottom w:val="0"/>
              <w:divBdr>
                <w:top w:val="none" w:sz="0" w:space="0" w:color="auto"/>
                <w:left w:val="none" w:sz="0" w:space="0" w:color="auto"/>
                <w:bottom w:val="none" w:sz="0" w:space="0" w:color="auto"/>
                <w:right w:val="none" w:sz="0" w:space="0" w:color="auto"/>
              </w:divBdr>
            </w:div>
            <w:div w:id="1821312675">
              <w:marLeft w:val="0"/>
              <w:marRight w:val="0"/>
              <w:marTop w:val="0"/>
              <w:marBottom w:val="0"/>
              <w:divBdr>
                <w:top w:val="none" w:sz="0" w:space="0" w:color="auto"/>
                <w:left w:val="none" w:sz="0" w:space="0" w:color="auto"/>
                <w:bottom w:val="none" w:sz="0" w:space="0" w:color="auto"/>
                <w:right w:val="none" w:sz="0" w:space="0" w:color="auto"/>
              </w:divBdr>
            </w:div>
            <w:div w:id="452092405">
              <w:marLeft w:val="0"/>
              <w:marRight w:val="0"/>
              <w:marTop w:val="0"/>
              <w:marBottom w:val="0"/>
              <w:divBdr>
                <w:top w:val="none" w:sz="0" w:space="0" w:color="auto"/>
                <w:left w:val="none" w:sz="0" w:space="0" w:color="auto"/>
                <w:bottom w:val="none" w:sz="0" w:space="0" w:color="auto"/>
                <w:right w:val="none" w:sz="0" w:space="0" w:color="auto"/>
              </w:divBdr>
            </w:div>
            <w:div w:id="548340386">
              <w:marLeft w:val="0"/>
              <w:marRight w:val="0"/>
              <w:marTop w:val="0"/>
              <w:marBottom w:val="0"/>
              <w:divBdr>
                <w:top w:val="none" w:sz="0" w:space="0" w:color="auto"/>
                <w:left w:val="none" w:sz="0" w:space="0" w:color="auto"/>
                <w:bottom w:val="none" w:sz="0" w:space="0" w:color="auto"/>
                <w:right w:val="none" w:sz="0" w:space="0" w:color="auto"/>
              </w:divBdr>
            </w:div>
            <w:div w:id="27804117">
              <w:marLeft w:val="0"/>
              <w:marRight w:val="0"/>
              <w:marTop w:val="0"/>
              <w:marBottom w:val="0"/>
              <w:divBdr>
                <w:top w:val="none" w:sz="0" w:space="0" w:color="auto"/>
                <w:left w:val="none" w:sz="0" w:space="0" w:color="auto"/>
                <w:bottom w:val="none" w:sz="0" w:space="0" w:color="auto"/>
                <w:right w:val="none" w:sz="0" w:space="0" w:color="auto"/>
              </w:divBdr>
            </w:div>
            <w:div w:id="454062480">
              <w:marLeft w:val="0"/>
              <w:marRight w:val="0"/>
              <w:marTop w:val="0"/>
              <w:marBottom w:val="0"/>
              <w:divBdr>
                <w:top w:val="none" w:sz="0" w:space="0" w:color="auto"/>
                <w:left w:val="none" w:sz="0" w:space="0" w:color="auto"/>
                <w:bottom w:val="none" w:sz="0" w:space="0" w:color="auto"/>
                <w:right w:val="none" w:sz="0" w:space="0" w:color="auto"/>
              </w:divBdr>
            </w:div>
            <w:div w:id="1546286248">
              <w:marLeft w:val="0"/>
              <w:marRight w:val="0"/>
              <w:marTop w:val="0"/>
              <w:marBottom w:val="0"/>
              <w:divBdr>
                <w:top w:val="none" w:sz="0" w:space="0" w:color="auto"/>
                <w:left w:val="none" w:sz="0" w:space="0" w:color="auto"/>
                <w:bottom w:val="none" w:sz="0" w:space="0" w:color="auto"/>
                <w:right w:val="none" w:sz="0" w:space="0" w:color="auto"/>
              </w:divBdr>
            </w:div>
            <w:div w:id="142040674">
              <w:marLeft w:val="0"/>
              <w:marRight w:val="0"/>
              <w:marTop w:val="0"/>
              <w:marBottom w:val="0"/>
              <w:divBdr>
                <w:top w:val="none" w:sz="0" w:space="0" w:color="auto"/>
                <w:left w:val="none" w:sz="0" w:space="0" w:color="auto"/>
                <w:bottom w:val="none" w:sz="0" w:space="0" w:color="auto"/>
                <w:right w:val="none" w:sz="0" w:space="0" w:color="auto"/>
              </w:divBdr>
            </w:div>
            <w:div w:id="2135714926">
              <w:marLeft w:val="0"/>
              <w:marRight w:val="0"/>
              <w:marTop w:val="0"/>
              <w:marBottom w:val="0"/>
              <w:divBdr>
                <w:top w:val="none" w:sz="0" w:space="0" w:color="auto"/>
                <w:left w:val="none" w:sz="0" w:space="0" w:color="auto"/>
                <w:bottom w:val="none" w:sz="0" w:space="0" w:color="auto"/>
                <w:right w:val="none" w:sz="0" w:space="0" w:color="auto"/>
              </w:divBdr>
            </w:div>
            <w:div w:id="1468276716">
              <w:marLeft w:val="0"/>
              <w:marRight w:val="0"/>
              <w:marTop w:val="0"/>
              <w:marBottom w:val="0"/>
              <w:divBdr>
                <w:top w:val="none" w:sz="0" w:space="0" w:color="auto"/>
                <w:left w:val="none" w:sz="0" w:space="0" w:color="auto"/>
                <w:bottom w:val="none" w:sz="0" w:space="0" w:color="auto"/>
                <w:right w:val="none" w:sz="0" w:space="0" w:color="auto"/>
              </w:divBdr>
            </w:div>
            <w:div w:id="529728693">
              <w:marLeft w:val="0"/>
              <w:marRight w:val="0"/>
              <w:marTop w:val="0"/>
              <w:marBottom w:val="0"/>
              <w:divBdr>
                <w:top w:val="none" w:sz="0" w:space="0" w:color="auto"/>
                <w:left w:val="none" w:sz="0" w:space="0" w:color="auto"/>
                <w:bottom w:val="none" w:sz="0" w:space="0" w:color="auto"/>
                <w:right w:val="none" w:sz="0" w:space="0" w:color="auto"/>
              </w:divBdr>
            </w:div>
            <w:div w:id="604967251">
              <w:marLeft w:val="0"/>
              <w:marRight w:val="0"/>
              <w:marTop w:val="0"/>
              <w:marBottom w:val="0"/>
              <w:divBdr>
                <w:top w:val="none" w:sz="0" w:space="0" w:color="auto"/>
                <w:left w:val="none" w:sz="0" w:space="0" w:color="auto"/>
                <w:bottom w:val="none" w:sz="0" w:space="0" w:color="auto"/>
                <w:right w:val="none" w:sz="0" w:space="0" w:color="auto"/>
              </w:divBdr>
            </w:div>
            <w:div w:id="546646314">
              <w:marLeft w:val="0"/>
              <w:marRight w:val="0"/>
              <w:marTop w:val="0"/>
              <w:marBottom w:val="0"/>
              <w:divBdr>
                <w:top w:val="none" w:sz="0" w:space="0" w:color="auto"/>
                <w:left w:val="none" w:sz="0" w:space="0" w:color="auto"/>
                <w:bottom w:val="none" w:sz="0" w:space="0" w:color="auto"/>
                <w:right w:val="none" w:sz="0" w:space="0" w:color="auto"/>
              </w:divBdr>
            </w:div>
            <w:div w:id="885339831">
              <w:marLeft w:val="0"/>
              <w:marRight w:val="0"/>
              <w:marTop w:val="0"/>
              <w:marBottom w:val="0"/>
              <w:divBdr>
                <w:top w:val="none" w:sz="0" w:space="0" w:color="auto"/>
                <w:left w:val="none" w:sz="0" w:space="0" w:color="auto"/>
                <w:bottom w:val="none" w:sz="0" w:space="0" w:color="auto"/>
                <w:right w:val="none" w:sz="0" w:space="0" w:color="auto"/>
              </w:divBdr>
            </w:div>
            <w:div w:id="614825129">
              <w:marLeft w:val="0"/>
              <w:marRight w:val="0"/>
              <w:marTop w:val="0"/>
              <w:marBottom w:val="0"/>
              <w:divBdr>
                <w:top w:val="none" w:sz="0" w:space="0" w:color="auto"/>
                <w:left w:val="none" w:sz="0" w:space="0" w:color="auto"/>
                <w:bottom w:val="none" w:sz="0" w:space="0" w:color="auto"/>
                <w:right w:val="none" w:sz="0" w:space="0" w:color="auto"/>
              </w:divBdr>
            </w:div>
            <w:div w:id="488450391">
              <w:marLeft w:val="0"/>
              <w:marRight w:val="0"/>
              <w:marTop w:val="0"/>
              <w:marBottom w:val="0"/>
              <w:divBdr>
                <w:top w:val="none" w:sz="0" w:space="0" w:color="auto"/>
                <w:left w:val="none" w:sz="0" w:space="0" w:color="auto"/>
                <w:bottom w:val="none" w:sz="0" w:space="0" w:color="auto"/>
                <w:right w:val="none" w:sz="0" w:space="0" w:color="auto"/>
              </w:divBdr>
            </w:div>
            <w:div w:id="1998267341">
              <w:marLeft w:val="0"/>
              <w:marRight w:val="0"/>
              <w:marTop w:val="0"/>
              <w:marBottom w:val="0"/>
              <w:divBdr>
                <w:top w:val="none" w:sz="0" w:space="0" w:color="auto"/>
                <w:left w:val="none" w:sz="0" w:space="0" w:color="auto"/>
                <w:bottom w:val="none" w:sz="0" w:space="0" w:color="auto"/>
                <w:right w:val="none" w:sz="0" w:space="0" w:color="auto"/>
              </w:divBdr>
            </w:div>
            <w:div w:id="191234476">
              <w:marLeft w:val="0"/>
              <w:marRight w:val="0"/>
              <w:marTop w:val="0"/>
              <w:marBottom w:val="0"/>
              <w:divBdr>
                <w:top w:val="none" w:sz="0" w:space="0" w:color="auto"/>
                <w:left w:val="none" w:sz="0" w:space="0" w:color="auto"/>
                <w:bottom w:val="none" w:sz="0" w:space="0" w:color="auto"/>
                <w:right w:val="none" w:sz="0" w:space="0" w:color="auto"/>
              </w:divBdr>
            </w:div>
            <w:div w:id="962076420">
              <w:marLeft w:val="0"/>
              <w:marRight w:val="0"/>
              <w:marTop w:val="0"/>
              <w:marBottom w:val="0"/>
              <w:divBdr>
                <w:top w:val="none" w:sz="0" w:space="0" w:color="auto"/>
                <w:left w:val="none" w:sz="0" w:space="0" w:color="auto"/>
                <w:bottom w:val="none" w:sz="0" w:space="0" w:color="auto"/>
                <w:right w:val="none" w:sz="0" w:space="0" w:color="auto"/>
              </w:divBdr>
            </w:div>
            <w:div w:id="2047442328">
              <w:marLeft w:val="0"/>
              <w:marRight w:val="0"/>
              <w:marTop w:val="0"/>
              <w:marBottom w:val="0"/>
              <w:divBdr>
                <w:top w:val="none" w:sz="0" w:space="0" w:color="auto"/>
                <w:left w:val="none" w:sz="0" w:space="0" w:color="auto"/>
                <w:bottom w:val="none" w:sz="0" w:space="0" w:color="auto"/>
                <w:right w:val="none" w:sz="0" w:space="0" w:color="auto"/>
              </w:divBdr>
            </w:div>
            <w:div w:id="1298877002">
              <w:marLeft w:val="0"/>
              <w:marRight w:val="0"/>
              <w:marTop w:val="0"/>
              <w:marBottom w:val="0"/>
              <w:divBdr>
                <w:top w:val="none" w:sz="0" w:space="0" w:color="auto"/>
                <w:left w:val="none" w:sz="0" w:space="0" w:color="auto"/>
                <w:bottom w:val="none" w:sz="0" w:space="0" w:color="auto"/>
                <w:right w:val="none" w:sz="0" w:space="0" w:color="auto"/>
              </w:divBdr>
            </w:div>
            <w:div w:id="511146478">
              <w:marLeft w:val="0"/>
              <w:marRight w:val="0"/>
              <w:marTop w:val="0"/>
              <w:marBottom w:val="0"/>
              <w:divBdr>
                <w:top w:val="none" w:sz="0" w:space="0" w:color="auto"/>
                <w:left w:val="none" w:sz="0" w:space="0" w:color="auto"/>
                <w:bottom w:val="none" w:sz="0" w:space="0" w:color="auto"/>
                <w:right w:val="none" w:sz="0" w:space="0" w:color="auto"/>
              </w:divBdr>
            </w:div>
            <w:div w:id="1529023913">
              <w:marLeft w:val="0"/>
              <w:marRight w:val="0"/>
              <w:marTop w:val="0"/>
              <w:marBottom w:val="0"/>
              <w:divBdr>
                <w:top w:val="none" w:sz="0" w:space="0" w:color="auto"/>
                <w:left w:val="none" w:sz="0" w:space="0" w:color="auto"/>
                <w:bottom w:val="none" w:sz="0" w:space="0" w:color="auto"/>
                <w:right w:val="none" w:sz="0" w:space="0" w:color="auto"/>
              </w:divBdr>
            </w:div>
            <w:div w:id="220989834">
              <w:marLeft w:val="0"/>
              <w:marRight w:val="0"/>
              <w:marTop w:val="0"/>
              <w:marBottom w:val="0"/>
              <w:divBdr>
                <w:top w:val="none" w:sz="0" w:space="0" w:color="auto"/>
                <w:left w:val="none" w:sz="0" w:space="0" w:color="auto"/>
                <w:bottom w:val="none" w:sz="0" w:space="0" w:color="auto"/>
                <w:right w:val="none" w:sz="0" w:space="0" w:color="auto"/>
              </w:divBdr>
            </w:div>
            <w:div w:id="208961401">
              <w:marLeft w:val="0"/>
              <w:marRight w:val="0"/>
              <w:marTop w:val="0"/>
              <w:marBottom w:val="0"/>
              <w:divBdr>
                <w:top w:val="none" w:sz="0" w:space="0" w:color="auto"/>
                <w:left w:val="none" w:sz="0" w:space="0" w:color="auto"/>
                <w:bottom w:val="none" w:sz="0" w:space="0" w:color="auto"/>
                <w:right w:val="none" w:sz="0" w:space="0" w:color="auto"/>
              </w:divBdr>
            </w:div>
            <w:div w:id="30501403">
              <w:marLeft w:val="0"/>
              <w:marRight w:val="0"/>
              <w:marTop w:val="0"/>
              <w:marBottom w:val="0"/>
              <w:divBdr>
                <w:top w:val="none" w:sz="0" w:space="0" w:color="auto"/>
                <w:left w:val="none" w:sz="0" w:space="0" w:color="auto"/>
                <w:bottom w:val="none" w:sz="0" w:space="0" w:color="auto"/>
                <w:right w:val="none" w:sz="0" w:space="0" w:color="auto"/>
              </w:divBdr>
            </w:div>
            <w:div w:id="1202550270">
              <w:marLeft w:val="0"/>
              <w:marRight w:val="0"/>
              <w:marTop w:val="0"/>
              <w:marBottom w:val="0"/>
              <w:divBdr>
                <w:top w:val="none" w:sz="0" w:space="0" w:color="auto"/>
                <w:left w:val="none" w:sz="0" w:space="0" w:color="auto"/>
                <w:bottom w:val="none" w:sz="0" w:space="0" w:color="auto"/>
                <w:right w:val="none" w:sz="0" w:space="0" w:color="auto"/>
              </w:divBdr>
            </w:div>
            <w:div w:id="982853558">
              <w:marLeft w:val="0"/>
              <w:marRight w:val="0"/>
              <w:marTop w:val="0"/>
              <w:marBottom w:val="0"/>
              <w:divBdr>
                <w:top w:val="none" w:sz="0" w:space="0" w:color="auto"/>
                <w:left w:val="none" w:sz="0" w:space="0" w:color="auto"/>
                <w:bottom w:val="none" w:sz="0" w:space="0" w:color="auto"/>
                <w:right w:val="none" w:sz="0" w:space="0" w:color="auto"/>
              </w:divBdr>
            </w:div>
            <w:div w:id="2027707250">
              <w:marLeft w:val="0"/>
              <w:marRight w:val="0"/>
              <w:marTop w:val="0"/>
              <w:marBottom w:val="0"/>
              <w:divBdr>
                <w:top w:val="none" w:sz="0" w:space="0" w:color="auto"/>
                <w:left w:val="none" w:sz="0" w:space="0" w:color="auto"/>
                <w:bottom w:val="none" w:sz="0" w:space="0" w:color="auto"/>
                <w:right w:val="none" w:sz="0" w:space="0" w:color="auto"/>
              </w:divBdr>
            </w:div>
            <w:div w:id="1484201099">
              <w:marLeft w:val="0"/>
              <w:marRight w:val="0"/>
              <w:marTop w:val="0"/>
              <w:marBottom w:val="0"/>
              <w:divBdr>
                <w:top w:val="none" w:sz="0" w:space="0" w:color="auto"/>
                <w:left w:val="none" w:sz="0" w:space="0" w:color="auto"/>
                <w:bottom w:val="none" w:sz="0" w:space="0" w:color="auto"/>
                <w:right w:val="none" w:sz="0" w:space="0" w:color="auto"/>
              </w:divBdr>
            </w:div>
            <w:div w:id="553203638">
              <w:marLeft w:val="0"/>
              <w:marRight w:val="0"/>
              <w:marTop w:val="0"/>
              <w:marBottom w:val="0"/>
              <w:divBdr>
                <w:top w:val="none" w:sz="0" w:space="0" w:color="auto"/>
                <w:left w:val="none" w:sz="0" w:space="0" w:color="auto"/>
                <w:bottom w:val="none" w:sz="0" w:space="0" w:color="auto"/>
                <w:right w:val="none" w:sz="0" w:space="0" w:color="auto"/>
              </w:divBdr>
            </w:div>
            <w:div w:id="1685670551">
              <w:marLeft w:val="0"/>
              <w:marRight w:val="0"/>
              <w:marTop w:val="0"/>
              <w:marBottom w:val="0"/>
              <w:divBdr>
                <w:top w:val="none" w:sz="0" w:space="0" w:color="auto"/>
                <w:left w:val="none" w:sz="0" w:space="0" w:color="auto"/>
                <w:bottom w:val="none" w:sz="0" w:space="0" w:color="auto"/>
                <w:right w:val="none" w:sz="0" w:space="0" w:color="auto"/>
              </w:divBdr>
            </w:div>
            <w:div w:id="698775023">
              <w:marLeft w:val="0"/>
              <w:marRight w:val="0"/>
              <w:marTop w:val="0"/>
              <w:marBottom w:val="0"/>
              <w:divBdr>
                <w:top w:val="none" w:sz="0" w:space="0" w:color="auto"/>
                <w:left w:val="none" w:sz="0" w:space="0" w:color="auto"/>
                <w:bottom w:val="none" w:sz="0" w:space="0" w:color="auto"/>
                <w:right w:val="none" w:sz="0" w:space="0" w:color="auto"/>
              </w:divBdr>
            </w:div>
            <w:div w:id="194007847">
              <w:marLeft w:val="0"/>
              <w:marRight w:val="0"/>
              <w:marTop w:val="0"/>
              <w:marBottom w:val="0"/>
              <w:divBdr>
                <w:top w:val="none" w:sz="0" w:space="0" w:color="auto"/>
                <w:left w:val="none" w:sz="0" w:space="0" w:color="auto"/>
                <w:bottom w:val="none" w:sz="0" w:space="0" w:color="auto"/>
                <w:right w:val="none" w:sz="0" w:space="0" w:color="auto"/>
              </w:divBdr>
            </w:div>
            <w:div w:id="303968151">
              <w:marLeft w:val="0"/>
              <w:marRight w:val="0"/>
              <w:marTop w:val="0"/>
              <w:marBottom w:val="0"/>
              <w:divBdr>
                <w:top w:val="none" w:sz="0" w:space="0" w:color="auto"/>
                <w:left w:val="none" w:sz="0" w:space="0" w:color="auto"/>
                <w:bottom w:val="none" w:sz="0" w:space="0" w:color="auto"/>
                <w:right w:val="none" w:sz="0" w:space="0" w:color="auto"/>
              </w:divBdr>
            </w:div>
            <w:div w:id="1438600909">
              <w:marLeft w:val="0"/>
              <w:marRight w:val="0"/>
              <w:marTop w:val="0"/>
              <w:marBottom w:val="0"/>
              <w:divBdr>
                <w:top w:val="none" w:sz="0" w:space="0" w:color="auto"/>
                <w:left w:val="none" w:sz="0" w:space="0" w:color="auto"/>
                <w:bottom w:val="none" w:sz="0" w:space="0" w:color="auto"/>
                <w:right w:val="none" w:sz="0" w:space="0" w:color="auto"/>
              </w:divBdr>
            </w:div>
            <w:div w:id="831287769">
              <w:marLeft w:val="0"/>
              <w:marRight w:val="0"/>
              <w:marTop w:val="0"/>
              <w:marBottom w:val="0"/>
              <w:divBdr>
                <w:top w:val="none" w:sz="0" w:space="0" w:color="auto"/>
                <w:left w:val="none" w:sz="0" w:space="0" w:color="auto"/>
                <w:bottom w:val="none" w:sz="0" w:space="0" w:color="auto"/>
                <w:right w:val="none" w:sz="0" w:space="0" w:color="auto"/>
              </w:divBdr>
            </w:div>
            <w:div w:id="1152872120">
              <w:marLeft w:val="0"/>
              <w:marRight w:val="0"/>
              <w:marTop w:val="0"/>
              <w:marBottom w:val="0"/>
              <w:divBdr>
                <w:top w:val="none" w:sz="0" w:space="0" w:color="auto"/>
                <w:left w:val="none" w:sz="0" w:space="0" w:color="auto"/>
                <w:bottom w:val="none" w:sz="0" w:space="0" w:color="auto"/>
                <w:right w:val="none" w:sz="0" w:space="0" w:color="auto"/>
              </w:divBdr>
            </w:div>
            <w:div w:id="1012798217">
              <w:marLeft w:val="0"/>
              <w:marRight w:val="0"/>
              <w:marTop w:val="0"/>
              <w:marBottom w:val="0"/>
              <w:divBdr>
                <w:top w:val="none" w:sz="0" w:space="0" w:color="auto"/>
                <w:left w:val="none" w:sz="0" w:space="0" w:color="auto"/>
                <w:bottom w:val="none" w:sz="0" w:space="0" w:color="auto"/>
                <w:right w:val="none" w:sz="0" w:space="0" w:color="auto"/>
              </w:divBdr>
            </w:div>
            <w:div w:id="1142967853">
              <w:marLeft w:val="0"/>
              <w:marRight w:val="0"/>
              <w:marTop w:val="0"/>
              <w:marBottom w:val="0"/>
              <w:divBdr>
                <w:top w:val="none" w:sz="0" w:space="0" w:color="auto"/>
                <w:left w:val="none" w:sz="0" w:space="0" w:color="auto"/>
                <w:bottom w:val="none" w:sz="0" w:space="0" w:color="auto"/>
                <w:right w:val="none" w:sz="0" w:space="0" w:color="auto"/>
              </w:divBdr>
            </w:div>
            <w:div w:id="718631053">
              <w:marLeft w:val="0"/>
              <w:marRight w:val="0"/>
              <w:marTop w:val="0"/>
              <w:marBottom w:val="0"/>
              <w:divBdr>
                <w:top w:val="none" w:sz="0" w:space="0" w:color="auto"/>
                <w:left w:val="none" w:sz="0" w:space="0" w:color="auto"/>
                <w:bottom w:val="none" w:sz="0" w:space="0" w:color="auto"/>
                <w:right w:val="none" w:sz="0" w:space="0" w:color="auto"/>
              </w:divBdr>
            </w:div>
            <w:div w:id="229735760">
              <w:marLeft w:val="0"/>
              <w:marRight w:val="0"/>
              <w:marTop w:val="0"/>
              <w:marBottom w:val="0"/>
              <w:divBdr>
                <w:top w:val="none" w:sz="0" w:space="0" w:color="auto"/>
                <w:left w:val="none" w:sz="0" w:space="0" w:color="auto"/>
                <w:bottom w:val="none" w:sz="0" w:space="0" w:color="auto"/>
                <w:right w:val="none" w:sz="0" w:space="0" w:color="auto"/>
              </w:divBdr>
            </w:div>
            <w:div w:id="196044290">
              <w:marLeft w:val="0"/>
              <w:marRight w:val="0"/>
              <w:marTop w:val="0"/>
              <w:marBottom w:val="0"/>
              <w:divBdr>
                <w:top w:val="none" w:sz="0" w:space="0" w:color="auto"/>
                <w:left w:val="none" w:sz="0" w:space="0" w:color="auto"/>
                <w:bottom w:val="none" w:sz="0" w:space="0" w:color="auto"/>
                <w:right w:val="none" w:sz="0" w:space="0" w:color="auto"/>
              </w:divBdr>
            </w:div>
            <w:div w:id="1890997881">
              <w:marLeft w:val="0"/>
              <w:marRight w:val="0"/>
              <w:marTop w:val="0"/>
              <w:marBottom w:val="0"/>
              <w:divBdr>
                <w:top w:val="none" w:sz="0" w:space="0" w:color="auto"/>
                <w:left w:val="none" w:sz="0" w:space="0" w:color="auto"/>
                <w:bottom w:val="none" w:sz="0" w:space="0" w:color="auto"/>
                <w:right w:val="none" w:sz="0" w:space="0" w:color="auto"/>
              </w:divBdr>
            </w:div>
            <w:div w:id="67927019">
              <w:marLeft w:val="0"/>
              <w:marRight w:val="0"/>
              <w:marTop w:val="0"/>
              <w:marBottom w:val="0"/>
              <w:divBdr>
                <w:top w:val="none" w:sz="0" w:space="0" w:color="auto"/>
                <w:left w:val="none" w:sz="0" w:space="0" w:color="auto"/>
                <w:bottom w:val="none" w:sz="0" w:space="0" w:color="auto"/>
                <w:right w:val="none" w:sz="0" w:space="0" w:color="auto"/>
              </w:divBdr>
            </w:div>
            <w:div w:id="633366937">
              <w:marLeft w:val="0"/>
              <w:marRight w:val="0"/>
              <w:marTop w:val="0"/>
              <w:marBottom w:val="0"/>
              <w:divBdr>
                <w:top w:val="none" w:sz="0" w:space="0" w:color="auto"/>
                <w:left w:val="none" w:sz="0" w:space="0" w:color="auto"/>
                <w:bottom w:val="none" w:sz="0" w:space="0" w:color="auto"/>
                <w:right w:val="none" w:sz="0" w:space="0" w:color="auto"/>
              </w:divBdr>
            </w:div>
            <w:div w:id="949631745">
              <w:marLeft w:val="0"/>
              <w:marRight w:val="0"/>
              <w:marTop w:val="0"/>
              <w:marBottom w:val="0"/>
              <w:divBdr>
                <w:top w:val="none" w:sz="0" w:space="0" w:color="auto"/>
                <w:left w:val="none" w:sz="0" w:space="0" w:color="auto"/>
                <w:bottom w:val="none" w:sz="0" w:space="0" w:color="auto"/>
                <w:right w:val="none" w:sz="0" w:space="0" w:color="auto"/>
              </w:divBdr>
            </w:div>
            <w:div w:id="1007291052">
              <w:marLeft w:val="0"/>
              <w:marRight w:val="0"/>
              <w:marTop w:val="0"/>
              <w:marBottom w:val="0"/>
              <w:divBdr>
                <w:top w:val="none" w:sz="0" w:space="0" w:color="auto"/>
                <w:left w:val="none" w:sz="0" w:space="0" w:color="auto"/>
                <w:bottom w:val="none" w:sz="0" w:space="0" w:color="auto"/>
                <w:right w:val="none" w:sz="0" w:space="0" w:color="auto"/>
              </w:divBdr>
            </w:div>
            <w:div w:id="2082293407">
              <w:marLeft w:val="0"/>
              <w:marRight w:val="0"/>
              <w:marTop w:val="0"/>
              <w:marBottom w:val="0"/>
              <w:divBdr>
                <w:top w:val="none" w:sz="0" w:space="0" w:color="auto"/>
                <w:left w:val="none" w:sz="0" w:space="0" w:color="auto"/>
                <w:bottom w:val="none" w:sz="0" w:space="0" w:color="auto"/>
                <w:right w:val="none" w:sz="0" w:space="0" w:color="auto"/>
              </w:divBdr>
            </w:div>
            <w:div w:id="1514026111">
              <w:marLeft w:val="0"/>
              <w:marRight w:val="0"/>
              <w:marTop w:val="0"/>
              <w:marBottom w:val="0"/>
              <w:divBdr>
                <w:top w:val="none" w:sz="0" w:space="0" w:color="auto"/>
                <w:left w:val="none" w:sz="0" w:space="0" w:color="auto"/>
                <w:bottom w:val="none" w:sz="0" w:space="0" w:color="auto"/>
                <w:right w:val="none" w:sz="0" w:space="0" w:color="auto"/>
              </w:divBdr>
            </w:div>
            <w:div w:id="2117821313">
              <w:marLeft w:val="0"/>
              <w:marRight w:val="0"/>
              <w:marTop w:val="0"/>
              <w:marBottom w:val="0"/>
              <w:divBdr>
                <w:top w:val="none" w:sz="0" w:space="0" w:color="auto"/>
                <w:left w:val="none" w:sz="0" w:space="0" w:color="auto"/>
                <w:bottom w:val="none" w:sz="0" w:space="0" w:color="auto"/>
                <w:right w:val="none" w:sz="0" w:space="0" w:color="auto"/>
              </w:divBdr>
            </w:div>
            <w:div w:id="1652295067">
              <w:marLeft w:val="0"/>
              <w:marRight w:val="0"/>
              <w:marTop w:val="0"/>
              <w:marBottom w:val="0"/>
              <w:divBdr>
                <w:top w:val="none" w:sz="0" w:space="0" w:color="auto"/>
                <w:left w:val="none" w:sz="0" w:space="0" w:color="auto"/>
                <w:bottom w:val="none" w:sz="0" w:space="0" w:color="auto"/>
                <w:right w:val="none" w:sz="0" w:space="0" w:color="auto"/>
              </w:divBdr>
            </w:div>
            <w:div w:id="137889117">
              <w:marLeft w:val="0"/>
              <w:marRight w:val="0"/>
              <w:marTop w:val="0"/>
              <w:marBottom w:val="0"/>
              <w:divBdr>
                <w:top w:val="none" w:sz="0" w:space="0" w:color="auto"/>
                <w:left w:val="none" w:sz="0" w:space="0" w:color="auto"/>
                <w:bottom w:val="none" w:sz="0" w:space="0" w:color="auto"/>
                <w:right w:val="none" w:sz="0" w:space="0" w:color="auto"/>
              </w:divBdr>
            </w:div>
            <w:div w:id="1408384963">
              <w:marLeft w:val="0"/>
              <w:marRight w:val="0"/>
              <w:marTop w:val="0"/>
              <w:marBottom w:val="0"/>
              <w:divBdr>
                <w:top w:val="none" w:sz="0" w:space="0" w:color="auto"/>
                <w:left w:val="none" w:sz="0" w:space="0" w:color="auto"/>
                <w:bottom w:val="none" w:sz="0" w:space="0" w:color="auto"/>
                <w:right w:val="none" w:sz="0" w:space="0" w:color="auto"/>
              </w:divBdr>
            </w:div>
            <w:div w:id="935748456">
              <w:marLeft w:val="0"/>
              <w:marRight w:val="0"/>
              <w:marTop w:val="0"/>
              <w:marBottom w:val="0"/>
              <w:divBdr>
                <w:top w:val="none" w:sz="0" w:space="0" w:color="auto"/>
                <w:left w:val="none" w:sz="0" w:space="0" w:color="auto"/>
                <w:bottom w:val="none" w:sz="0" w:space="0" w:color="auto"/>
                <w:right w:val="none" w:sz="0" w:space="0" w:color="auto"/>
              </w:divBdr>
            </w:div>
            <w:div w:id="851066311">
              <w:marLeft w:val="0"/>
              <w:marRight w:val="0"/>
              <w:marTop w:val="0"/>
              <w:marBottom w:val="0"/>
              <w:divBdr>
                <w:top w:val="none" w:sz="0" w:space="0" w:color="auto"/>
                <w:left w:val="none" w:sz="0" w:space="0" w:color="auto"/>
                <w:bottom w:val="none" w:sz="0" w:space="0" w:color="auto"/>
                <w:right w:val="none" w:sz="0" w:space="0" w:color="auto"/>
              </w:divBdr>
            </w:div>
            <w:div w:id="169026696">
              <w:marLeft w:val="0"/>
              <w:marRight w:val="0"/>
              <w:marTop w:val="0"/>
              <w:marBottom w:val="0"/>
              <w:divBdr>
                <w:top w:val="none" w:sz="0" w:space="0" w:color="auto"/>
                <w:left w:val="none" w:sz="0" w:space="0" w:color="auto"/>
                <w:bottom w:val="none" w:sz="0" w:space="0" w:color="auto"/>
                <w:right w:val="none" w:sz="0" w:space="0" w:color="auto"/>
              </w:divBdr>
            </w:div>
            <w:div w:id="313605501">
              <w:marLeft w:val="0"/>
              <w:marRight w:val="0"/>
              <w:marTop w:val="0"/>
              <w:marBottom w:val="0"/>
              <w:divBdr>
                <w:top w:val="none" w:sz="0" w:space="0" w:color="auto"/>
                <w:left w:val="none" w:sz="0" w:space="0" w:color="auto"/>
                <w:bottom w:val="none" w:sz="0" w:space="0" w:color="auto"/>
                <w:right w:val="none" w:sz="0" w:space="0" w:color="auto"/>
              </w:divBdr>
            </w:div>
            <w:div w:id="8652110">
              <w:marLeft w:val="0"/>
              <w:marRight w:val="0"/>
              <w:marTop w:val="0"/>
              <w:marBottom w:val="0"/>
              <w:divBdr>
                <w:top w:val="none" w:sz="0" w:space="0" w:color="auto"/>
                <w:left w:val="none" w:sz="0" w:space="0" w:color="auto"/>
                <w:bottom w:val="none" w:sz="0" w:space="0" w:color="auto"/>
                <w:right w:val="none" w:sz="0" w:space="0" w:color="auto"/>
              </w:divBdr>
            </w:div>
            <w:div w:id="26375442">
              <w:marLeft w:val="0"/>
              <w:marRight w:val="0"/>
              <w:marTop w:val="0"/>
              <w:marBottom w:val="0"/>
              <w:divBdr>
                <w:top w:val="none" w:sz="0" w:space="0" w:color="auto"/>
                <w:left w:val="none" w:sz="0" w:space="0" w:color="auto"/>
                <w:bottom w:val="none" w:sz="0" w:space="0" w:color="auto"/>
                <w:right w:val="none" w:sz="0" w:space="0" w:color="auto"/>
              </w:divBdr>
            </w:div>
            <w:div w:id="1548031428">
              <w:marLeft w:val="0"/>
              <w:marRight w:val="0"/>
              <w:marTop w:val="0"/>
              <w:marBottom w:val="0"/>
              <w:divBdr>
                <w:top w:val="none" w:sz="0" w:space="0" w:color="auto"/>
                <w:left w:val="none" w:sz="0" w:space="0" w:color="auto"/>
                <w:bottom w:val="none" w:sz="0" w:space="0" w:color="auto"/>
                <w:right w:val="none" w:sz="0" w:space="0" w:color="auto"/>
              </w:divBdr>
            </w:div>
            <w:div w:id="341587860">
              <w:marLeft w:val="0"/>
              <w:marRight w:val="0"/>
              <w:marTop w:val="0"/>
              <w:marBottom w:val="0"/>
              <w:divBdr>
                <w:top w:val="none" w:sz="0" w:space="0" w:color="auto"/>
                <w:left w:val="none" w:sz="0" w:space="0" w:color="auto"/>
                <w:bottom w:val="none" w:sz="0" w:space="0" w:color="auto"/>
                <w:right w:val="none" w:sz="0" w:space="0" w:color="auto"/>
              </w:divBdr>
            </w:div>
            <w:div w:id="1099104675">
              <w:marLeft w:val="0"/>
              <w:marRight w:val="0"/>
              <w:marTop w:val="0"/>
              <w:marBottom w:val="0"/>
              <w:divBdr>
                <w:top w:val="none" w:sz="0" w:space="0" w:color="auto"/>
                <w:left w:val="none" w:sz="0" w:space="0" w:color="auto"/>
                <w:bottom w:val="none" w:sz="0" w:space="0" w:color="auto"/>
                <w:right w:val="none" w:sz="0" w:space="0" w:color="auto"/>
              </w:divBdr>
            </w:div>
            <w:div w:id="1393624690">
              <w:marLeft w:val="0"/>
              <w:marRight w:val="0"/>
              <w:marTop w:val="0"/>
              <w:marBottom w:val="0"/>
              <w:divBdr>
                <w:top w:val="none" w:sz="0" w:space="0" w:color="auto"/>
                <w:left w:val="none" w:sz="0" w:space="0" w:color="auto"/>
                <w:bottom w:val="none" w:sz="0" w:space="0" w:color="auto"/>
                <w:right w:val="none" w:sz="0" w:space="0" w:color="auto"/>
              </w:divBdr>
            </w:div>
            <w:div w:id="1340737245">
              <w:marLeft w:val="0"/>
              <w:marRight w:val="0"/>
              <w:marTop w:val="0"/>
              <w:marBottom w:val="0"/>
              <w:divBdr>
                <w:top w:val="none" w:sz="0" w:space="0" w:color="auto"/>
                <w:left w:val="none" w:sz="0" w:space="0" w:color="auto"/>
                <w:bottom w:val="none" w:sz="0" w:space="0" w:color="auto"/>
                <w:right w:val="none" w:sz="0" w:space="0" w:color="auto"/>
              </w:divBdr>
            </w:div>
            <w:div w:id="1672218850">
              <w:marLeft w:val="0"/>
              <w:marRight w:val="0"/>
              <w:marTop w:val="0"/>
              <w:marBottom w:val="0"/>
              <w:divBdr>
                <w:top w:val="none" w:sz="0" w:space="0" w:color="auto"/>
                <w:left w:val="none" w:sz="0" w:space="0" w:color="auto"/>
                <w:bottom w:val="none" w:sz="0" w:space="0" w:color="auto"/>
                <w:right w:val="none" w:sz="0" w:space="0" w:color="auto"/>
              </w:divBdr>
            </w:div>
            <w:div w:id="1579246134">
              <w:marLeft w:val="0"/>
              <w:marRight w:val="0"/>
              <w:marTop w:val="0"/>
              <w:marBottom w:val="0"/>
              <w:divBdr>
                <w:top w:val="none" w:sz="0" w:space="0" w:color="auto"/>
                <w:left w:val="none" w:sz="0" w:space="0" w:color="auto"/>
                <w:bottom w:val="none" w:sz="0" w:space="0" w:color="auto"/>
                <w:right w:val="none" w:sz="0" w:space="0" w:color="auto"/>
              </w:divBdr>
            </w:div>
            <w:div w:id="1711567259">
              <w:marLeft w:val="0"/>
              <w:marRight w:val="0"/>
              <w:marTop w:val="0"/>
              <w:marBottom w:val="0"/>
              <w:divBdr>
                <w:top w:val="none" w:sz="0" w:space="0" w:color="auto"/>
                <w:left w:val="none" w:sz="0" w:space="0" w:color="auto"/>
                <w:bottom w:val="none" w:sz="0" w:space="0" w:color="auto"/>
                <w:right w:val="none" w:sz="0" w:space="0" w:color="auto"/>
              </w:divBdr>
            </w:div>
            <w:div w:id="1978412003">
              <w:marLeft w:val="0"/>
              <w:marRight w:val="0"/>
              <w:marTop w:val="0"/>
              <w:marBottom w:val="0"/>
              <w:divBdr>
                <w:top w:val="none" w:sz="0" w:space="0" w:color="auto"/>
                <w:left w:val="none" w:sz="0" w:space="0" w:color="auto"/>
                <w:bottom w:val="none" w:sz="0" w:space="0" w:color="auto"/>
                <w:right w:val="none" w:sz="0" w:space="0" w:color="auto"/>
              </w:divBdr>
            </w:div>
            <w:div w:id="1257665736">
              <w:marLeft w:val="0"/>
              <w:marRight w:val="0"/>
              <w:marTop w:val="0"/>
              <w:marBottom w:val="0"/>
              <w:divBdr>
                <w:top w:val="none" w:sz="0" w:space="0" w:color="auto"/>
                <w:left w:val="none" w:sz="0" w:space="0" w:color="auto"/>
                <w:bottom w:val="none" w:sz="0" w:space="0" w:color="auto"/>
                <w:right w:val="none" w:sz="0" w:space="0" w:color="auto"/>
              </w:divBdr>
            </w:div>
            <w:div w:id="1034770015">
              <w:marLeft w:val="0"/>
              <w:marRight w:val="0"/>
              <w:marTop w:val="0"/>
              <w:marBottom w:val="0"/>
              <w:divBdr>
                <w:top w:val="none" w:sz="0" w:space="0" w:color="auto"/>
                <w:left w:val="none" w:sz="0" w:space="0" w:color="auto"/>
                <w:bottom w:val="none" w:sz="0" w:space="0" w:color="auto"/>
                <w:right w:val="none" w:sz="0" w:space="0" w:color="auto"/>
              </w:divBdr>
            </w:div>
            <w:div w:id="430205007">
              <w:marLeft w:val="0"/>
              <w:marRight w:val="0"/>
              <w:marTop w:val="0"/>
              <w:marBottom w:val="0"/>
              <w:divBdr>
                <w:top w:val="none" w:sz="0" w:space="0" w:color="auto"/>
                <w:left w:val="none" w:sz="0" w:space="0" w:color="auto"/>
                <w:bottom w:val="none" w:sz="0" w:space="0" w:color="auto"/>
                <w:right w:val="none" w:sz="0" w:space="0" w:color="auto"/>
              </w:divBdr>
            </w:div>
            <w:div w:id="1386177751">
              <w:marLeft w:val="0"/>
              <w:marRight w:val="0"/>
              <w:marTop w:val="0"/>
              <w:marBottom w:val="0"/>
              <w:divBdr>
                <w:top w:val="none" w:sz="0" w:space="0" w:color="auto"/>
                <w:left w:val="none" w:sz="0" w:space="0" w:color="auto"/>
                <w:bottom w:val="none" w:sz="0" w:space="0" w:color="auto"/>
                <w:right w:val="none" w:sz="0" w:space="0" w:color="auto"/>
              </w:divBdr>
            </w:div>
            <w:div w:id="1039672215">
              <w:marLeft w:val="0"/>
              <w:marRight w:val="0"/>
              <w:marTop w:val="0"/>
              <w:marBottom w:val="0"/>
              <w:divBdr>
                <w:top w:val="none" w:sz="0" w:space="0" w:color="auto"/>
                <w:left w:val="none" w:sz="0" w:space="0" w:color="auto"/>
                <w:bottom w:val="none" w:sz="0" w:space="0" w:color="auto"/>
                <w:right w:val="none" w:sz="0" w:space="0" w:color="auto"/>
              </w:divBdr>
            </w:div>
            <w:div w:id="1619263804">
              <w:marLeft w:val="0"/>
              <w:marRight w:val="0"/>
              <w:marTop w:val="0"/>
              <w:marBottom w:val="0"/>
              <w:divBdr>
                <w:top w:val="none" w:sz="0" w:space="0" w:color="auto"/>
                <w:left w:val="none" w:sz="0" w:space="0" w:color="auto"/>
                <w:bottom w:val="none" w:sz="0" w:space="0" w:color="auto"/>
                <w:right w:val="none" w:sz="0" w:space="0" w:color="auto"/>
              </w:divBdr>
            </w:div>
            <w:div w:id="1767341367">
              <w:marLeft w:val="0"/>
              <w:marRight w:val="0"/>
              <w:marTop w:val="0"/>
              <w:marBottom w:val="0"/>
              <w:divBdr>
                <w:top w:val="none" w:sz="0" w:space="0" w:color="auto"/>
                <w:left w:val="none" w:sz="0" w:space="0" w:color="auto"/>
                <w:bottom w:val="none" w:sz="0" w:space="0" w:color="auto"/>
                <w:right w:val="none" w:sz="0" w:space="0" w:color="auto"/>
              </w:divBdr>
            </w:div>
            <w:div w:id="1465077248">
              <w:marLeft w:val="0"/>
              <w:marRight w:val="0"/>
              <w:marTop w:val="0"/>
              <w:marBottom w:val="0"/>
              <w:divBdr>
                <w:top w:val="none" w:sz="0" w:space="0" w:color="auto"/>
                <w:left w:val="none" w:sz="0" w:space="0" w:color="auto"/>
                <w:bottom w:val="none" w:sz="0" w:space="0" w:color="auto"/>
                <w:right w:val="none" w:sz="0" w:space="0" w:color="auto"/>
              </w:divBdr>
            </w:div>
            <w:div w:id="1685670426">
              <w:marLeft w:val="0"/>
              <w:marRight w:val="0"/>
              <w:marTop w:val="0"/>
              <w:marBottom w:val="0"/>
              <w:divBdr>
                <w:top w:val="none" w:sz="0" w:space="0" w:color="auto"/>
                <w:left w:val="none" w:sz="0" w:space="0" w:color="auto"/>
                <w:bottom w:val="none" w:sz="0" w:space="0" w:color="auto"/>
                <w:right w:val="none" w:sz="0" w:space="0" w:color="auto"/>
              </w:divBdr>
            </w:div>
            <w:div w:id="1732272251">
              <w:marLeft w:val="0"/>
              <w:marRight w:val="0"/>
              <w:marTop w:val="0"/>
              <w:marBottom w:val="0"/>
              <w:divBdr>
                <w:top w:val="none" w:sz="0" w:space="0" w:color="auto"/>
                <w:left w:val="none" w:sz="0" w:space="0" w:color="auto"/>
                <w:bottom w:val="none" w:sz="0" w:space="0" w:color="auto"/>
                <w:right w:val="none" w:sz="0" w:space="0" w:color="auto"/>
              </w:divBdr>
            </w:div>
            <w:div w:id="1889140992">
              <w:marLeft w:val="0"/>
              <w:marRight w:val="0"/>
              <w:marTop w:val="0"/>
              <w:marBottom w:val="0"/>
              <w:divBdr>
                <w:top w:val="none" w:sz="0" w:space="0" w:color="auto"/>
                <w:left w:val="none" w:sz="0" w:space="0" w:color="auto"/>
                <w:bottom w:val="none" w:sz="0" w:space="0" w:color="auto"/>
                <w:right w:val="none" w:sz="0" w:space="0" w:color="auto"/>
              </w:divBdr>
            </w:div>
            <w:div w:id="1794132601">
              <w:marLeft w:val="0"/>
              <w:marRight w:val="0"/>
              <w:marTop w:val="0"/>
              <w:marBottom w:val="0"/>
              <w:divBdr>
                <w:top w:val="none" w:sz="0" w:space="0" w:color="auto"/>
                <w:left w:val="none" w:sz="0" w:space="0" w:color="auto"/>
                <w:bottom w:val="none" w:sz="0" w:space="0" w:color="auto"/>
                <w:right w:val="none" w:sz="0" w:space="0" w:color="auto"/>
              </w:divBdr>
            </w:div>
            <w:div w:id="416707046">
              <w:marLeft w:val="0"/>
              <w:marRight w:val="0"/>
              <w:marTop w:val="0"/>
              <w:marBottom w:val="0"/>
              <w:divBdr>
                <w:top w:val="none" w:sz="0" w:space="0" w:color="auto"/>
                <w:left w:val="none" w:sz="0" w:space="0" w:color="auto"/>
                <w:bottom w:val="none" w:sz="0" w:space="0" w:color="auto"/>
                <w:right w:val="none" w:sz="0" w:space="0" w:color="auto"/>
              </w:divBdr>
            </w:div>
            <w:div w:id="591931891">
              <w:marLeft w:val="0"/>
              <w:marRight w:val="0"/>
              <w:marTop w:val="0"/>
              <w:marBottom w:val="0"/>
              <w:divBdr>
                <w:top w:val="none" w:sz="0" w:space="0" w:color="auto"/>
                <w:left w:val="none" w:sz="0" w:space="0" w:color="auto"/>
                <w:bottom w:val="none" w:sz="0" w:space="0" w:color="auto"/>
                <w:right w:val="none" w:sz="0" w:space="0" w:color="auto"/>
              </w:divBdr>
            </w:div>
            <w:div w:id="1515655519">
              <w:marLeft w:val="0"/>
              <w:marRight w:val="0"/>
              <w:marTop w:val="0"/>
              <w:marBottom w:val="0"/>
              <w:divBdr>
                <w:top w:val="none" w:sz="0" w:space="0" w:color="auto"/>
                <w:left w:val="none" w:sz="0" w:space="0" w:color="auto"/>
                <w:bottom w:val="none" w:sz="0" w:space="0" w:color="auto"/>
                <w:right w:val="none" w:sz="0" w:space="0" w:color="auto"/>
              </w:divBdr>
            </w:div>
            <w:div w:id="1802532069">
              <w:marLeft w:val="0"/>
              <w:marRight w:val="0"/>
              <w:marTop w:val="0"/>
              <w:marBottom w:val="0"/>
              <w:divBdr>
                <w:top w:val="none" w:sz="0" w:space="0" w:color="auto"/>
                <w:left w:val="none" w:sz="0" w:space="0" w:color="auto"/>
                <w:bottom w:val="none" w:sz="0" w:space="0" w:color="auto"/>
                <w:right w:val="none" w:sz="0" w:space="0" w:color="auto"/>
              </w:divBdr>
            </w:div>
            <w:div w:id="647782363">
              <w:marLeft w:val="0"/>
              <w:marRight w:val="0"/>
              <w:marTop w:val="0"/>
              <w:marBottom w:val="0"/>
              <w:divBdr>
                <w:top w:val="none" w:sz="0" w:space="0" w:color="auto"/>
                <w:left w:val="none" w:sz="0" w:space="0" w:color="auto"/>
                <w:bottom w:val="none" w:sz="0" w:space="0" w:color="auto"/>
                <w:right w:val="none" w:sz="0" w:space="0" w:color="auto"/>
              </w:divBdr>
            </w:div>
            <w:div w:id="1755469681">
              <w:marLeft w:val="0"/>
              <w:marRight w:val="0"/>
              <w:marTop w:val="0"/>
              <w:marBottom w:val="0"/>
              <w:divBdr>
                <w:top w:val="none" w:sz="0" w:space="0" w:color="auto"/>
                <w:left w:val="none" w:sz="0" w:space="0" w:color="auto"/>
                <w:bottom w:val="none" w:sz="0" w:space="0" w:color="auto"/>
                <w:right w:val="none" w:sz="0" w:space="0" w:color="auto"/>
              </w:divBdr>
            </w:div>
            <w:div w:id="987124036">
              <w:marLeft w:val="0"/>
              <w:marRight w:val="0"/>
              <w:marTop w:val="0"/>
              <w:marBottom w:val="0"/>
              <w:divBdr>
                <w:top w:val="none" w:sz="0" w:space="0" w:color="auto"/>
                <w:left w:val="none" w:sz="0" w:space="0" w:color="auto"/>
                <w:bottom w:val="none" w:sz="0" w:space="0" w:color="auto"/>
                <w:right w:val="none" w:sz="0" w:space="0" w:color="auto"/>
              </w:divBdr>
            </w:div>
            <w:div w:id="1253853409">
              <w:marLeft w:val="0"/>
              <w:marRight w:val="0"/>
              <w:marTop w:val="0"/>
              <w:marBottom w:val="0"/>
              <w:divBdr>
                <w:top w:val="none" w:sz="0" w:space="0" w:color="auto"/>
                <w:left w:val="none" w:sz="0" w:space="0" w:color="auto"/>
                <w:bottom w:val="none" w:sz="0" w:space="0" w:color="auto"/>
                <w:right w:val="none" w:sz="0" w:space="0" w:color="auto"/>
              </w:divBdr>
            </w:div>
            <w:div w:id="113838145">
              <w:marLeft w:val="0"/>
              <w:marRight w:val="0"/>
              <w:marTop w:val="0"/>
              <w:marBottom w:val="0"/>
              <w:divBdr>
                <w:top w:val="none" w:sz="0" w:space="0" w:color="auto"/>
                <w:left w:val="none" w:sz="0" w:space="0" w:color="auto"/>
                <w:bottom w:val="none" w:sz="0" w:space="0" w:color="auto"/>
                <w:right w:val="none" w:sz="0" w:space="0" w:color="auto"/>
              </w:divBdr>
            </w:div>
            <w:div w:id="607548276">
              <w:marLeft w:val="0"/>
              <w:marRight w:val="0"/>
              <w:marTop w:val="0"/>
              <w:marBottom w:val="0"/>
              <w:divBdr>
                <w:top w:val="none" w:sz="0" w:space="0" w:color="auto"/>
                <w:left w:val="none" w:sz="0" w:space="0" w:color="auto"/>
                <w:bottom w:val="none" w:sz="0" w:space="0" w:color="auto"/>
                <w:right w:val="none" w:sz="0" w:space="0" w:color="auto"/>
              </w:divBdr>
            </w:div>
            <w:div w:id="1223061236">
              <w:marLeft w:val="0"/>
              <w:marRight w:val="0"/>
              <w:marTop w:val="0"/>
              <w:marBottom w:val="0"/>
              <w:divBdr>
                <w:top w:val="none" w:sz="0" w:space="0" w:color="auto"/>
                <w:left w:val="none" w:sz="0" w:space="0" w:color="auto"/>
                <w:bottom w:val="none" w:sz="0" w:space="0" w:color="auto"/>
                <w:right w:val="none" w:sz="0" w:space="0" w:color="auto"/>
              </w:divBdr>
            </w:div>
            <w:div w:id="924917372">
              <w:marLeft w:val="0"/>
              <w:marRight w:val="0"/>
              <w:marTop w:val="0"/>
              <w:marBottom w:val="0"/>
              <w:divBdr>
                <w:top w:val="none" w:sz="0" w:space="0" w:color="auto"/>
                <w:left w:val="none" w:sz="0" w:space="0" w:color="auto"/>
                <w:bottom w:val="none" w:sz="0" w:space="0" w:color="auto"/>
                <w:right w:val="none" w:sz="0" w:space="0" w:color="auto"/>
              </w:divBdr>
            </w:div>
            <w:div w:id="349066490">
              <w:marLeft w:val="0"/>
              <w:marRight w:val="0"/>
              <w:marTop w:val="0"/>
              <w:marBottom w:val="0"/>
              <w:divBdr>
                <w:top w:val="none" w:sz="0" w:space="0" w:color="auto"/>
                <w:left w:val="none" w:sz="0" w:space="0" w:color="auto"/>
                <w:bottom w:val="none" w:sz="0" w:space="0" w:color="auto"/>
                <w:right w:val="none" w:sz="0" w:space="0" w:color="auto"/>
              </w:divBdr>
            </w:div>
            <w:div w:id="369185418">
              <w:marLeft w:val="0"/>
              <w:marRight w:val="0"/>
              <w:marTop w:val="0"/>
              <w:marBottom w:val="0"/>
              <w:divBdr>
                <w:top w:val="none" w:sz="0" w:space="0" w:color="auto"/>
                <w:left w:val="none" w:sz="0" w:space="0" w:color="auto"/>
                <w:bottom w:val="none" w:sz="0" w:space="0" w:color="auto"/>
                <w:right w:val="none" w:sz="0" w:space="0" w:color="auto"/>
              </w:divBdr>
            </w:div>
            <w:div w:id="285544695">
              <w:marLeft w:val="0"/>
              <w:marRight w:val="0"/>
              <w:marTop w:val="0"/>
              <w:marBottom w:val="0"/>
              <w:divBdr>
                <w:top w:val="none" w:sz="0" w:space="0" w:color="auto"/>
                <w:left w:val="none" w:sz="0" w:space="0" w:color="auto"/>
                <w:bottom w:val="none" w:sz="0" w:space="0" w:color="auto"/>
                <w:right w:val="none" w:sz="0" w:space="0" w:color="auto"/>
              </w:divBdr>
            </w:div>
            <w:div w:id="1877813880">
              <w:marLeft w:val="0"/>
              <w:marRight w:val="0"/>
              <w:marTop w:val="0"/>
              <w:marBottom w:val="0"/>
              <w:divBdr>
                <w:top w:val="none" w:sz="0" w:space="0" w:color="auto"/>
                <w:left w:val="none" w:sz="0" w:space="0" w:color="auto"/>
                <w:bottom w:val="none" w:sz="0" w:space="0" w:color="auto"/>
                <w:right w:val="none" w:sz="0" w:space="0" w:color="auto"/>
              </w:divBdr>
            </w:div>
            <w:div w:id="1318148212">
              <w:marLeft w:val="0"/>
              <w:marRight w:val="0"/>
              <w:marTop w:val="0"/>
              <w:marBottom w:val="0"/>
              <w:divBdr>
                <w:top w:val="none" w:sz="0" w:space="0" w:color="auto"/>
                <w:left w:val="none" w:sz="0" w:space="0" w:color="auto"/>
                <w:bottom w:val="none" w:sz="0" w:space="0" w:color="auto"/>
                <w:right w:val="none" w:sz="0" w:space="0" w:color="auto"/>
              </w:divBdr>
            </w:div>
            <w:div w:id="248851770">
              <w:marLeft w:val="0"/>
              <w:marRight w:val="0"/>
              <w:marTop w:val="0"/>
              <w:marBottom w:val="0"/>
              <w:divBdr>
                <w:top w:val="none" w:sz="0" w:space="0" w:color="auto"/>
                <w:left w:val="none" w:sz="0" w:space="0" w:color="auto"/>
                <w:bottom w:val="none" w:sz="0" w:space="0" w:color="auto"/>
                <w:right w:val="none" w:sz="0" w:space="0" w:color="auto"/>
              </w:divBdr>
            </w:div>
            <w:div w:id="734667332">
              <w:marLeft w:val="0"/>
              <w:marRight w:val="0"/>
              <w:marTop w:val="0"/>
              <w:marBottom w:val="0"/>
              <w:divBdr>
                <w:top w:val="none" w:sz="0" w:space="0" w:color="auto"/>
                <w:left w:val="none" w:sz="0" w:space="0" w:color="auto"/>
                <w:bottom w:val="none" w:sz="0" w:space="0" w:color="auto"/>
                <w:right w:val="none" w:sz="0" w:space="0" w:color="auto"/>
              </w:divBdr>
            </w:div>
            <w:div w:id="164783010">
              <w:marLeft w:val="0"/>
              <w:marRight w:val="0"/>
              <w:marTop w:val="0"/>
              <w:marBottom w:val="0"/>
              <w:divBdr>
                <w:top w:val="none" w:sz="0" w:space="0" w:color="auto"/>
                <w:left w:val="none" w:sz="0" w:space="0" w:color="auto"/>
                <w:bottom w:val="none" w:sz="0" w:space="0" w:color="auto"/>
                <w:right w:val="none" w:sz="0" w:space="0" w:color="auto"/>
              </w:divBdr>
            </w:div>
            <w:div w:id="1457597608">
              <w:marLeft w:val="0"/>
              <w:marRight w:val="0"/>
              <w:marTop w:val="0"/>
              <w:marBottom w:val="0"/>
              <w:divBdr>
                <w:top w:val="none" w:sz="0" w:space="0" w:color="auto"/>
                <w:left w:val="none" w:sz="0" w:space="0" w:color="auto"/>
                <w:bottom w:val="none" w:sz="0" w:space="0" w:color="auto"/>
                <w:right w:val="none" w:sz="0" w:space="0" w:color="auto"/>
              </w:divBdr>
            </w:div>
            <w:div w:id="771975613">
              <w:marLeft w:val="0"/>
              <w:marRight w:val="0"/>
              <w:marTop w:val="0"/>
              <w:marBottom w:val="0"/>
              <w:divBdr>
                <w:top w:val="none" w:sz="0" w:space="0" w:color="auto"/>
                <w:left w:val="none" w:sz="0" w:space="0" w:color="auto"/>
                <w:bottom w:val="none" w:sz="0" w:space="0" w:color="auto"/>
                <w:right w:val="none" w:sz="0" w:space="0" w:color="auto"/>
              </w:divBdr>
            </w:div>
            <w:div w:id="664548319">
              <w:marLeft w:val="0"/>
              <w:marRight w:val="0"/>
              <w:marTop w:val="0"/>
              <w:marBottom w:val="0"/>
              <w:divBdr>
                <w:top w:val="none" w:sz="0" w:space="0" w:color="auto"/>
                <w:left w:val="none" w:sz="0" w:space="0" w:color="auto"/>
                <w:bottom w:val="none" w:sz="0" w:space="0" w:color="auto"/>
                <w:right w:val="none" w:sz="0" w:space="0" w:color="auto"/>
              </w:divBdr>
            </w:div>
            <w:div w:id="2010323661">
              <w:marLeft w:val="0"/>
              <w:marRight w:val="0"/>
              <w:marTop w:val="0"/>
              <w:marBottom w:val="0"/>
              <w:divBdr>
                <w:top w:val="none" w:sz="0" w:space="0" w:color="auto"/>
                <w:left w:val="none" w:sz="0" w:space="0" w:color="auto"/>
                <w:bottom w:val="none" w:sz="0" w:space="0" w:color="auto"/>
                <w:right w:val="none" w:sz="0" w:space="0" w:color="auto"/>
              </w:divBdr>
            </w:div>
            <w:div w:id="770857757">
              <w:marLeft w:val="0"/>
              <w:marRight w:val="0"/>
              <w:marTop w:val="0"/>
              <w:marBottom w:val="0"/>
              <w:divBdr>
                <w:top w:val="none" w:sz="0" w:space="0" w:color="auto"/>
                <w:left w:val="none" w:sz="0" w:space="0" w:color="auto"/>
                <w:bottom w:val="none" w:sz="0" w:space="0" w:color="auto"/>
                <w:right w:val="none" w:sz="0" w:space="0" w:color="auto"/>
              </w:divBdr>
            </w:div>
            <w:div w:id="132988163">
              <w:marLeft w:val="0"/>
              <w:marRight w:val="0"/>
              <w:marTop w:val="0"/>
              <w:marBottom w:val="0"/>
              <w:divBdr>
                <w:top w:val="none" w:sz="0" w:space="0" w:color="auto"/>
                <w:left w:val="none" w:sz="0" w:space="0" w:color="auto"/>
                <w:bottom w:val="none" w:sz="0" w:space="0" w:color="auto"/>
                <w:right w:val="none" w:sz="0" w:space="0" w:color="auto"/>
              </w:divBdr>
            </w:div>
            <w:div w:id="975645794">
              <w:marLeft w:val="0"/>
              <w:marRight w:val="0"/>
              <w:marTop w:val="0"/>
              <w:marBottom w:val="0"/>
              <w:divBdr>
                <w:top w:val="none" w:sz="0" w:space="0" w:color="auto"/>
                <w:left w:val="none" w:sz="0" w:space="0" w:color="auto"/>
                <w:bottom w:val="none" w:sz="0" w:space="0" w:color="auto"/>
                <w:right w:val="none" w:sz="0" w:space="0" w:color="auto"/>
              </w:divBdr>
            </w:div>
            <w:div w:id="933393235">
              <w:marLeft w:val="0"/>
              <w:marRight w:val="0"/>
              <w:marTop w:val="0"/>
              <w:marBottom w:val="0"/>
              <w:divBdr>
                <w:top w:val="none" w:sz="0" w:space="0" w:color="auto"/>
                <w:left w:val="none" w:sz="0" w:space="0" w:color="auto"/>
                <w:bottom w:val="none" w:sz="0" w:space="0" w:color="auto"/>
                <w:right w:val="none" w:sz="0" w:space="0" w:color="auto"/>
              </w:divBdr>
            </w:div>
            <w:div w:id="1576083006">
              <w:marLeft w:val="0"/>
              <w:marRight w:val="0"/>
              <w:marTop w:val="0"/>
              <w:marBottom w:val="0"/>
              <w:divBdr>
                <w:top w:val="none" w:sz="0" w:space="0" w:color="auto"/>
                <w:left w:val="none" w:sz="0" w:space="0" w:color="auto"/>
                <w:bottom w:val="none" w:sz="0" w:space="0" w:color="auto"/>
                <w:right w:val="none" w:sz="0" w:space="0" w:color="auto"/>
              </w:divBdr>
            </w:div>
            <w:div w:id="1080441808">
              <w:marLeft w:val="0"/>
              <w:marRight w:val="0"/>
              <w:marTop w:val="0"/>
              <w:marBottom w:val="0"/>
              <w:divBdr>
                <w:top w:val="none" w:sz="0" w:space="0" w:color="auto"/>
                <w:left w:val="none" w:sz="0" w:space="0" w:color="auto"/>
                <w:bottom w:val="none" w:sz="0" w:space="0" w:color="auto"/>
                <w:right w:val="none" w:sz="0" w:space="0" w:color="auto"/>
              </w:divBdr>
            </w:div>
            <w:div w:id="734595229">
              <w:marLeft w:val="0"/>
              <w:marRight w:val="0"/>
              <w:marTop w:val="0"/>
              <w:marBottom w:val="0"/>
              <w:divBdr>
                <w:top w:val="none" w:sz="0" w:space="0" w:color="auto"/>
                <w:left w:val="none" w:sz="0" w:space="0" w:color="auto"/>
                <w:bottom w:val="none" w:sz="0" w:space="0" w:color="auto"/>
                <w:right w:val="none" w:sz="0" w:space="0" w:color="auto"/>
              </w:divBdr>
            </w:div>
            <w:div w:id="139004614">
              <w:marLeft w:val="0"/>
              <w:marRight w:val="0"/>
              <w:marTop w:val="0"/>
              <w:marBottom w:val="0"/>
              <w:divBdr>
                <w:top w:val="none" w:sz="0" w:space="0" w:color="auto"/>
                <w:left w:val="none" w:sz="0" w:space="0" w:color="auto"/>
                <w:bottom w:val="none" w:sz="0" w:space="0" w:color="auto"/>
                <w:right w:val="none" w:sz="0" w:space="0" w:color="auto"/>
              </w:divBdr>
            </w:div>
            <w:div w:id="1682584191">
              <w:marLeft w:val="0"/>
              <w:marRight w:val="0"/>
              <w:marTop w:val="0"/>
              <w:marBottom w:val="0"/>
              <w:divBdr>
                <w:top w:val="none" w:sz="0" w:space="0" w:color="auto"/>
                <w:left w:val="none" w:sz="0" w:space="0" w:color="auto"/>
                <w:bottom w:val="none" w:sz="0" w:space="0" w:color="auto"/>
                <w:right w:val="none" w:sz="0" w:space="0" w:color="auto"/>
              </w:divBdr>
            </w:div>
            <w:div w:id="1232737161">
              <w:marLeft w:val="0"/>
              <w:marRight w:val="0"/>
              <w:marTop w:val="0"/>
              <w:marBottom w:val="0"/>
              <w:divBdr>
                <w:top w:val="none" w:sz="0" w:space="0" w:color="auto"/>
                <w:left w:val="none" w:sz="0" w:space="0" w:color="auto"/>
                <w:bottom w:val="none" w:sz="0" w:space="0" w:color="auto"/>
                <w:right w:val="none" w:sz="0" w:space="0" w:color="auto"/>
              </w:divBdr>
            </w:div>
            <w:div w:id="1984891136">
              <w:marLeft w:val="0"/>
              <w:marRight w:val="0"/>
              <w:marTop w:val="0"/>
              <w:marBottom w:val="0"/>
              <w:divBdr>
                <w:top w:val="none" w:sz="0" w:space="0" w:color="auto"/>
                <w:left w:val="none" w:sz="0" w:space="0" w:color="auto"/>
                <w:bottom w:val="none" w:sz="0" w:space="0" w:color="auto"/>
                <w:right w:val="none" w:sz="0" w:space="0" w:color="auto"/>
              </w:divBdr>
            </w:div>
            <w:div w:id="1134443134">
              <w:marLeft w:val="0"/>
              <w:marRight w:val="0"/>
              <w:marTop w:val="0"/>
              <w:marBottom w:val="0"/>
              <w:divBdr>
                <w:top w:val="none" w:sz="0" w:space="0" w:color="auto"/>
                <w:left w:val="none" w:sz="0" w:space="0" w:color="auto"/>
                <w:bottom w:val="none" w:sz="0" w:space="0" w:color="auto"/>
                <w:right w:val="none" w:sz="0" w:space="0" w:color="auto"/>
              </w:divBdr>
            </w:div>
            <w:div w:id="516431441">
              <w:marLeft w:val="0"/>
              <w:marRight w:val="0"/>
              <w:marTop w:val="0"/>
              <w:marBottom w:val="0"/>
              <w:divBdr>
                <w:top w:val="none" w:sz="0" w:space="0" w:color="auto"/>
                <w:left w:val="none" w:sz="0" w:space="0" w:color="auto"/>
                <w:bottom w:val="none" w:sz="0" w:space="0" w:color="auto"/>
                <w:right w:val="none" w:sz="0" w:space="0" w:color="auto"/>
              </w:divBdr>
            </w:div>
            <w:div w:id="306277732">
              <w:marLeft w:val="0"/>
              <w:marRight w:val="0"/>
              <w:marTop w:val="0"/>
              <w:marBottom w:val="0"/>
              <w:divBdr>
                <w:top w:val="none" w:sz="0" w:space="0" w:color="auto"/>
                <w:left w:val="none" w:sz="0" w:space="0" w:color="auto"/>
                <w:bottom w:val="none" w:sz="0" w:space="0" w:color="auto"/>
                <w:right w:val="none" w:sz="0" w:space="0" w:color="auto"/>
              </w:divBdr>
            </w:div>
            <w:div w:id="746268052">
              <w:marLeft w:val="0"/>
              <w:marRight w:val="0"/>
              <w:marTop w:val="0"/>
              <w:marBottom w:val="0"/>
              <w:divBdr>
                <w:top w:val="none" w:sz="0" w:space="0" w:color="auto"/>
                <w:left w:val="none" w:sz="0" w:space="0" w:color="auto"/>
                <w:bottom w:val="none" w:sz="0" w:space="0" w:color="auto"/>
                <w:right w:val="none" w:sz="0" w:space="0" w:color="auto"/>
              </w:divBdr>
            </w:div>
            <w:div w:id="631399536">
              <w:marLeft w:val="0"/>
              <w:marRight w:val="0"/>
              <w:marTop w:val="0"/>
              <w:marBottom w:val="0"/>
              <w:divBdr>
                <w:top w:val="none" w:sz="0" w:space="0" w:color="auto"/>
                <w:left w:val="none" w:sz="0" w:space="0" w:color="auto"/>
                <w:bottom w:val="none" w:sz="0" w:space="0" w:color="auto"/>
                <w:right w:val="none" w:sz="0" w:space="0" w:color="auto"/>
              </w:divBdr>
            </w:div>
            <w:div w:id="881553622">
              <w:marLeft w:val="0"/>
              <w:marRight w:val="0"/>
              <w:marTop w:val="0"/>
              <w:marBottom w:val="0"/>
              <w:divBdr>
                <w:top w:val="none" w:sz="0" w:space="0" w:color="auto"/>
                <w:left w:val="none" w:sz="0" w:space="0" w:color="auto"/>
                <w:bottom w:val="none" w:sz="0" w:space="0" w:color="auto"/>
                <w:right w:val="none" w:sz="0" w:space="0" w:color="auto"/>
              </w:divBdr>
            </w:div>
            <w:div w:id="2061439354">
              <w:marLeft w:val="0"/>
              <w:marRight w:val="0"/>
              <w:marTop w:val="0"/>
              <w:marBottom w:val="0"/>
              <w:divBdr>
                <w:top w:val="none" w:sz="0" w:space="0" w:color="auto"/>
                <w:left w:val="none" w:sz="0" w:space="0" w:color="auto"/>
                <w:bottom w:val="none" w:sz="0" w:space="0" w:color="auto"/>
                <w:right w:val="none" w:sz="0" w:space="0" w:color="auto"/>
              </w:divBdr>
            </w:div>
            <w:div w:id="1933514201">
              <w:marLeft w:val="0"/>
              <w:marRight w:val="0"/>
              <w:marTop w:val="0"/>
              <w:marBottom w:val="0"/>
              <w:divBdr>
                <w:top w:val="none" w:sz="0" w:space="0" w:color="auto"/>
                <w:left w:val="none" w:sz="0" w:space="0" w:color="auto"/>
                <w:bottom w:val="none" w:sz="0" w:space="0" w:color="auto"/>
                <w:right w:val="none" w:sz="0" w:space="0" w:color="auto"/>
              </w:divBdr>
            </w:div>
            <w:div w:id="846292613">
              <w:marLeft w:val="0"/>
              <w:marRight w:val="0"/>
              <w:marTop w:val="0"/>
              <w:marBottom w:val="0"/>
              <w:divBdr>
                <w:top w:val="none" w:sz="0" w:space="0" w:color="auto"/>
                <w:left w:val="none" w:sz="0" w:space="0" w:color="auto"/>
                <w:bottom w:val="none" w:sz="0" w:space="0" w:color="auto"/>
                <w:right w:val="none" w:sz="0" w:space="0" w:color="auto"/>
              </w:divBdr>
            </w:div>
            <w:div w:id="294990412">
              <w:marLeft w:val="0"/>
              <w:marRight w:val="0"/>
              <w:marTop w:val="0"/>
              <w:marBottom w:val="0"/>
              <w:divBdr>
                <w:top w:val="none" w:sz="0" w:space="0" w:color="auto"/>
                <w:left w:val="none" w:sz="0" w:space="0" w:color="auto"/>
                <w:bottom w:val="none" w:sz="0" w:space="0" w:color="auto"/>
                <w:right w:val="none" w:sz="0" w:space="0" w:color="auto"/>
              </w:divBdr>
            </w:div>
            <w:div w:id="725181171">
              <w:marLeft w:val="0"/>
              <w:marRight w:val="0"/>
              <w:marTop w:val="0"/>
              <w:marBottom w:val="0"/>
              <w:divBdr>
                <w:top w:val="none" w:sz="0" w:space="0" w:color="auto"/>
                <w:left w:val="none" w:sz="0" w:space="0" w:color="auto"/>
                <w:bottom w:val="none" w:sz="0" w:space="0" w:color="auto"/>
                <w:right w:val="none" w:sz="0" w:space="0" w:color="auto"/>
              </w:divBdr>
            </w:div>
            <w:div w:id="526605067">
              <w:marLeft w:val="0"/>
              <w:marRight w:val="0"/>
              <w:marTop w:val="0"/>
              <w:marBottom w:val="0"/>
              <w:divBdr>
                <w:top w:val="none" w:sz="0" w:space="0" w:color="auto"/>
                <w:left w:val="none" w:sz="0" w:space="0" w:color="auto"/>
                <w:bottom w:val="none" w:sz="0" w:space="0" w:color="auto"/>
                <w:right w:val="none" w:sz="0" w:space="0" w:color="auto"/>
              </w:divBdr>
            </w:div>
            <w:div w:id="1160850534">
              <w:marLeft w:val="0"/>
              <w:marRight w:val="0"/>
              <w:marTop w:val="0"/>
              <w:marBottom w:val="0"/>
              <w:divBdr>
                <w:top w:val="none" w:sz="0" w:space="0" w:color="auto"/>
                <w:left w:val="none" w:sz="0" w:space="0" w:color="auto"/>
                <w:bottom w:val="none" w:sz="0" w:space="0" w:color="auto"/>
                <w:right w:val="none" w:sz="0" w:space="0" w:color="auto"/>
              </w:divBdr>
            </w:div>
            <w:div w:id="1502697672">
              <w:marLeft w:val="0"/>
              <w:marRight w:val="0"/>
              <w:marTop w:val="0"/>
              <w:marBottom w:val="0"/>
              <w:divBdr>
                <w:top w:val="none" w:sz="0" w:space="0" w:color="auto"/>
                <w:left w:val="none" w:sz="0" w:space="0" w:color="auto"/>
                <w:bottom w:val="none" w:sz="0" w:space="0" w:color="auto"/>
                <w:right w:val="none" w:sz="0" w:space="0" w:color="auto"/>
              </w:divBdr>
            </w:div>
            <w:div w:id="265237158">
              <w:marLeft w:val="0"/>
              <w:marRight w:val="0"/>
              <w:marTop w:val="0"/>
              <w:marBottom w:val="0"/>
              <w:divBdr>
                <w:top w:val="none" w:sz="0" w:space="0" w:color="auto"/>
                <w:left w:val="none" w:sz="0" w:space="0" w:color="auto"/>
                <w:bottom w:val="none" w:sz="0" w:space="0" w:color="auto"/>
                <w:right w:val="none" w:sz="0" w:space="0" w:color="auto"/>
              </w:divBdr>
            </w:div>
            <w:div w:id="565650736">
              <w:marLeft w:val="0"/>
              <w:marRight w:val="0"/>
              <w:marTop w:val="0"/>
              <w:marBottom w:val="0"/>
              <w:divBdr>
                <w:top w:val="none" w:sz="0" w:space="0" w:color="auto"/>
                <w:left w:val="none" w:sz="0" w:space="0" w:color="auto"/>
                <w:bottom w:val="none" w:sz="0" w:space="0" w:color="auto"/>
                <w:right w:val="none" w:sz="0" w:space="0" w:color="auto"/>
              </w:divBdr>
            </w:div>
            <w:div w:id="723523736">
              <w:marLeft w:val="0"/>
              <w:marRight w:val="0"/>
              <w:marTop w:val="0"/>
              <w:marBottom w:val="0"/>
              <w:divBdr>
                <w:top w:val="none" w:sz="0" w:space="0" w:color="auto"/>
                <w:left w:val="none" w:sz="0" w:space="0" w:color="auto"/>
                <w:bottom w:val="none" w:sz="0" w:space="0" w:color="auto"/>
                <w:right w:val="none" w:sz="0" w:space="0" w:color="auto"/>
              </w:divBdr>
            </w:div>
            <w:div w:id="547374769">
              <w:marLeft w:val="0"/>
              <w:marRight w:val="0"/>
              <w:marTop w:val="0"/>
              <w:marBottom w:val="0"/>
              <w:divBdr>
                <w:top w:val="none" w:sz="0" w:space="0" w:color="auto"/>
                <w:left w:val="none" w:sz="0" w:space="0" w:color="auto"/>
                <w:bottom w:val="none" w:sz="0" w:space="0" w:color="auto"/>
                <w:right w:val="none" w:sz="0" w:space="0" w:color="auto"/>
              </w:divBdr>
            </w:div>
            <w:div w:id="180627702">
              <w:marLeft w:val="0"/>
              <w:marRight w:val="0"/>
              <w:marTop w:val="0"/>
              <w:marBottom w:val="0"/>
              <w:divBdr>
                <w:top w:val="none" w:sz="0" w:space="0" w:color="auto"/>
                <w:left w:val="none" w:sz="0" w:space="0" w:color="auto"/>
                <w:bottom w:val="none" w:sz="0" w:space="0" w:color="auto"/>
                <w:right w:val="none" w:sz="0" w:space="0" w:color="auto"/>
              </w:divBdr>
            </w:div>
            <w:div w:id="1742369203">
              <w:marLeft w:val="0"/>
              <w:marRight w:val="0"/>
              <w:marTop w:val="0"/>
              <w:marBottom w:val="0"/>
              <w:divBdr>
                <w:top w:val="none" w:sz="0" w:space="0" w:color="auto"/>
                <w:left w:val="none" w:sz="0" w:space="0" w:color="auto"/>
                <w:bottom w:val="none" w:sz="0" w:space="0" w:color="auto"/>
                <w:right w:val="none" w:sz="0" w:space="0" w:color="auto"/>
              </w:divBdr>
            </w:div>
            <w:div w:id="76754668">
              <w:marLeft w:val="0"/>
              <w:marRight w:val="0"/>
              <w:marTop w:val="0"/>
              <w:marBottom w:val="0"/>
              <w:divBdr>
                <w:top w:val="none" w:sz="0" w:space="0" w:color="auto"/>
                <w:left w:val="none" w:sz="0" w:space="0" w:color="auto"/>
                <w:bottom w:val="none" w:sz="0" w:space="0" w:color="auto"/>
                <w:right w:val="none" w:sz="0" w:space="0" w:color="auto"/>
              </w:divBdr>
            </w:div>
            <w:div w:id="860627814">
              <w:marLeft w:val="0"/>
              <w:marRight w:val="0"/>
              <w:marTop w:val="0"/>
              <w:marBottom w:val="0"/>
              <w:divBdr>
                <w:top w:val="none" w:sz="0" w:space="0" w:color="auto"/>
                <w:left w:val="none" w:sz="0" w:space="0" w:color="auto"/>
                <w:bottom w:val="none" w:sz="0" w:space="0" w:color="auto"/>
                <w:right w:val="none" w:sz="0" w:space="0" w:color="auto"/>
              </w:divBdr>
            </w:div>
            <w:div w:id="52776528">
              <w:marLeft w:val="0"/>
              <w:marRight w:val="0"/>
              <w:marTop w:val="0"/>
              <w:marBottom w:val="0"/>
              <w:divBdr>
                <w:top w:val="none" w:sz="0" w:space="0" w:color="auto"/>
                <w:left w:val="none" w:sz="0" w:space="0" w:color="auto"/>
                <w:bottom w:val="none" w:sz="0" w:space="0" w:color="auto"/>
                <w:right w:val="none" w:sz="0" w:space="0" w:color="auto"/>
              </w:divBdr>
            </w:div>
            <w:div w:id="12920294">
              <w:marLeft w:val="0"/>
              <w:marRight w:val="0"/>
              <w:marTop w:val="0"/>
              <w:marBottom w:val="0"/>
              <w:divBdr>
                <w:top w:val="none" w:sz="0" w:space="0" w:color="auto"/>
                <w:left w:val="none" w:sz="0" w:space="0" w:color="auto"/>
                <w:bottom w:val="none" w:sz="0" w:space="0" w:color="auto"/>
                <w:right w:val="none" w:sz="0" w:space="0" w:color="auto"/>
              </w:divBdr>
            </w:div>
            <w:div w:id="212695139">
              <w:marLeft w:val="0"/>
              <w:marRight w:val="0"/>
              <w:marTop w:val="0"/>
              <w:marBottom w:val="0"/>
              <w:divBdr>
                <w:top w:val="none" w:sz="0" w:space="0" w:color="auto"/>
                <w:left w:val="none" w:sz="0" w:space="0" w:color="auto"/>
                <w:bottom w:val="none" w:sz="0" w:space="0" w:color="auto"/>
                <w:right w:val="none" w:sz="0" w:space="0" w:color="auto"/>
              </w:divBdr>
            </w:div>
            <w:div w:id="135074427">
              <w:marLeft w:val="0"/>
              <w:marRight w:val="0"/>
              <w:marTop w:val="0"/>
              <w:marBottom w:val="0"/>
              <w:divBdr>
                <w:top w:val="none" w:sz="0" w:space="0" w:color="auto"/>
                <w:left w:val="none" w:sz="0" w:space="0" w:color="auto"/>
                <w:bottom w:val="none" w:sz="0" w:space="0" w:color="auto"/>
                <w:right w:val="none" w:sz="0" w:space="0" w:color="auto"/>
              </w:divBdr>
            </w:div>
            <w:div w:id="2127849422">
              <w:marLeft w:val="0"/>
              <w:marRight w:val="0"/>
              <w:marTop w:val="0"/>
              <w:marBottom w:val="0"/>
              <w:divBdr>
                <w:top w:val="none" w:sz="0" w:space="0" w:color="auto"/>
                <w:left w:val="none" w:sz="0" w:space="0" w:color="auto"/>
                <w:bottom w:val="none" w:sz="0" w:space="0" w:color="auto"/>
                <w:right w:val="none" w:sz="0" w:space="0" w:color="auto"/>
              </w:divBdr>
            </w:div>
            <w:div w:id="1890189459">
              <w:marLeft w:val="0"/>
              <w:marRight w:val="0"/>
              <w:marTop w:val="0"/>
              <w:marBottom w:val="0"/>
              <w:divBdr>
                <w:top w:val="none" w:sz="0" w:space="0" w:color="auto"/>
                <w:left w:val="none" w:sz="0" w:space="0" w:color="auto"/>
                <w:bottom w:val="none" w:sz="0" w:space="0" w:color="auto"/>
                <w:right w:val="none" w:sz="0" w:space="0" w:color="auto"/>
              </w:divBdr>
            </w:div>
            <w:div w:id="448087073">
              <w:marLeft w:val="0"/>
              <w:marRight w:val="0"/>
              <w:marTop w:val="0"/>
              <w:marBottom w:val="0"/>
              <w:divBdr>
                <w:top w:val="none" w:sz="0" w:space="0" w:color="auto"/>
                <w:left w:val="none" w:sz="0" w:space="0" w:color="auto"/>
                <w:bottom w:val="none" w:sz="0" w:space="0" w:color="auto"/>
                <w:right w:val="none" w:sz="0" w:space="0" w:color="auto"/>
              </w:divBdr>
            </w:div>
            <w:div w:id="905922282">
              <w:marLeft w:val="0"/>
              <w:marRight w:val="0"/>
              <w:marTop w:val="0"/>
              <w:marBottom w:val="0"/>
              <w:divBdr>
                <w:top w:val="none" w:sz="0" w:space="0" w:color="auto"/>
                <w:left w:val="none" w:sz="0" w:space="0" w:color="auto"/>
                <w:bottom w:val="none" w:sz="0" w:space="0" w:color="auto"/>
                <w:right w:val="none" w:sz="0" w:space="0" w:color="auto"/>
              </w:divBdr>
            </w:div>
            <w:div w:id="575213119">
              <w:marLeft w:val="0"/>
              <w:marRight w:val="0"/>
              <w:marTop w:val="0"/>
              <w:marBottom w:val="0"/>
              <w:divBdr>
                <w:top w:val="none" w:sz="0" w:space="0" w:color="auto"/>
                <w:left w:val="none" w:sz="0" w:space="0" w:color="auto"/>
                <w:bottom w:val="none" w:sz="0" w:space="0" w:color="auto"/>
                <w:right w:val="none" w:sz="0" w:space="0" w:color="auto"/>
              </w:divBdr>
            </w:div>
            <w:div w:id="142544580">
              <w:marLeft w:val="0"/>
              <w:marRight w:val="0"/>
              <w:marTop w:val="0"/>
              <w:marBottom w:val="0"/>
              <w:divBdr>
                <w:top w:val="none" w:sz="0" w:space="0" w:color="auto"/>
                <w:left w:val="none" w:sz="0" w:space="0" w:color="auto"/>
                <w:bottom w:val="none" w:sz="0" w:space="0" w:color="auto"/>
                <w:right w:val="none" w:sz="0" w:space="0" w:color="auto"/>
              </w:divBdr>
            </w:div>
            <w:div w:id="343090651">
              <w:marLeft w:val="0"/>
              <w:marRight w:val="0"/>
              <w:marTop w:val="0"/>
              <w:marBottom w:val="0"/>
              <w:divBdr>
                <w:top w:val="none" w:sz="0" w:space="0" w:color="auto"/>
                <w:left w:val="none" w:sz="0" w:space="0" w:color="auto"/>
                <w:bottom w:val="none" w:sz="0" w:space="0" w:color="auto"/>
                <w:right w:val="none" w:sz="0" w:space="0" w:color="auto"/>
              </w:divBdr>
            </w:div>
            <w:div w:id="1182933677">
              <w:marLeft w:val="0"/>
              <w:marRight w:val="0"/>
              <w:marTop w:val="0"/>
              <w:marBottom w:val="0"/>
              <w:divBdr>
                <w:top w:val="none" w:sz="0" w:space="0" w:color="auto"/>
                <w:left w:val="none" w:sz="0" w:space="0" w:color="auto"/>
                <w:bottom w:val="none" w:sz="0" w:space="0" w:color="auto"/>
                <w:right w:val="none" w:sz="0" w:space="0" w:color="auto"/>
              </w:divBdr>
            </w:div>
            <w:div w:id="1340963936">
              <w:marLeft w:val="0"/>
              <w:marRight w:val="0"/>
              <w:marTop w:val="0"/>
              <w:marBottom w:val="0"/>
              <w:divBdr>
                <w:top w:val="none" w:sz="0" w:space="0" w:color="auto"/>
                <w:left w:val="none" w:sz="0" w:space="0" w:color="auto"/>
                <w:bottom w:val="none" w:sz="0" w:space="0" w:color="auto"/>
                <w:right w:val="none" w:sz="0" w:space="0" w:color="auto"/>
              </w:divBdr>
            </w:div>
            <w:div w:id="499544071">
              <w:marLeft w:val="0"/>
              <w:marRight w:val="0"/>
              <w:marTop w:val="0"/>
              <w:marBottom w:val="0"/>
              <w:divBdr>
                <w:top w:val="none" w:sz="0" w:space="0" w:color="auto"/>
                <w:left w:val="none" w:sz="0" w:space="0" w:color="auto"/>
                <w:bottom w:val="none" w:sz="0" w:space="0" w:color="auto"/>
                <w:right w:val="none" w:sz="0" w:space="0" w:color="auto"/>
              </w:divBdr>
            </w:div>
            <w:div w:id="1880818862">
              <w:marLeft w:val="0"/>
              <w:marRight w:val="0"/>
              <w:marTop w:val="0"/>
              <w:marBottom w:val="0"/>
              <w:divBdr>
                <w:top w:val="none" w:sz="0" w:space="0" w:color="auto"/>
                <w:left w:val="none" w:sz="0" w:space="0" w:color="auto"/>
                <w:bottom w:val="none" w:sz="0" w:space="0" w:color="auto"/>
                <w:right w:val="none" w:sz="0" w:space="0" w:color="auto"/>
              </w:divBdr>
            </w:div>
            <w:div w:id="128089015">
              <w:marLeft w:val="0"/>
              <w:marRight w:val="0"/>
              <w:marTop w:val="0"/>
              <w:marBottom w:val="0"/>
              <w:divBdr>
                <w:top w:val="none" w:sz="0" w:space="0" w:color="auto"/>
                <w:left w:val="none" w:sz="0" w:space="0" w:color="auto"/>
                <w:bottom w:val="none" w:sz="0" w:space="0" w:color="auto"/>
                <w:right w:val="none" w:sz="0" w:space="0" w:color="auto"/>
              </w:divBdr>
            </w:div>
            <w:div w:id="951209075">
              <w:marLeft w:val="0"/>
              <w:marRight w:val="0"/>
              <w:marTop w:val="0"/>
              <w:marBottom w:val="0"/>
              <w:divBdr>
                <w:top w:val="none" w:sz="0" w:space="0" w:color="auto"/>
                <w:left w:val="none" w:sz="0" w:space="0" w:color="auto"/>
                <w:bottom w:val="none" w:sz="0" w:space="0" w:color="auto"/>
                <w:right w:val="none" w:sz="0" w:space="0" w:color="auto"/>
              </w:divBdr>
            </w:div>
            <w:div w:id="2022392158">
              <w:marLeft w:val="0"/>
              <w:marRight w:val="0"/>
              <w:marTop w:val="0"/>
              <w:marBottom w:val="0"/>
              <w:divBdr>
                <w:top w:val="none" w:sz="0" w:space="0" w:color="auto"/>
                <w:left w:val="none" w:sz="0" w:space="0" w:color="auto"/>
                <w:bottom w:val="none" w:sz="0" w:space="0" w:color="auto"/>
                <w:right w:val="none" w:sz="0" w:space="0" w:color="auto"/>
              </w:divBdr>
            </w:div>
            <w:div w:id="1154489171">
              <w:marLeft w:val="0"/>
              <w:marRight w:val="0"/>
              <w:marTop w:val="0"/>
              <w:marBottom w:val="0"/>
              <w:divBdr>
                <w:top w:val="none" w:sz="0" w:space="0" w:color="auto"/>
                <w:left w:val="none" w:sz="0" w:space="0" w:color="auto"/>
                <w:bottom w:val="none" w:sz="0" w:space="0" w:color="auto"/>
                <w:right w:val="none" w:sz="0" w:space="0" w:color="auto"/>
              </w:divBdr>
            </w:div>
            <w:div w:id="1647121845">
              <w:marLeft w:val="0"/>
              <w:marRight w:val="0"/>
              <w:marTop w:val="0"/>
              <w:marBottom w:val="0"/>
              <w:divBdr>
                <w:top w:val="none" w:sz="0" w:space="0" w:color="auto"/>
                <w:left w:val="none" w:sz="0" w:space="0" w:color="auto"/>
                <w:bottom w:val="none" w:sz="0" w:space="0" w:color="auto"/>
                <w:right w:val="none" w:sz="0" w:space="0" w:color="auto"/>
              </w:divBdr>
            </w:div>
            <w:div w:id="1258902268">
              <w:marLeft w:val="0"/>
              <w:marRight w:val="0"/>
              <w:marTop w:val="0"/>
              <w:marBottom w:val="0"/>
              <w:divBdr>
                <w:top w:val="none" w:sz="0" w:space="0" w:color="auto"/>
                <w:left w:val="none" w:sz="0" w:space="0" w:color="auto"/>
                <w:bottom w:val="none" w:sz="0" w:space="0" w:color="auto"/>
                <w:right w:val="none" w:sz="0" w:space="0" w:color="auto"/>
              </w:divBdr>
            </w:div>
            <w:div w:id="607853130">
              <w:marLeft w:val="0"/>
              <w:marRight w:val="0"/>
              <w:marTop w:val="0"/>
              <w:marBottom w:val="0"/>
              <w:divBdr>
                <w:top w:val="none" w:sz="0" w:space="0" w:color="auto"/>
                <w:left w:val="none" w:sz="0" w:space="0" w:color="auto"/>
                <w:bottom w:val="none" w:sz="0" w:space="0" w:color="auto"/>
                <w:right w:val="none" w:sz="0" w:space="0" w:color="auto"/>
              </w:divBdr>
            </w:div>
            <w:div w:id="689454482">
              <w:marLeft w:val="0"/>
              <w:marRight w:val="0"/>
              <w:marTop w:val="0"/>
              <w:marBottom w:val="0"/>
              <w:divBdr>
                <w:top w:val="none" w:sz="0" w:space="0" w:color="auto"/>
                <w:left w:val="none" w:sz="0" w:space="0" w:color="auto"/>
                <w:bottom w:val="none" w:sz="0" w:space="0" w:color="auto"/>
                <w:right w:val="none" w:sz="0" w:space="0" w:color="auto"/>
              </w:divBdr>
            </w:div>
            <w:div w:id="890841877">
              <w:marLeft w:val="0"/>
              <w:marRight w:val="0"/>
              <w:marTop w:val="0"/>
              <w:marBottom w:val="0"/>
              <w:divBdr>
                <w:top w:val="none" w:sz="0" w:space="0" w:color="auto"/>
                <w:left w:val="none" w:sz="0" w:space="0" w:color="auto"/>
                <w:bottom w:val="none" w:sz="0" w:space="0" w:color="auto"/>
                <w:right w:val="none" w:sz="0" w:space="0" w:color="auto"/>
              </w:divBdr>
            </w:div>
            <w:div w:id="1615790227">
              <w:marLeft w:val="0"/>
              <w:marRight w:val="0"/>
              <w:marTop w:val="0"/>
              <w:marBottom w:val="0"/>
              <w:divBdr>
                <w:top w:val="none" w:sz="0" w:space="0" w:color="auto"/>
                <w:left w:val="none" w:sz="0" w:space="0" w:color="auto"/>
                <w:bottom w:val="none" w:sz="0" w:space="0" w:color="auto"/>
                <w:right w:val="none" w:sz="0" w:space="0" w:color="auto"/>
              </w:divBdr>
            </w:div>
            <w:div w:id="334111199">
              <w:marLeft w:val="0"/>
              <w:marRight w:val="0"/>
              <w:marTop w:val="0"/>
              <w:marBottom w:val="0"/>
              <w:divBdr>
                <w:top w:val="none" w:sz="0" w:space="0" w:color="auto"/>
                <w:left w:val="none" w:sz="0" w:space="0" w:color="auto"/>
                <w:bottom w:val="none" w:sz="0" w:space="0" w:color="auto"/>
                <w:right w:val="none" w:sz="0" w:space="0" w:color="auto"/>
              </w:divBdr>
            </w:div>
            <w:div w:id="2102945406">
              <w:marLeft w:val="0"/>
              <w:marRight w:val="0"/>
              <w:marTop w:val="0"/>
              <w:marBottom w:val="0"/>
              <w:divBdr>
                <w:top w:val="none" w:sz="0" w:space="0" w:color="auto"/>
                <w:left w:val="none" w:sz="0" w:space="0" w:color="auto"/>
                <w:bottom w:val="none" w:sz="0" w:space="0" w:color="auto"/>
                <w:right w:val="none" w:sz="0" w:space="0" w:color="auto"/>
              </w:divBdr>
            </w:div>
            <w:div w:id="189144821">
              <w:marLeft w:val="0"/>
              <w:marRight w:val="0"/>
              <w:marTop w:val="0"/>
              <w:marBottom w:val="0"/>
              <w:divBdr>
                <w:top w:val="none" w:sz="0" w:space="0" w:color="auto"/>
                <w:left w:val="none" w:sz="0" w:space="0" w:color="auto"/>
                <w:bottom w:val="none" w:sz="0" w:space="0" w:color="auto"/>
                <w:right w:val="none" w:sz="0" w:space="0" w:color="auto"/>
              </w:divBdr>
            </w:div>
            <w:div w:id="481654439">
              <w:marLeft w:val="0"/>
              <w:marRight w:val="0"/>
              <w:marTop w:val="0"/>
              <w:marBottom w:val="0"/>
              <w:divBdr>
                <w:top w:val="none" w:sz="0" w:space="0" w:color="auto"/>
                <w:left w:val="none" w:sz="0" w:space="0" w:color="auto"/>
                <w:bottom w:val="none" w:sz="0" w:space="0" w:color="auto"/>
                <w:right w:val="none" w:sz="0" w:space="0" w:color="auto"/>
              </w:divBdr>
            </w:div>
            <w:div w:id="537816534">
              <w:marLeft w:val="0"/>
              <w:marRight w:val="0"/>
              <w:marTop w:val="0"/>
              <w:marBottom w:val="0"/>
              <w:divBdr>
                <w:top w:val="none" w:sz="0" w:space="0" w:color="auto"/>
                <w:left w:val="none" w:sz="0" w:space="0" w:color="auto"/>
                <w:bottom w:val="none" w:sz="0" w:space="0" w:color="auto"/>
                <w:right w:val="none" w:sz="0" w:space="0" w:color="auto"/>
              </w:divBdr>
            </w:div>
            <w:div w:id="1600529900">
              <w:marLeft w:val="0"/>
              <w:marRight w:val="0"/>
              <w:marTop w:val="0"/>
              <w:marBottom w:val="0"/>
              <w:divBdr>
                <w:top w:val="none" w:sz="0" w:space="0" w:color="auto"/>
                <w:left w:val="none" w:sz="0" w:space="0" w:color="auto"/>
                <w:bottom w:val="none" w:sz="0" w:space="0" w:color="auto"/>
                <w:right w:val="none" w:sz="0" w:space="0" w:color="auto"/>
              </w:divBdr>
            </w:div>
            <w:div w:id="1783105585">
              <w:marLeft w:val="0"/>
              <w:marRight w:val="0"/>
              <w:marTop w:val="0"/>
              <w:marBottom w:val="0"/>
              <w:divBdr>
                <w:top w:val="none" w:sz="0" w:space="0" w:color="auto"/>
                <w:left w:val="none" w:sz="0" w:space="0" w:color="auto"/>
                <w:bottom w:val="none" w:sz="0" w:space="0" w:color="auto"/>
                <w:right w:val="none" w:sz="0" w:space="0" w:color="auto"/>
              </w:divBdr>
            </w:div>
            <w:div w:id="1236236670">
              <w:marLeft w:val="0"/>
              <w:marRight w:val="0"/>
              <w:marTop w:val="0"/>
              <w:marBottom w:val="0"/>
              <w:divBdr>
                <w:top w:val="none" w:sz="0" w:space="0" w:color="auto"/>
                <w:left w:val="none" w:sz="0" w:space="0" w:color="auto"/>
                <w:bottom w:val="none" w:sz="0" w:space="0" w:color="auto"/>
                <w:right w:val="none" w:sz="0" w:space="0" w:color="auto"/>
              </w:divBdr>
            </w:div>
            <w:div w:id="2104917131">
              <w:marLeft w:val="0"/>
              <w:marRight w:val="0"/>
              <w:marTop w:val="0"/>
              <w:marBottom w:val="0"/>
              <w:divBdr>
                <w:top w:val="none" w:sz="0" w:space="0" w:color="auto"/>
                <w:left w:val="none" w:sz="0" w:space="0" w:color="auto"/>
                <w:bottom w:val="none" w:sz="0" w:space="0" w:color="auto"/>
                <w:right w:val="none" w:sz="0" w:space="0" w:color="auto"/>
              </w:divBdr>
            </w:div>
            <w:div w:id="366685945">
              <w:marLeft w:val="0"/>
              <w:marRight w:val="0"/>
              <w:marTop w:val="0"/>
              <w:marBottom w:val="0"/>
              <w:divBdr>
                <w:top w:val="none" w:sz="0" w:space="0" w:color="auto"/>
                <w:left w:val="none" w:sz="0" w:space="0" w:color="auto"/>
                <w:bottom w:val="none" w:sz="0" w:space="0" w:color="auto"/>
                <w:right w:val="none" w:sz="0" w:space="0" w:color="auto"/>
              </w:divBdr>
            </w:div>
            <w:div w:id="583804660">
              <w:marLeft w:val="0"/>
              <w:marRight w:val="0"/>
              <w:marTop w:val="0"/>
              <w:marBottom w:val="0"/>
              <w:divBdr>
                <w:top w:val="none" w:sz="0" w:space="0" w:color="auto"/>
                <w:left w:val="none" w:sz="0" w:space="0" w:color="auto"/>
                <w:bottom w:val="none" w:sz="0" w:space="0" w:color="auto"/>
                <w:right w:val="none" w:sz="0" w:space="0" w:color="auto"/>
              </w:divBdr>
            </w:div>
            <w:div w:id="41558244">
              <w:marLeft w:val="0"/>
              <w:marRight w:val="0"/>
              <w:marTop w:val="0"/>
              <w:marBottom w:val="0"/>
              <w:divBdr>
                <w:top w:val="none" w:sz="0" w:space="0" w:color="auto"/>
                <w:left w:val="none" w:sz="0" w:space="0" w:color="auto"/>
                <w:bottom w:val="none" w:sz="0" w:space="0" w:color="auto"/>
                <w:right w:val="none" w:sz="0" w:space="0" w:color="auto"/>
              </w:divBdr>
            </w:div>
            <w:div w:id="1751728344">
              <w:marLeft w:val="0"/>
              <w:marRight w:val="0"/>
              <w:marTop w:val="0"/>
              <w:marBottom w:val="0"/>
              <w:divBdr>
                <w:top w:val="none" w:sz="0" w:space="0" w:color="auto"/>
                <w:left w:val="none" w:sz="0" w:space="0" w:color="auto"/>
                <w:bottom w:val="none" w:sz="0" w:space="0" w:color="auto"/>
                <w:right w:val="none" w:sz="0" w:space="0" w:color="auto"/>
              </w:divBdr>
            </w:div>
            <w:div w:id="880631925">
              <w:marLeft w:val="0"/>
              <w:marRight w:val="0"/>
              <w:marTop w:val="0"/>
              <w:marBottom w:val="0"/>
              <w:divBdr>
                <w:top w:val="none" w:sz="0" w:space="0" w:color="auto"/>
                <w:left w:val="none" w:sz="0" w:space="0" w:color="auto"/>
                <w:bottom w:val="none" w:sz="0" w:space="0" w:color="auto"/>
                <w:right w:val="none" w:sz="0" w:space="0" w:color="auto"/>
              </w:divBdr>
            </w:div>
            <w:div w:id="50231491">
              <w:marLeft w:val="0"/>
              <w:marRight w:val="0"/>
              <w:marTop w:val="0"/>
              <w:marBottom w:val="0"/>
              <w:divBdr>
                <w:top w:val="none" w:sz="0" w:space="0" w:color="auto"/>
                <w:left w:val="none" w:sz="0" w:space="0" w:color="auto"/>
                <w:bottom w:val="none" w:sz="0" w:space="0" w:color="auto"/>
                <w:right w:val="none" w:sz="0" w:space="0" w:color="auto"/>
              </w:divBdr>
            </w:div>
            <w:div w:id="1830440565">
              <w:marLeft w:val="0"/>
              <w:marRight w:val="0"/>
              <w:marTop w:val="0"/>
              <w:marBottom w:val="0"/>
              <w:divBdr>
                <w:top w:val="none" w:sz="0" w:space="0" w:color="auto"/>
                <w:left w:val="none" w:sz="0" w:space="0" w:color="auto"/>
                <w:bottom w:val="none" w:sz="0" w:space="0" w:color="auto"/>
                <w:right w:val="none" w:sz="0" w:space="0" w:color="auto"/>
              </w:divBdr>
            </w:div>
            <w:div w:id="1885755004">
              <w:marLeft w:val="0"/>
              <w:marRight w:val="0"/>
              <w:marTop w:val="0"/>
              <w:marBottom w:val="0"/>
              <w:divBdr>
                <w:top w:val="none" w:sz="0" w:space="0" w:color="auto"/>
                <w:left w:val="none" w:sz="0" w:space="0" w:color="auto"/>
                <w:bottom w:val="none" w:sz="0" w:space="0" w:color="auto"/>
                <w:right w:val="none" w:sz="0" w:space="0" w:color="auto"/>
              </w:divBdr>
            </w:div>
            <w:div w:id="91825392">
              <w:marLeft w:val="0"/>
              <w:marRight w:val="0"/>
              <w:marTop w:val="0"/>
              <w:marBottom w:val="0"/>
              <w:divBdr>
                <w:top w:val="none" w:sz="0" w:space="0" w:color="auto"/>
                <w:left w:val="none" w:sz="0" w:space="0" w:color="auto"/>
                <w:bottom w:val="none" w:sz="0" w:space="0" w:color="auto"/>
                <w:right w:val="none" w:sz="0" w:space="0" w:color="auto"/>
              </w:divBdr>
            </w:div>
            <w:div w:id="786436770">
              <w:marLeft w:val="0"/>
              <w:marRight w:val="0"/>
              <w:marTop w:val="0"/>
              <w:marBottom w:val="0"/>
              <w:divBdr>
                <w:top w:val="none" w:sz="0" w:space="0" w:color="auto"/>
                <w:left w:val="none" w:sz="0" w:space="0" w:color="auto"/>
                <w:bottom w:val="none" w:sz="0" w:space="0" w:color="auto"/>
                <w:right w:val="none" w:sz="0" w:space="0" w:color="auto"/>
              </w:divBdr>
            </w:div>
            <w:div w:id="1822040716">
              <w:marLeft w:val="0"/>
              <w:marRight w:val="0"/>
              <w:marTop w:val="0"/>
              <w:marBottom w:val="0"/>
              <w:divBdr>
                <w:top w:val="none" w:sz="0" w:space="0" w:color="auto"/>
                <w:left w:val="none" w:sz="0" w:space="0" w:color="auto"/>
                <w:bottom w:val="none" w:sz="0" w:space="0" w:color="auto"/>
                <w:right w:val="none" w:sz="0" w:space="0" w:color="auto"/>
              </w:divBdr>
            </w:div>
            <w:div w:id="1658992488">
              <w:marLeft w:val="0"/>
              <w:marRight w:val="0"/>
              <w:marTop w:val="0"/>
              <w:marBottom w:val="0"/>
              <w:divBdr>
                <w:top w:val="none" w:sz="0" w:space="0" w:color="auto"/>
                <w:left w:val="none" w:sz="0" w:space="0" w:color="auto"/>
                <w:bottom w:val="none" w:sz="0" w:space="0" w:color="auto"/>
                <w:right w:val="none" w:sz="0" w:space="0" w:color="auto"/>
              </w:divBdr>
            </w:div>
            <w:div w:id="848717006">
              <w:marLeft w:val="0"/>
              <w:marRight w:val="0"/>
              <w:marTop w:val="0"/>
              <w:marBottom w:val="0"/>
              <w:divBdr>
                <w:top w:val="none" w:sz="0" w:space="0" w:color="auto"/>
                <w:left w:val="none" w:sz="0" w:space="0" w:color="auto"/>
                <w:bottom w:val="none" w:sz="0" w:space="0" w:color="auto"/>
                <w:right w:val="none" w:sz="0" w:space="0" w:color="auto"/>
              </w:divBdr>
            </w:div>
            <w:div w:id="1590189688">
              <w:marLeft w:val="0"/>
              <w:marRight w:val="0"/>
              <w:marTop w:val="0"/>
              <w:marBottom w:val="0"/>
              <w:divBdr>
                <w:top w:val="none" w:sz="0" w:space="0" w:color="auto"/>
                <w:left w:val="none" w:sz="0" w:space="0" w:color="auto"/>
                <w:bottom w:val="none" w:sz="0" w:space="0" w:color="auto"/>
                <w:right w:val="none" w:sz="0" w:space="0" w:color="auto"/>
              </w:divBdr>
            </w:div>
            <w:div w:id="1357929247">
              <w:marLeft w:val="0"/>
              <w:marRight w:val="0"/>
              <w:marTop w:val="0"/>
              <w:marBottom w:val="0"/>
              <w:divBdr>
                <w:top w:val="none" w:sz="0" w:space="0" w:color="auto"/>
                <w:left w:val="none" w:sz="0" w:space="0" w:color="auto"/>
                <w:bottom w:val="none" w:sz="0" w:space="0" w:color="auto"/>
                <w:right w:val="none" w:sz="0" w:space="0" w:color="auto"/>
              </w:divBdr>
            </w:div>
            <w:div w:id="1174878845">
              <w:marLeft w:val="0"/>
              <w:marRight w:val="0"/>
              <w:marTop w:val="0"/>
              <w:marBottom w:val="0"/>
              <w:divBdr>
                <w:top w:val="none" w:sz="0" w:space="0" w:color="auto"/>
                <w:left w:val="none" w:sz="0" w:space="0" w:color="auto"/>
                <w:bottom w:val="none" w:sz="0" w:space="0" w:color="auto"/>
                <w:right w:val="none" w:sz="0" w:space="0" w:color="auto"/>
              </w:divBdr>
            </w:div>
            <w:div w:id="1523351264">
              <w:marLeft w:val="0"/>
              <w:marRight w:val="0"/>
              <w:marTop w:val="0"/>
              <w:marBottom w:val="0"/>
              <w:divBdr>
                <w:top w:val="none" w:sz="0" w:space="0" w:color="auto"/>
                <w:left w:val="none" w:sz="0" w:space="0" w:color="auto"/>
                <w:bottom w:val="none" w:sz="0" w:space="0" w:color="auto"/>
                <w:right w:val="none" w:sz="0" w:space="0" w:color="auto"/>
              </w:divBdr>
            </w:div>
            <w:div w:id="73168926">
              <w:marLeft w:val="0"/>
              <w:marRight w:val="0"/>
              <w:marTop w:val="0"/>
              <w:marBottom w:val="0"/>
              <w:divBdr>
                <w:top w:val="none" w:sz="0" w:space="0" w:color="auto"/>
                <w:left w:val="none" w:sz="0" w:space="0" w:color="auto"/>
                <w:bottom w:val="none" w:sz="0" w:space="0" w:color="auto"/>
                <w:right w:val="none" w:sz="0" w:space="0" w:color="auto"/>
              </w:divBdr>
            </w:div>
            <w:div w:id="1253008669">
              <w:marLeft w:val="0"/>
              <w:marRight w:val="0"/>
              <w:marTop w:val="0"/>
              <w:marBottom w:val="0"/>
              <w:divBdr>
                <w:top w:val="none" w:sz="0" w:space="0" w:color="auto"/>
                <w:left w:val="none" w:sz="0" w:space="0" w:color="auto"/>
                <w:bottom w:val="none" w:sz="0" w:space="0" w:color="auto"/>
                <w:right w:val="none" w:sz="0" w:space="0" w:color="auto"/>
              </w:divBdr>
            </w:div>
            <w:div w:id="706833783">
              <w:marLeft w:val="0"/>
              <w:marRight w:val="0"/>
              <w:marTop w:val="0"/>
              <w:marBottom w:val="0"/>
              <w:divBdr>
                <w:top w:val="none" w:sz="0" w:space="0" w:color="auto"/>
                <w:left w:val="none" w:sz="0" w:space="0" w:color="auto"/>
                <w:bottom w:val="none" w:sz="0" w:space="0" w:color="auto"/>
                <w:right w:val="none" w:sz="0" w:space="0" w:color="auto"/>
              </w:divBdr>
            </w:div>
            <w:div w:id="272595340">
              <w:marLeft w:val="0"/>
              <w:marRight w:val="0"/>
              <w:marTop w:val="0"/>
              <w:marBottom w:val="0"/>
              <w:divBdr>
                <w:top w:val="none" w:sz="0" w:space="0" w:color="auto"/>
                <w:left w:val="none" w:sz="0" w:space="0" w:color="auto"/>
                <w:bottom w:val="none" w:sz="0" w:space="0" w:color="auto"/>
                <w:right w:val="none" w:sz="0" w:space="0" w:color="auto"/>
              </w:divBdr>
            </w:div>
            <w:div w:id="637413823">
              <w:marLeft w:val="0"/>
              <w:marRight w:val="0"/>
              <w:marTop w:val="0"/>
              <w:marBottom w:val="0"/>
              <w:divBdr>
                <w:top w:val="none" w:sz="0" w:space="0" w:color="auto"/>
                <w:left w:val="none" w:sz="0" w:space="0" w:color="auto"/>
                <w:bottom w:val="none" w:sz="0" w:space="0" w:color="auto"/>
                <w:right w:val="none" w:sz="0" w:space="0" w:color="auto"/>
              </w:divBdr>
            </w:div>
            <w:div w:id="726301077">
              <w:marLeft w:val="0"/>
              <w:marRight w:val="0"/>
              <w:marTop w:val="0"/>
              <w:marBottom w:val="0"/>
              <w:divBdr>
                <w:top w:val="none" w:sz="0" w:space="0" w:color="auto"/>
                <w:left w:val="none" w:sz="0" w:space="0" w:color="auto"/>
                <w:bottom w:val="none" w:sz="0" w:space="0" w:color="auto"/>
                <w:right w:val="none" w:sz="0" w:space="0" w:color="auto"/>
              </w:divBdr>
            </w:div>
            <w:div w:id="1834644377">
              <w:marLeft w:val="0"/>
              <w:marRight w:val="0"/>
              <w:marTop w:val="0"/>
              <w:marBottom w:val="0"/>
              <w:divBdr>
                <w:top w:val="none" w:sz="0" w:space="0" w:color="auto"/>
                <w:left w:val="none" w:sz="0" w:space="0" w:color="auto"/>
                <w:bottom w:val="none" w:sz="0" w:space="0" w:color="auto"/>
                <w:right w:val="none" w:sz="0" w:space="0" w:color="auto"/>
              </w:divBdr>
            </w:div>
            <w:div w:id="1878544564">
              <w:marLeft w:val="0"/>
              <w:marRight w:val="0"/>
              <w:marTop w:val="0"/>
              <w:marBottom w:val="0"/>
              <w:divBdr>
                <w:top w:val="none" w:sz="0" w:space="0" w:color="auto"/>
                <w:left w:val="none" w:sz="0" w:space="0" w:color="auto"/>
                <w:bottom w:val="none" w:sz="0" w:space="0" w:color="auto"/>
                <w:right w:val="none" w:sz="0" w:space="0" w:color="auto"/>
              </w:divBdr>
            </w:div>
            <w:div w:id="469396653">
              <w:marLeft w:val="0"/>
              <w:marRight w:val="0"/>
              <w:marTop w:val="0"/>
              <w:marBottom w:val="0"/>
              <w:divBdr>
                <w:top w:val="none" w:sz="0" w:space="0" w:color="auto"/>
                <w:left w:val="none" w:sz="0" w:space="0" w:color="auto"/>
                <w:bottom w:val="none" w:sz="0" w:space="0" w:color="auto"/>
                <w:right w:val="none" w:sz="0" w:space="0" w:color="auto"/>
              </w:divBdr>
            </w:div>
            <w:div w:id="1662659656">
              <w:marLeft w:val="0"/>
              <w:marRight w:val="0"/>
              <w:marTop w:val="0"/>
              <w:marBottom w:val="0"/>
              <w:divBdr>
                <w:top w:val="none" w:sz="0" w:space="0" w:color="auto"/>
                <w:left w:val="none" w:sz="0" w:space="0" w:color="auto"/>
                <w:bottom w:val="none" w:sz="0" w:space="0" w:color="auto"/>
                <w:right w:val="none" w:sz="0" w:space="0" w:color="auto"/>
              </w:divBdr>
            </w:div>
            <w:div w:id="1783767904">
              <w:marLeft w:val="0"/>
              <w:marRight w:val="0"/>
              <w:marTop w:val="0"/>
              <w:marBottom w:val="0"/>
              <w:divBdr>
                <w:top w:val="none" w:sz="0" w:space="0" w:color="auto"/>
                <w:left w:val="none" w:sz="0" w:space="0" w:color="auto"/>
                <w:bottom w:val="none" w:sz="0" w:space="0" w:color="auto"/>
                <w:right w:val="none" w:sz="0" w:space="0" w:color="auto"/>
              </w:divBdr>
            </w:div>
            <w:div w:id="577255612">
              <w:marLeft w:val="0"/>
              <w:marRight w:val="0"/>
              <w:marTop w:val="0"/>
              <w:marBottom w:val="0"/>
              <w:divBdr>
                <w:top w:val="none" w:sz="0" w:space="0" w:color="auto"/>
                <w:left w:val="none" w:sz="0" w:space="0" w:color="auto"/>
                <w:bottom w:val="none" w:sz="0" w:space="0" w:color="auto"/>
                <w:right w:val="none" w:sz="0" w:space="0" w:color="auto"/>
              </w:divBdr>
            </w:div>
            <w:div w:id="279143894">
              <w:marLeft w:val="0"/>
              <w:marRight w:val="0"/>
              <w:marTop w:val="0"/>
              <w:marBottom w:val="0"/>
              <w:divBdr>
                <w:top w:val="none" w:sz="0" w:space="0" w:color="auto"/>
                <w:left w:val="none" w:sz="0" w:space="0" w:color="auto"/>
                <w:bottom w:val="none" w:sz="0" w:space="0" w:color="auto"/>
                <w:right w:val="none" w:sz="0" w:space="0" w:color="auto"/>
              </w:divBdr>
            </w:div>
            <w:div w:id="1557861366">
              <w:marLeft w:val="0"/>
              <w:marRight w:val="0"/>
              <w:marTop w:val="0"/>
              <w:marBottom w:val="0"/>
              <w:divBdr>
                <w:top w:val="none" w:sz="0" w:space="0" w:color="auto"/>
                <w:left w:val="none" w:sz="0" w:space="0" w:color="auto"/>
                <w:bottom w:val="none" w:sz="0" w:space="0" w:color="auto"/>
                <w:right w:val="none" w:sz="0" w:space="0" w:color="auto"/>
              </w:divBdr>
            </w:div>
            <w:div w:id="1476291013">
              <w:marLeft w:val="0"/>
              <w:marRight w:val="0"/>
              <w:marTop w:val="0"/>
              <w:marBottom w:val="0"/>
              <w:divBdr>
                <w:top w:val="none" w:sz="0" w:space="0" w:color="auto"/>
                <w:left w:val="none" w:sz="0" w:space="0" w:color="auto"/>
                <w:bottom w:val="none" w:sz="0" w:space="0" w:color="auto"/>
                <w:right w:val="none" w:sz="0" w:space="0" w:color="auto"/>
              </w:divBdr>
            </w:div>
            <w:div w:id="1496266399">
              <w:marLeft w:val="0"/>
              <w:marRight w:val="0"/>
              <w:marTop w:val="0"/>
              <w:marBottom w:val="0"/>
              <w:divBdr>
                <w:top w:val="none" w:sz="0" w:space="0" w:color="auto"/>
                <w:left w:val="none" w:sz="0" w:space="0" w:color="auto"/>
                <w:bottom w:val="none" w:sz="0" w:space="0" w:color="auto"/>
                <w:right w:val="none" w:sz="0" w:space="0" w:color="auto"/>
              </w:divBdr>
            </w:div>
            <w:div w:id="2073186713">
              <w:marLeft w:val="0"/>
              <w:marRight w:val="0"/>
              <w:marTop w:val="0"/>
              <w:marBottom w:val="0"/>
              <w:divBdr>
                <w:top w:val="none" w:sz="0" w:space="0" w:color="auto"/>
                <w:left w:val="none" w:sz="0" w:space="0" w:color="auto"/>
                <w:bottom w:val="none" w:sz="0" w:space="0" w:color="auto"/>
                <w:right w:val="none" w:sz="0" w:space="0" w:color="auto"/>
              </w:divBdr>
            </w:div>
            <w:div w:id="18314100">
              <w:marLeft w:val="0"/>
              <w:marRight w:val="0"/>
              <w:marTop w:val="0"/>
              <w:marBottom w:val="0"/>
              <w:divBdr>
                <w:top w:val="none" w:sz="0" w:space="0" w:color="auto"/>
                <w:left w:val="none" w:sz="0" w:space="0" w:color="auto"/>
                <w:bottom w:val="none" w:sz="0" w:space="0" w:color="auto"/>
                <w:right w:val="none" w:sz="0" w:space="0" w:color="auto"/>
              </w:divBdr>
            </w:div>
            <w:div w:id="1376731056">
              <w:marLeft w:val="0"/>
              <w:marRight w:val="0"/>
              <w:marTop w:val="0"/>
              <w:marBottom w:val="0"/>
              <w:divBdr>
                <w:top w:val="none" w:sz="0" w:space="0" w:color="auto"/>
                <w:left w:val="none" w:sz="0" w:space="0" w:color="auto"/>
                <w:bottom w:val="none" w:sz="0" w:space="0" w:color="auto"/>
                <w:right w:val="none" w:sz="0" w:space="0" w:color="auto"/>
              </w:divBdr>
            </w:div>
            <w:div w:id="1835297184">
              <w:marLeft w:val="0"/>
              <w:marRight w:val="0"/>
              <w:marTop w:val="0"/>
              <w:marBottom w:val="0"/>
              <w:divBdr>
                <w:top w:val="none" w:sz="0" w:space="0" w:color="auto"/>
                <w:left w:val="none" w:sz="0" w:space="0" w:color="auto"/>
                <w:bottom w:val="none" w:sz="0" w:space="0" w:color="auto"/>
                <w:right w:val="none" w:sz="0" w:space="0" w:color="auto"/>
              </w:divBdr>
            </w:div>
            <w:div w:id="1338120041">
              <w:marLeft w:val="0"/>
              <w:marRight w:val="0"/>
              <w:marTop w:val="0"/>
              <w:marBottom w:val="0"/>
              <w:divBdr>
                <w:top w:val="none" w:sz="0" w:space="0" w:color="auto"/>
                <w:left w:val="none" w:sz="0" w:space="0" w:color="auto"/>
                <w:bottom w:val="none" w:sz="0" w:space="0" w:color="auto"/>
                <w:right w:val="none" w:sz="0" w:space="0" w:color="auto"/>
              </w:divBdr>
            </w:div>
            <w:div w:id="693774571">
              <w:marLeft w:val="0"/>
              <w:marRight w:val="0"/>
              <w:marTop w:val="0"/>
              <w:marBottom w:val="0"/>
              <w:divBdr>
                <w:top w:val="none" w:sz="0" w:space="0" w:color="auto"/>
                <w:left w:val="none" w:sz="0" w:space="0" w:color="auto"/>
                <w:bottom w:val="none" w:sz="0" w:space="0" w:color="auto"/>
                <w:right w:val="none" w:sz="0" w:space="0" w:color="auto"/>
              </w:divBdr>
            </w:div>
            <w:div w:id="1374698304">
              <w:marLeft w:val="0"/>
              <w:marRight w:val="0"/>
              <w:marTop w:val="0"/>
              <w:marBottom w:val="0"/>
              <w:divBdr>
                <w:top w:val="none" w:sz="0" w:space="0" w:color="auto"/>
                <w:left w:val="none" w:sz="0" w:space="0" w:color="auto"/>
                <w:bottom w:val="none" w:sz="0" w:space="0" w:color="auto"/>
                <w:right w:val="none" w:sz="0" w:space="0" w:color="auto"/>
              </w:divBdr>
            </w:div>
            <w:div w:id="574557057">
              <w:marLeft w:val="0"/>
              <w:marRight w:val="0"/>
              <w:marTop w:val="0"/>
              <w:marBottom w:val="0"/>
              <w:divBdr>
                <w:top w:val="none" w:sz="0" w:space="0" w:color="auto"/>
                <w:left w:val="none" w:sz="0" w:space="0" w:color="auto"/>
                <w:bottom w:val="none" w:sz="0" w:space="0" w:color="auto"/>
                <w:right w:val="none" w:sz="0" w:space="0" w:color="auto"/>
              </w:divBdr>
            </w:div>
            <w:div w:id="1366515045">
              <w:marLeft w:val="0"/>
              <w:marRight w:val="0"/>
              <w:marTop w:val="0"/>
              <w:marBottom w:val="0"/>
              <w:divBdr>
                <w:top w:val="none" w:sz="0" w:space="0" w:color="auto"/>
                <w:left w:val="none" w:sz="0" w:space="0" w:color="auto"/>
                <w:bottom w:val="none" w:sz="0" w:space="0" w:color="auto"/>
                <w:right w:val="none" w:sz="0" w:space="0" w:color="auto"/>
              </w:divBdr>
            </w:div>
            <w:div w:id="367489928">
              <w:marLeft w:val="0"/>
              <w:marRight w:val="0"/>
              <w:marTop w:val="0"/>
              <w:marBottom w:val="0"/>
              <w:divBdr>
                <w:top w:val="none" w:sz="0" w:space="0" w:color="auto"/>
                <w:left w:val="none" w:sz="0" w:space="0" w:color="auto"/>
                <w:bottom w:val="none" w:sz="0" w:space="0" w:color="auto"/>
                <w:right w:val="none" w:sz="0" w:space="0" w:color="auto"/>
              </w:divBdr>
            </w:div>
            <w:div w:id="1372997366">
              <w:marLeft w:val="0"/>
              <w:marRight w:val="0"/>
              <w:marTop w:val="0"/>
              <w:marBottom w:val="0"/>
              <w:divBdr>
                <w:top w:val="none" w:sz="0" w:space="0" w:color="auto"/>
                <w:left w:val="none" w:sz="0" w:space="0" w:color="auto"/>
                <w:bottom w:val="none" w:sz="0" w:space="0" w:color="auto"/>
                <w:right w:val="none" w:sz="0" w:space="0" w:color="auto"/>
              </w:divBdr>
            </w:div>
            <w:div w:id="2002780781">
              <w:marLeft w:val="0"/>
              <w:marRight w:val="0"/>
              <w:marTop w:val="0"/>
              <w:marBottom w:val="0"/>
              <w:divBdr>
                <w:top w:val="none" w:sz="0" w:space="0" w:color="auto"/>
                <w:left w:val="none" w:sz="0" w:space="0" w:color="auto"/>
                <w:bottom w:val="none" w:sz="0" w:space="0" w:color="auto"/>
                <w:right w:val="none" w:sz="0" w:space="0" w:color="auto"/>
              </w:divBdr>
            </w:div>
            <w:div w:id="159154108">
              <w:marLeft w:val="0"/>
              <w:marRight w:val="0"/>
              <w:marTop w:val="0"/>
              <w:marBottom w:val="0"/>
              <w:divBdr>
                <w:top w:val="none" w:sz="0" w:space="0" w:color="auto"/>
                <w:left w:val="none" w:sz="0" w:space="0" w:color="auto"/>
                <w:bottom w:val="none" w:sz="0" w:space="0" w:color="auto"/>
                <w:right w:val="none" w:sz="0" w:space="0" w:color="auto"/>
              </w:divBdr>
            </w:div>
            <w:div w:id="173737616">
              <w:marLeft w:val="0"/>
              <w:marRight w:val="0"/>
              <w:marTop w:val="0"/>
              <w:marBottom w:val="0"/>
              <w:divBdr>
                <w:top w:val="none" w:sz="0" w:space="0" w:color="auto"/>
                <w:left w:val="none" w:sz="0" w:space="0" w:color="auto"/>
                <w:bottom w:val="none" w:sz="0" w:space="0" w:color="auto"/>
                <w:right w:val="none" w:sz="0" w:space="0" w:color="auto"/>
              </w:divBdr>
            </w:div>
            <w:div w:id="982855770">
              <w:marLeft w:val="0"/>
              <w:marRight w:val="0"/>
              <w:marTop w:val="0"/>
              <w:marBottom w:val="0"/>
              <w:divBdr>
                <w:top w:val="none" w:sz="0" w:space="0" w:color="auto"/>
                <w:left w:val="none" w:sz="0" w:space="0" w:color="auto"/>
                <w:bottom w:val="none" w:sz="0" w:space="0" w:color="auto"/>
                <w:right w:val="none" w:sz="0" w:space="0" w:color="auto"/>
              </w:divBdr>
            </w:div>
            <w:div w:id="212235520">
              <w:marLeft w:val="0"/>
              <w:marRight w:val="0"/>
              <w:marTop w:val="0"/>
              <w:marBottom w:val="0"/>
              <w:divBdr>
                <w:top w:val="none" w:sz="0" w:space="0" w:color="auto"/>
                <w:left w:val="none" w:sz="0" w:space="0" w:color="auto"/>
                <w:bottom w:val="none" w:sz="0" w:space="0" w:color="auto"/>
                <w:right w:val="none" w:sz="0" w:space="0" w:color="auto"/>
              </w:divBdr>
            </w:div>
            <w:div w:id="650792235">
              <w:marLeft w:val="0"/>
              <w:marRight w:val="0"/>
              <w:marTop w:val="0"/>
              <w:marBottom w:val="0"/>
              <w:divBdr>
                <w:top w:val="none" w:sz="0" w:space="0" w:color="auto"/>
                <w:left w:val="none" w:sz="0" w:space="0" w:color="auto"/>
                <w:bottom w:val="none" w:sz="0" w:space="0" w:color="auto"/>
                <w:right w:val="none" w:sz="0" w:space="0" w:color="auto"/>
              </w:divBdr>
            </w:div>
            <w:div w:id="316499304">
              <w:marLeft w:val="0"/>
              <w:marRight w:val="0"/>
              <w:marTop w:val="0"/>
              <w:marBottom w:val="0"/>
              <w:divBdr>
                <w:top w:val="none" w:sz="0" w:space="0" w:color="auto"/>
                <w:left w:val="none" w:sz="0" w:space="0" w:color="auto"/>
                <w:bottom w:val="none" w:sz="0" w:space="0" w:color="auto"/>
                <w:right w:val="none" w:sz="0" w:space="0" w:color="auto"/>
              </w:divBdr>
            </w:div>
            <w:div w:id="1653408840">
              <w:marLeft w:val="0"/>
              <w:marRight w:val="0"/>
              <w:marTop w:val="0"/>
              <w:marBottom w:val="0"/>
              <w:divBdr>
                <w:top w:val="none" w:sz="0" w:space="0" w:color="auto"/>
                <w:left w:val="none" w:sz="0" w:space="0" w:color="auto"/>
                <w:bottom w:val="none" w:sz="0" w:space="0" w:color="auto"/>
                <w:right w:val="none" w:sz="0" w:space="0" w:color="auto"/>
              </w:divBdr>
            </w:div>
            <w:div w:id="1068504850">
              <w:marLeft w:val="0"/>
              <w:marRight w:val="0"/>
              <w:marTop w:val="0"/>
              <w:marBottom w:val="0"/>
              <w:divBdr>
                <w:top w:val="none" w:sz="0" w:space="0" w:color="auto"/>
                <w:left w:val="none" w:sz="0" w:space="0" w:color="auto"/>
                <w:bottom w:val="none" w:sz="0" w:space="0" w:color="auto"/>
                <w:right w:val="none" w:sz="0" w:space="0" w:color="auto"/>
              </w:divBdr>
            </w:div>
            <w:div w:id="743452660">
              <w:marLeft w:val="0"/>
              <w:marRight w:val="0"/>
              <w:marTop w:val="0"/>
              <w:marBottom w:val="0"/>
              <w:divBdr>
                <w:top w:val="none" w:sz="0" w:space="0" w:color="auto"/>
                <w:left w:val="none" w:sz="0" w:space="0" w:color="auto"/>
                <w:bottom w:val="none" w:sz="0" w:space="0" w:color="auto"/>
                <w:right w:val="none" w:sz="0" w:space="0" w:color="auto"/>
              </w:divBdr>
            </w:div>
            <w:div w:id="1284575534">
              <w:marLeft w:val="0"/>
              <w:marRight w:val="0"/>
              <w:marTop w:val="0"/>
              <w:marBottom w:val="0"/>
              <w:divBdr>
                <w:top w:val="none" w:sz="0" w:space="0" w:color="auto"/>
                <w:left w:val="none" w:sz="0" w:space="0" w:color="auto"/>
                <w:bottom w:val="none" w:sz="0" w:space="0" w:color="auto"/>
                <w:right w:val="none" w:sz="0" w:space="0" w:color="auto"/>
              </w:divBdr>
            </w:div>
            <w:div w:id="807237294">
              <w:marLeft w:val="0"/>
              <w:marRight w:val="0"/>
              <w:marTop w:val="0"/>
              <w:marBottom w:val="0"/>
              <w:divBdr>
                <w:top w:val="none" w:sz="0" w:space="0" w:color="auto"/>
                <w:left w:val="none" w:sz="0" w:space="0" w:color="auto"/>
                <w:bottom w:val="none" w:sz="0" w:space="0" w:color="auto"/>
                <w:right w:val="none" w:sz="0" w:space="0" w:color="auto"/>
              </w:divBdr>
            </w:div>
            <w:div w:id="350381518">
              <w:marLeft w:val="0"/>
              <w:marRight w:val="0"/>
              <w:marTop w:val="0"/>
              <w:marBottom w:val="0"/>
              <w:divBdr>
                <w:top w:val="none" w:sz="0" w:space="0" w:color="auto"/>
                <w:left w:val="none" w:sz="0" w:space="0" w:color="auto"/>
                <w:bottom w:val="none" w:sz="0" w:space="0" w:color="auto"/>
                <w:right w:val="none" w:sz="0" w:space="0" w:color="auto"/>
              </w:divBdr>
            </w:div>
            <w:div w:id="1129935302">
              <w:marLeft w:val="0"/>
              <w:marRight w:val="0"/>
              <w:marTop w:val="0"/>
              <w:marBottom w:val="0"/>
              <w:divBdr>
                <w:top w:val="none" w:sz="0" w:space="0" w:color="auto"/>
                <w:left w:val="none" w:sz="0" w:space="0" w:color="auto"/>
                <w:bottom w:val="none" w:sz="0" w:space="0" w:color="auto"/>
                <w:right w:val="none" w:sz="0" w:space="0" w:color="auto"/>
              </w:divBdr>
            </w:div>
            <w:div w:id="1533110364">
              <w:marLeft w:val="0"/>
              <w:marRight w:val="0"/>
              <w:marTop w:val="0"/>
              <w:marBottom w:val="0"/>
              <w:divBdr>
                <w:top w:val="none" w:sz="0" w:space="0" w:color="auto"/>
                <w:left w:val="none" w:sz="0" w:space="0" w:color="auto"/>
                <w:bottom w:val="none" w:sz="0" w:space="0" w:color="auto"/>
                <w:right w:val="none" w:sz="0" w:space="0" w:color="auto"/>
              </w:divBdr>
            </w:div>
            <w:div w:id="1109736923">
              <w:marLeft w:val="0"/>
              <w:marRight w:val="0"/>
              <w:marTop w:val="0"/>
              <w:marBottom w:val="0"/>
              <w:divBdr>
                <w:top w:val="none" w:sz="0" w:space="0" w:color="auto"/>
                <w:left w:val="none" w:sz="0" w:space="0" w:color="auto"/>
                <w:bottom w:val="none" w:sz="0" w:space="0" w:color="auto"/>
                <w:right w:val="none" w:sz="0" w:space="0" w:color="auto"/>
              </w:divBdr>
            </w:div>
            <w:div w:id="101801734">
              <w:marLeft w:val="0"/>
              <w:marRight w:val="0"/>
              <w:marTop w:val="0"/>
              <w:marBottom w:val="0"/>
              <w:divBdr>
                <w:top w:val="none" w:sz="0" w:space="0" w:color="auto"/>
                <w:left w:val="none" w:sz="0" w:space="0" w:color="auto"/>
                <w:bottom w:val="none" w:sz="0" w:space="0" w:color="auto"/>
                <w:right w:val="none" w:sz="0" w:space="0" w:color="auto"/>
              </w:divBdr>
            </w:div>
            <w:div w:id="2078430689">
              <w:marLeft w:val="0"/>
              <w:marRight w:val="0"/>
              <w:marTop w:val="0"/>
              <w:marBottom w:val="0"/>
              <w:divBdr>
                <w:top w:val="none" w:sz="0" w:space="0" w:color="auto"/>
                <w:left w:val="none" w:sz="0" w:space="0" w:color="auto"/>
                <w:bottom w:val="none" w:sz="0" w:space="0" w:color="auto"/>
                <w:right w:val="none" w:sz="0" w:space="0" w:color="auto"/>
              </w:divBdr>
            </w:div>
            <w:div w:id="1275938643">
              <w:marLeft w:val="0"/>
              <w:marRight w:val="0"/>
              <w:marTop w:val="0"/>
              <w:marBottom w:val="0"/>
              <w:divBdr>
                <w:top w:val="none" w:sz="0" w:space="0" w:color="auto"/>
                <w:left w:val="none" w:sz="0" w:space="0" w:color="auto"/>
                <w:bottom w:val="none" w:sz="0" w:space="0" w:color="auto"/>
                <w:right w:val="none" w:sz="0" w:space="0" w:color="auto"/>
              </w:divBdr>
            </w:div>
            <w:div w:id="1688411355">
              <w:marLeft w:val="0"/>
              <w:marRight w:val="0"/>
              <w:marTop w:val="0"/>
              <w:marBottom w:val="0"/>
              <w:divBdr>
                <w:top w:val="none" w:sz="0" w:space="0" w:color="auto"/>
                <w:left w:val="none" w:sz="0" w:space="0" w:color="auto"/>
                <w:bottom w:val="none" w:sz="0" w:space="0" w:color="auto"/>
                <w:right w:val="none" w:sz="0" w:space="0" w:color="auto"/>
              </w:divBdr>
            </w:div>
            <w:div w:id="512110144">
              <w:marLeft w:val="0"/>
              <w:marRight w:val="0"/>
              <w:marTop w:val="0"/>
              <w:marBottom w:val="0"/>
              <w:divBdr>
                <w:top w:val="none" w:sz="0" w:space="0" w:color="auto"/>
                <w:left w:val="none" w:sz="0" w:space="0" w:color="auto"/>
                <w:bottom w:val="none" w:sz="0" w:space="0" w:color="auto"/>
                <w:right w:val="none" w:sz="0" w:space="0" w:color="auto"/>
              </w:divBdr>
            </w:div>
            <w:div w:id="1815952865">
              <w:marLeft w:val="0"/>
              <w:marRight w:val="0"/>
              <w:marTop w:val="0"/>
              <w:marBottom w:val="0"/>
              <w:divBdr>
                <w:top w:val="none" w:sz="0" w:space="0" w:color="auto"/>
                <w:left w:val="none" w:sz="0" w:space="0" w:color="auto"/>
                <w:bottom w:val="none" w:sz="0" w:space="0" w:color="auto"/>
                <w:right w:val="none" w:sz="0" w:space="0" w:color="auto"/>
              </w:divBdr>
            </w:div>
            <w:div w:id="128940088">
              <w:marLeft w:val="0"/>
              <w:marRight w:val="0"/>
              <w:marTop w:val="0"/>
              <w:marBottom w:val="0"/>
              <w:divBdr>
                <w:top w:val="none" w:sz="0" w:space="0" w:color="auto"/>
                <w:left w:val="none" w:sz="0" w:space="0" w:color="auto"/>
                <w:bottom w:val="none" w:sz="0" w:space="0" w:color="auto"/>
                <w:right w:val="none" w:sz="0" w:space="0" w:color="auto"/>
              </w:divBdr>
            </w:div>
            <w:div w:id="939873670">
              <w:marLeft w:val="0"/>
              <w:marRight w:val="0"/>
              <w:marTop w:val="0"/>
              <w:marBottom w:val="0"/>
              <w:divBdr>
                <w:top w:val="none" w:sz="0" w:space="0" w:color="auto"/>
                <w:left w:val="none" w:sz="0" w:space="0" w:color="auto"/>
                <w:bottom w:val="none" w:sz="0" w:space="0" w:color="auto"/>
                <w:right w:val="none" w:sz="0" w:space="0" w:color="auto"/>
              </w:divBdr>
            </w:div>
            <w:div w:id="468010984">
              <w:marLeft w:val="0"/>
              <w:marRight w:val="0"/>
              <w:marTop w:val="0"/>
              <w:marBottom w:val="0"/>
              <w:divBdr>
                <w:top w:val="none" w:sz="0" w:space="0" w:color="auto"/>
                <w:left w:val="none" w:sz="0" w:space="0" w:color="auto"/>
                <w:bottom w:val="none" w:sz="0" w:space="0" w:color="auto"/>
                <w:right w:val="none" w:sz="0" w:space="0" w:color="auto"/>
              </w:divBdr>
            </w:div>
            <w:div w:id="725300183">
              <w:marLeft w:val="0"/>
              <w:marRight w:val="0"/>
              <w:marTop w:val="0"/>
              <w:marBottom w:val="0"/>
              <w:divBdr>
                <w:top w:val="none" w:sz="0" w:space="0" w:color="auto"/>
                <w:left w:val="none" w:sz="0" w:space="0" w:color="auto"/>
                <w:bottom w:val="none" w:sz="0" w:space="0" w:color="auto"/>
                <w:right w:val="none" w:sz="0" w:space="0" w:color="auto"/>
              </w:divBdr>
            </w:div>
            <w:div w:id="1328048267">
              <w:marLeft w:val="0"/>
              <w:marRight w:val="0"/>
              <w:marTop w:val="0"/>
              <w:marBottom w:val="0"/>
              <w:divBdr>
                <w:top w:val="none" w:sz="0" w:space="0" w:color="auto"/>
                <w:left w:val="none" w:sz="0" w:space="0" w:color="auto"/>
                <w:bottom w:val="none" w:sz="0" w:space="0" w:color="auto"/>
                <w:right w:val="none" w:sz="0" w:space="0" w:color="auto"/>
              </w:divBdr>
            </w:div>
            <w:div w:id="1017273420">
              <w:marLeft w:val="0"/>
              <w:marRight w:val="0"/>
              <w:marTop w:val="0"/>
              <w:marBottom w:val="0"/>
              <w:divBdr>
                <w:top w:val="none" w:sz="0" w:space="0" w:color="auto"/>
                <w:left w:val="none" w:sz="0" w:space="0" w:color="auto"/>
                <w:bottom w:val="none" w:sz="0" w:space="0" w:color="auto"/>
                <w:right w:val="none" w:sz="0" w:space="0" w:color="auto"/>
              </w:divBdr>
            </w:div>
            <w:div w:id="2049795492">
              <w:marLeft w:val="0"/>
              <w:marRight w:val="0"/>
              <w:marTop w:val="0"/>
              <w:marBottom w:val="0"/>
              <w:divBdr>
                <w:top w:val="none" w:sz="0" w:space="0" w:color="auto"/>
                <w:left w:val="none" w:sz="0" w:space="0" w:color="auto"/>
                <w:bottom w:val="none" w:sz="0" w:space="0" w:color="auto"/>
                <w:right w:val="none" w:sz="0" w:space="0" w:color="auto"/>
              </w:divBdr>
            </w:div>
            <w:div w:id="1742100282">
              <w:marLeft w:val="0"/>
              <w:marRight w:val="0"/>
              <w:marTop w:val="0"/>
              <w:marBottom w:val="0"/>
              <w:divBdr>
                <w:top w:val="none" w:sz="0" w:space="0" w:color="auto"/>
                <w:left w:val="none" w:sz="0" w:space="0" w:color="auto"/>
                <w:bottom w:val="none" w:sz="0" w:space="0" w:color="auto"/>
                <w:right w:val="none" w:sz="0" w:space="0" w:color="auto"/>
              </w:divBdr>
            </w:div>
            <w:div w:id="1693188722">
              <w:marLeft w:val="0"/>
              <w:marRight w:val="0"/>
              <w:marTop w:val="0"/>
              <w:marBottom w:val="0"/>
              <w:divBdr>
                <w:top w:val="none" w:sz="0" w:space="0" w:color="auto"/>
                <w:left w:val="none" w:sz="0" w:space="0" w:color="auto"/>
                <w:bottom w:val="none" w:sz="0" w:space="0" w:color="auto"/>
                <w:right w:val="none" w:sz="0" w:space="0" w:color="auto"/>
              </w:divBdr>
            </w:div>
            <w:div w:id="1261062085">
              <w:marLeft w:val="0"/>
              <w:marRight w:val="0"/>
              <w:marTop w:val="0"/>
              <w:marBottom w:val="0"/>
              <w:divBdr>
                <w:top w:val="none" w:sz="0" w:space="0" w:color="auto"/>
                <w:left w:val="none" w:sz="0" w:space="0" w:color="auto"/>
                <w:bottom w:val="none" w:sz="0" w:space="0" w:color="auto"/>
                <w:right w:val="none" w:sz="0" w:space="0" w:color="auto"/>
              </w:divBdr>
            </w:div>
            <w:div w:id="2103336751">
              <w:marLeft w:val="0"/>
              <w:marRight w:val="0"/>
              <w:marTop w:val="0"/>
              <w:marBottom w:val="0"/>
              <w:divBdr>
                <w:top w:val="none" w:sz="0" w:space="0" w:color="auto"/>
                <w:left w:val="none" w:sz="0" w:space="0" w:color="auto"/>
                <w:bottom w:val="none" w:sz="0" w:space="0" w:color="auto"/>
                <w:right w:val="none" w:sz="0" w:space="0" w:color="auto"/>
              </w:divBdr>
            </w:div>
            <w:div w:id="665135688">
              <w:marLeft w:val="0"/>
              <w:marRight w:val="0"/>
              <w:marTop w:val="0"/>
              <w:marBottom w:val="0"/>
              <w:divBdr>
                <w:top w:val="none" w:sz="0" w:space="0" w:color="auto"/>
                <w:left w:val="none" w:sz="0" w:space="0" w:color="auto"/>
                <w:bottom w:val="none" w:sz="0" w:space="0" w:color="auto"/>
                <w:right w:val="none" w:sz="0" w:space="0" w:color="auto"/>
              </w:divBdr>
            </w:div>
            <w:div w:id="569271069">
              <w:marLeft w:val="0"/>
              <w:marRight w:val="0"/>
              <w:marTop w:val="0"/>
              <w:marBottom w:val="0"/>
              <w:divBdr>
                <w:top w:val="none" w:sz="0" w:space="0" w:color="auto"/>
                <w:left w:val="none" w:sz="0" w:space="0" w:color="auto"/>
                <w:bottom w:val="none" w:sz="0" w:space="0" w:color="auto"/>
                <w:right w:val="none" w:sz="0" w:space="0" w:color="auto"/>
              </w:divBdr>
            </w:div>
            <w:div w:id="101343114">
              <w:marLeft w:val="0"/>
              <w:marRight w:val="0"/>
              <w:marTop w:val="0"/>
              <w:marBottom w:val="0"/>
              <w:divBdr>
                <w:top w:val="none" w:sz="0" w:space="0" w:color="auto"/>
                <w:left w:val="none" w:sz="0" w:space="0" w:color="auto"/>
                <w:bottom w:val="none" w:sz="0" w:space="0" w:color="auto"/>
                <w:right w:val="none" w:sz="0" w:space="0" w:color="auto"/>
              </w:divBdr>
            </w:div>
            <w:div w:id="1142623444">
              <w:marLeft w:val="0"/>
              <w:marRight w:val="0"/>
              <w:marTop w:val="0"/>
              <w:marBottom w:val="0"/>
              <w:divBdr>
                <w:top w:val="none" w:sz="0" w:space="0" w:color="auto"/>
                <w:left w:val="none" w:sz="0" w:space="0" w:color="auto"/>
                <w:bottom w:val="none" w:sz="0" w:space="0" w:color="auto"/>
                <w:right w:val="none" w:sz="0" w:space="0" w:color="auto"/>
              </w:divBdr>
            </w:div>
            <w:div w:id="990401552">
              <w:marLeft w:val="0"/>
              <w:marRight w:val="0"/>
              <w:marTop w:val="0"/>
              <w:marBottom w:val="0"/>
              <w:divBdr>
                <w:top w:val="none" w:sz="0" w:space="0" w:color="auto"/>
                <w:left w:val="none" w:sz="0" w:space="0" w:color="auto"/>
                <w:bottom w:val="none" w:sz="0" w:space="0" w:color="auto"/>
                <w:right w:val="none" w:sz="0" w:space="0" w:color="auto"/>
              </w:divBdr>
            </w:div>
            <w:div w:id="57241540">
              <w:marLeft w:val="0"/>
              <w:marRight w:val="0"/>
              <w:marTop w:val="0"/>
              <w:marBottom w:val="0"/>
              <w:divBdr>
                <w:top w:val="none" w:sz="0" w:space="0" w:color="auto"/>
                <w:left w:val="none" w:sz="0" w:space="0" w:color="auto"/>
                <w:bottom w:val="none" w:sz="0" w:space="0" w:color="auto"/>
                <w:right w:val="none" w:sz="0" w:space="0" w:color="auto"/>
              </w:divBdr>
            </w:div>
            <w:div w:id="1529297979">
              <w:marLeft w:val="0"/>
              <w:marRight w:val="0"/>
              <w:marTop w:val="0"/>
              <w:marBottom w:val="0"/>
              <w:divBdr>
                <w:top w:val="none" w:sz="0" w:space="0" w:color="auto"/>
                <w:left w:val="none" w:sz="0" w:space="0" w:color="auto"/>
                <w:bottom w:val="none" w:sz="0" w:space="0" w:color="auto"/>
                <w:right w:val="none" w:sz="0" w:space="0" w:color="auto"/>
              </w:divBdr>
            </w:div>
            <w:div w:id="1313292492">
              <w:marLeft w:val="0"/>
              <w:marRight w:val="0"/>
              <w:marTop w:val="0"/>
              <w:marBottom w:val="0"/>
              <w:divBdr>
                <w:top w:val="none" w:sz="0" w:space="0" w:color="auto"/>
                <w:left w:val="none" w:sz="0" w:space="0" w:color="auto"/>
                <w:bottom w:val="none" w:sz="0" w:space="0" w:color="auto"/>
                <w:right w:val="none" w:sz="0" w:space="0" w:color="auto"/>
              </w:divBdr>
            </w:div>
            <w:div w:id="1870798174">
              <w:marLeft w:val="0"/>
              <w:marRight w:val="0"/>
              <w:marTop w:val="0"/>
              <w:marBottom w:val="0"/>
              <w:divBdr>
                <w:top w:val="none" w:sz="0" w:space="0" w:color="auto"/>
                <w:left w:val="none" w:sz="0" w:space="0" w:color="auto"/>
                <w:bottom w:val="none" w:sz="0" w:space="0" w:color="auto"/>
                <w:right w:val="none" w:sz="0" w:space="0" w:color="auto"/>
              </w:divBdr>
            </w:div>
            <w:div w:id="539518261">
              <w:marLeft w:val="0"/>
              <w:marRight w:val="0"/>
              <w:marTop w:val="0"/>
              <w:marBottom w:val="0"/>
              <w:divBdr>
                <w:top w:val="none" w:sz="0" w:space="0" w:color="auto"/>
                <w:left w:val="none" w:sz="0" w:space="0" w:color="auto"/>
                <w:bottom w:val="none" w:sz="0" w:space="0" w:color="auto"/>
                <w:right w:val="none" w:sz="0" w:space="0" w:color="auto"/>
              </w:divBdr>
            </w:div>
            <w:div w:id="939021750">
              <w:marLeft w:val="0"/>
              <w:marRight w:val="0"/>
              <w:marTop w:val="0"/>
              <w:marBottom w:val="0"/>
              <w:divBdr>
                <w:top w:val="none" w:sz="0" w:space="0" w:color="auto"/>
                <w:left w:val="none" w:sz="0" w:space="0" w:color="auto"/>
                <w:bottom w:val="none" w:sz="0" w:space="0" w:color="auto"/>
                <w:right w:val="none" w:sz="0" w:space="0" w:color="auto"/>
              </w:divBdr>
            </w:div>
            <w:div w:id="1175874491">
              <w:marLeft w:val="0"/>
              <w:marRight w:val="0"/>
              <w:marTop w:val="0"/>
              <w:marBottom w:val="0"/>
              <w:divBdr>
                <w:top w:val="none" w:sz="0" w:space="0" w:color="auto"/>
                <w:left w:val="none" w:sz="0" w:space="0" w:color="auto"/>
                <w:bottom w:val="none" w:sz="0" w:space="0" w:color="auto"/>
                <w:right w:val="none" w:sz="0" w:space="0" w:color="auto"/>
              </w:divBdr>
            </w:div>
            <w:div w:id="2094931318">
              <w:marLeft w:val="0"/>
              <w:marRight w:val="0"/>
              <w:marTop w:val="0"/>
              <w:marBottom w:val="0"/>
              <w:divBdr>
                <w:top w:val="none" w:sz="0" w:space="0" w:color="auto"/>
                <w:left w:val="none" w:sz="0" w:space="0" w:color="auto"/>
                <w:bottom w:val="none" w:sz="0" w:space="0" w:color="auto"/>
                <w:right w:val="none" w:sz="0" w:space="0" w:color="auto"/>
              </w:divBdr>
            </w:div>
            <w:div w:id="1370911516">
              <w:marLeft w:val="0"/>
              <w:marRight w:val="0"/>
              <w:marTop w:val="0"/>
              <w:marBottom w:val="0"/>
              <w:divBdr>
                <w:top w:val="none" w:sz="0" w:space="0" w:color="auto"/>
                <w:left w:val="none" w:sz="0" w:space="0" w:color="auto"/>
                <w:bottom w:val="none" w:sz="0" w:space="0" w:color="auto"/>
                <w:right w:val="none" w:sz="0" w:space="0" w:color="auto"/>
              </w:divBdr>
            </w:div>
            <w:div w:id="682513943">
              <w:marLeft w:val="0"/>
              <w:marRight w:val="0"/>
              <w:marTop w:val="0"/>
              <w:marBottom w:val="0"/>
              <w:divBdr>
                <w:top w:val="none" w:sz="0" w:space="0" w:color="auto"/>
                <w:left w:val="none" w:sz="0" w:space="0" w:color="auto"/>
                <w:bottom w:val="none" w:sz="0" w:space="0" w:color="auto"/>
                <w:right w:val="none" w:sz="0" w:space="0" w:color="auto"/>
              </w:divBdr>
            </w:div>
            <w:div w:id="1357542368">
              <w:marLeft w:val="0"/>
              <w:marRight w:val="0"/>
              <w:marTop w:val="0"/>
              <w:marBottom w:val="0"/>
              <w:divBdr>
                <w:top w:val="none" w:sz="0" w:space="0" w:color="auto"/>
                <w:left w:val="none" w:sz="0" w:space="0" w:color="auto"/>
                <w:bottom w:val="none" w:sz="0" w:space="0" w:color="auto"/>
                <w:right w:val="none" w:sz="0" w:space="0" w:color="auto"/>
              </w:divBdr>
            </w:div>
            <w:div w:id="157960042">
              <w:marLeft w:val="0"/>
              <w:marRight w:val="0"/>
              <w:marTop w:val="0"/>
              <w:marBottom w:val="0"/>
              <w:divBdr>
                <w:top w:val="none" w:sz="0" w:space="0" w:color="auto"/>
                <w:left w:val="none" w:sz="0" w:space="0" w:color="auto"/>
                <w:bottom w:val="none" w:sz="0" w:space="0" w:color="auto"/>
                <w:right w:val="none" w:sz="0" w:space="0" w:color="auto"/>
              </w:divBdr>
            </w:div>
            <w:div w:id="986783332">
              <w:marLeft w:val="0"/>
              <w:marRight w:val="0"/>
              <w:marTop w:val="0"/>
              <w:marBottom w:val="0"/>
              <w:divBdr>
                <w:top w:val="none" w:sz="0" w:space="0" w:color="auto"/>
                <w:left w:val="none" w:sz="0" w:space="0" w:color="auto"/>
                <w:bottom w:val="none" w:sz="0" w:space="0" w:color="auto"/>
                <w:right w:val="none" w:sz="0" w:space="0" w:color="auto"/>
              </w:divBdr>
            </w:div>
            <w:div w:id="2023698911">
              <w:marLeft w:val="0"/>
              <w:marRight w:val="0"/>
              <w:marTop w:val="0"/>
              <w:marBottom w:val="0"/>
              <w:divBdr>
                <w:top w:val="none" w:sz="0" w:space="0" w:color="auto"/>
                <w:left w:val="none" w:sz="0" w:space="0" w:color="auto"/>
                <w:bottom w:val="none" w:sz="0" w:space="0" w:color="auto"/>
                <w:right w:val="none" w:sz="0" w:space="0" w:color="auto"/>
              </w:divBdr>
            </w:div>
            <w:div w:id="1594894187">
              <w:marLeft w:val="0"/>
              <w:marRight w:val="0"/>
              <w:marTop w:val="0"/>
              <w:marBottom w:val="0"/>
              <w:divBdr>
                <w:top w:val="none" w:sz="0" w:space="0" w:color="auto"/>
                <w:left w:val="none" w:sz="0" w:space="0" w:color="auto"/>
                <w:bottom w:val="none" w:sz="0" w:space="0" w:color="auto"/>
                <w:right w:val="none" w:sz="0" w:space="0" w:color="auto"/>
              </w:divBdr>
            </w:div>
            <w:div w:id="1166819291">
              <w:marLeft w:val="0"/>
              <w:marRight w:val="0"/>
              <w:marTop w:val="0"/>
              <w:marBottom w:val="0"/>
              <w:divBdr>
                <w:top w:val="none" w:sz="0" w:space="0" w:color="auto"/>
                <w:left w:val="none" w:sz="0" w:space="0" w:color="auto"/>
                <w:bottom w:val="none" w:sz="0" w:space="0" w:color="auto"/>
                <w:right w:val="none" w:sz="0" w:space="0" w:color="auto"/>
              </w:divBdr>
            </w:div>
            <w:div w:id="1097024652">
              <w:marLeft w:val="0"/>
              <w:marRight w:val="0"/>
              <w:marTop w:val="0"/>
              <w:marBottom w:val="0"/>
              <w:divBdr>
                <w:top w:val="none" w:sz="0" w:space="0" w:color="auto"/>
                <w:left w:val="none" w:sz="0" w:space="0" w:color="auto"/>
                <w:bottom w:val="none" w:sz="0" w:space="0" w:color="auto"/>
                <w:right w:val="none" w:sz="0" w:space="0" w:color="auto"/>
              </w:divBdr>
            </w:div>
            <w:div w:id="1245410374">
              <w:marLeft w:val="0"/>
              <w:marRight w:val="0"/>
              <w:marTop w:val="0"/>
              <w:marBottom w:val="0"/>
              <w:divBdr>
                <w:top w:val="none" w:sz="0" w:space="0" w:color="auto"/>
                <w:left w:val="none" w:sz="0" w:space="0" w:color="auto"/>
                <w:bottom w:val="none" w:sz="0" w:space="0" w:color="auto"/>
                <w:right w:val="none" w:sz="0" w:space="0" w:color="auto"/>
              </w:divBdr>
            </w:div>
            <w:div w:id="1594506169">
              <w:marLeft w:val="0"/>
              <w:marRight w:val="0"/>
              <w:marTop w:val="0"/>
              <w:marBottom w:val="0"/>
              <w:divBdr>
                <w:top w:val="none" w:sz="0" w:space="0" w:color="auto"/>
                <w:left w:val="none" w:sz="0" w:space="0" w:color="auto"/>
                <w:bottom w:val="none" w:sz="0" w:space="0" w:color="auto"/>
                <w:right w:val="none" w:sz="0" w:space="0" w:color="auto"/>
              </w:divBdr>
            </w:div>
            <w:div w:id="1373580946">
              <w:marLeft w:val="0"/>
              <w:marRight w:val="0"/>
              <w:marTop w:val="0"/>
              <w:marBottom w:val="0"/>
              <w:divBdr>
                <w:top w:val="none" w:sz="0" w:space="0" w:color="auto"/>
                <w:left w:val="none" w:sz="0" w:space="0" w:color="auto"/>
                <w:bottom w:val="none" w:sz="0" w:space="0" w:color="auto"/>
                <w:right w:val="none" w:sz="0" w:space="0" w:color="auto"/>
              </w:divBdr>
            </w:div>
            <w:div w:id="912469987">
              <w:marLeft w:val="0"/>
              <w:marRight w:val="0"/>
              <w:marTop w:val="0"/>
              <w:marBottom w:val="0"/>
              <w:divBdr>
                <w:top w:val="none" w:sz="0" w:space="0" w:color="auto"/>
                <w:left w:val="none" w:sz="0" w:space="0" w:color="auto"/>
                <w:bottom w:val="none" w:sz="0" w:space="0" w:color="auto"/>
                <w:right w:val="none" w:sz="0" w:space="0" w:color="auto"/>
              </w:divBdr>
            </w:div>
            <w:div w:id="470514526">
              <w:marLeft w:val="0"/>
              <w:marRight w:val="0"/>
              <w:marTop w:val="0"/>
              <w:marBottom w:val="0"/>
              <w:divBdr>
                <w:top w:val="none" w:sz="0" w:space="0" w:color="auto"/>
                <w:left w:val="none" w:sz="0" w:space="0" w:color="auto"/>
                <w:bottom w:val="none" w:sz="0" w:space="0" w:color="auto"/>
                <w:right w:val="none" w:sz="0" w:space="0" w:color="auto"/>
              </w:divBdr>
            </w:div>
            <w:div w:id="1771316514">
              <w:marLeft w:val="0"/>
              <w:marRight w:val="0"/>
              <w:marTop w:val="0"/>
              <w:marBottom w:val="0"/>
              <w:divBdr>
                <w:top w:val="none" w:sz="0" w:space="0" w:color="auto"/>
                <w:left w:val="none" w:sz="0" w:space="0" w:color="auto"/>
                <w:bottom w:val="none" w:sz="0" w:space="0" w:color="auto"/>
                <w:right w:val="none" w:sz="0" w:space="0" w:color="auto"/>
              </w:divBdr>
            </w:div>
            <w:div w:id="214583827">
              <w:marLeft w:val="0"/>
              <w:marRight w:val="0"/>
              <w:marTop w:val="0"/>
              <w:marBottom w:val="0"/>
              <w:divBdr>
                <w:top w:val="none" w:sz="0" w:space="0" w:color="auto"/>
                <w:left w:val="none" w:sz="0" w:space="0" w:color="auto"/>
                <w:bottom w:val="none" w:sz="0" w:space="0" w:color="auto"/>
                <w:right w:val="none" w:sz="0" w:space="0" w:color="auto"/>
              </w:divBdr>
            </w:div>
            <w:div w:id="1291324163">
              <w:marLeft w:val="0"/>
              <w:marRight w:val="0"/>
              <w:marTop w:val="0"/>
              <w:marBottom w:val="0"/>
              <w:divBdr>
                <w:top w:val="none" w:sz="0" w:space="0" w:color="auto"/>
                <w:left w:val="none" w:sz="0" w:space="0" w:color="auto"/>
                <w:bottom w:val="none" w:sz="0" w:space="0" w:color="auto"/>
                <w:right w:val="none" w:sz="0" w:space="0" w:color="auto"/>
              </w:divBdr>
            </w:div>
            <w:div w:id="1977564768">
              <w:marLeft w:val="0"/>
              <w:marRight w:val="0"/>
              <w:marTop w:val="0"/>
              <w:marBottom w:val="0"/>
              <w:divBdr>
                <w:top w:val="none" w:sz="0" w:space="0" w:color="auto"/>
                <w:left w:val="none" w:sz="0" w:space="0" w:color="auto"/>
                <w:bottom w:val="none" w:sz="0" w:space="0" w:color="auto"/>
                <w:right w:val="none" w:sz="0" w:space="0" w:color="auto"/>
              </w:divBdr>
            </w:div>
            <w:div w:id="1893730212">
              <w:marLeft w:val="0"/>
              <w:marRight w:val="0"/>
              <w:marTop w:val="0"/>
              <w:marBottom w:val="0"/>
              <w:divBdr>
                <w:top w:val="none" w:sz="0" w:space="0" w:color="auto"/>
                <w:left w:val="none" w:sz="0" w:space="0" w:color="auto"/>
                <w:bottom w:val="none" w:sz="0" w:space="0" w:color="auto"/>
                <w:right w:val="none" w:sz="0" w:space="0" w:color="auto"/>
              </w:divBdr>
            </w:div>
            <w:div w:id="707990682">
              <w:marLeft w:val="0"/>
              <w:marRight w:val="0"/>
              <w:marTop w:val="0"/>
              <w:marBottom w:val="0"/>
              <w:divBdr>
                <w:top w:val="none" w:sz="0" w:space="0" w:color="auto"/>
                <w:left w:val="none" w:sz="0" w:space="0" w:color="auto"/>
                <w:bottom w:val="none" w:sz="0" w:space="0" w:color="auto"/>
                <w:right w:val="none" w:sz="0" w:space="0" w:color="auto"/>
              </w:divBdr>
            </w:div>
            <w:div w:id="1567884274">
              <w:marLeft w:val="0"/>
              <w:marRight w:val="0"/>
              <w:marTop w:val="0"/>
              <w:marBottom w:val="0"/>
              <w:divBdr>
                <w:top w:val="none" w:sz="0" w:space="0" w:color="auto"/>
                <w:left w:val="none" w:sz="0" w:space="0" w:color="auto"/>
                <w:bottom w:val="none" w:sz="0" w:space="0" w:color="auto"/>
                <w:right w:val="none" w:sz="0" w:space="0" w:color="auto"/>
              </w:divBdr>
            </w:div>
            <w:div w:id="1624270601">
              <w:marLeft w:val="0"/>
              <w:marRight w:val="0"/>
              <w:marTop w:val="0"/>
              <w:marBottom w:val="0"/>
              <w:divBdr>
                <w:top w:val="none" w:sz="0" w:space="0" w:color="auto"/>
                <w:left w:val="none" w:sz="0" w:space="0" w:color="auto"/>
                <w:bottom w:val="none" w:sz="0" w:space="0" w:color="auto"/>
                <w:right w:val="none" w:sz="0" w:space="0" w:color="auto"/>
              </w:divBdr>
            </w:div>
            <w:div w:id="1907454787">
              <w:marLeft w:val="0"/>
              <w:marRight w:val="0"/>
              <w:marTop w:val="0"/>
              <w:marBottom w:val="0"/>
              <w:divBdr>
                <w:top w:val="none" w:sz="0" w:space="0" w:color="auto"/>
                <w:left w:val="none" w:sz="0" w:space="0" w:color="auto"/>
                <w:bottom w:val="none" w:sz="0" w:space="0" w:color="auto"/>
                <w:right w:val="none" w:sz="0" w:space="0" w:color="auto"/>
              </w:divBdr>
            </w:div>
            <w:div w:id="2080055524">
              <w:marLeft w:val="0"/>
              <w:marRight w:val="0"/>
              <w:marTop w:val="0"/>
              <w:marBottom w:val="0"/>
              <w:divBdr>
                <w:top w:val="none" w:sz="0" w:space="0" w:color="auto"/>
                <w:left w:val="none" w:sz="0" w:space="0" w:color="auto"/>
                <w:bottom w:val="none" w:sz="0" w:space="0" w:color="auto"/>
                <w:right w:val="none" w:sz="0" w:space="0" w:color="auto"/>
              </w:divBdr>
            </w:div>
            <w:div w:id="1433668285">
              <w:marLeft w:val="0"/>
              <w:marRight w:val="0"/>
              <w:marTop w:val="0"/>
              <w:marBottom w:val="0"/>
              <w:divBdr>
                <w:top w:val="none" w:sz="0" w:space="0" w:color="auto"/>
                <w:left w:val="none" w:sz="0" w:space="0" w:color="auto"/>
                <w:bottom w:val="none" w:sz="0" w:space="0" w:color="auto"/>
                <w:right w:val="none" w:sz="0" w:space="0" w:color="auto"/>
              </w:divBdr>
            </w:div>
            <w:div w:id="2037146947">
              <w:marLeft w:val="0"/>
              <w:marRight w:val="0"/>
              <w:marTop w:val="0"/>
              <w:marBottom w:val="0"/>
              <w:divBdr>
                <w:top w:val="none" w:sz="0" w:space="0" w:color="auto"/>
                <w:left w:val="none" w:sz="0" w:space="0" w:color="auto"/>
                <w:bottom w:val="none" w:sz="0" w:space="0" w:color="auto"/>
                <w:right w:val="none" w:sz="0" w:space="0" w:color="auto"/>
              </w:divBdr>
            </w:div>
            <w:div w:id="1567454440">
              <w:marLeft w:val="0"/>
              <w:marRight w:val="0"/>
              <w:marTop w:val="0"/>
              <w:marBottom w:val="0"/>
              <w:divBdr>
                <w:top w:val="none" w:sz="0" w:space="0" w:color="auto"/>
                <w:left w:val="none" w:sz="0" w:space="0" w:color="auto"/>
                <w:bottom w:val="none" w:sz="0" w:space="0" w:color="auto"/>
                <w:right w:val="none" w:sz="0" w:space="0" w:color="auto"/>
              </w:divBdr>
            </w:div>
            <w:div w:id="10378253">
              <w:marLeft w:val="0"/>
              <w:marRight w:val="0"/>
              <w:marTop w:val="0"/>
              <w:marBottom w:val="0"/>
              <w:divBdr>
                <w:top w:val="none" w:sz="0" w:space="0" w:color="auto"/>
                <w:left w:val="none" w:sz="0" w:space="0" w:color="auto"/>
                <w:bottom w:val="none" w:sz="0" w:space="0" w:color="auto"/>
                <w:right w:val="none" w:sz="0" w:space="0" w:color="auto"/>
              </w:divBdr>
            </w:div>
            <w:div w:id="248195864">
              <w:marLeft w:val="0"/>
              <w:marRight w:val="0"/>
              <w:marTop w:val="0"/>
              <w:marBottom w:val="0"/>
              <w:divBdr>
                <w:top w:val="none" w:sz="0" w:space="0" w:color="auto"/>
                <w:left w:val="none" w:sz="0" w:space="0" w:color="auto"/>
                <w:bottom w:val="none" w:sz="0" w:space="0" w:color="auto"/>
                <w:right w:val="none" w:sz="0" w:space="0" w:color="auto"/>
              </w:divBdr>
            </w:div>
            <w:div w:id="1265458364">
              <w:marLeft w:val="0"/>
              <w:marRight w:val="0"/>
              <w:marTop w:val="0"/>
              <w:marBottom w:val="0"/>
              <w:divBdr>
                <w:top w:val="none" w:sz="0" w:space="0" w:color="auto"/>
                <w:left w:val="none" w:sz="0" w:space="0" w:color="auto"/>
                <w:bottom w:val="none" w:sz="0" w:space="0" w:color="auto"/>
                <w:right w:val="none" w:sz="0" w:space="0" w:color="auto"/>
              </w:divBdr>
            </w:div>
            <w:div w:id="832843888">
              <w:marLeft w:val="0"/>
              <w:marRight w:val="0"/>
              <w:marTop w:val="0"/>
              <w:marBottom w:val="0"/>
              <w:divBdr>
                <w:top w:val="none" w:sz="0" w:space="0" w:color="auto"/>
                <w:left w:val="none" w:sz="0" w:space="0" w:color="auto"/>
                <w:bottom w:val="none" w:sz="0" w:space="0" w:color="auto"/>
                <w:right w:val="none" w:sz="0" w:space="0" w:color="auto"/>
              </w:divBdr>
            </w:div>
            <w:div w:id="1241986917">
              <w:marLeft w:val="0"/>
              <w:marRight w:val="0"/>
              <w:marTop w:val="0"/>
              <w:marBottom w:val="0"/>
              <w:divBdr>
                <w:top w:val="none" w:sz="0" w:space="0" w:color="auto"/>
                <w:left w:val="none" w:sz="0" w:space="0" w:color="auto"/>
                <w:bottom w:val="none" w:sz="0" w:space="0" w:color="auto"/>
                <w:right w:val="none" w:sz="0" w:space="0" w:color="auto"/>
              </w:divBdr>
            </w:div>
            <w:div w:id="1194271417">
              <w:marLeft w:val="0"/>
              <w:marRight w:val="0"/>
              <w:marTop w:val="0"/>
              <w:marBottom w:val="0"/>
              <w:divBdr>
                <w:top w:val="none" w:sz="0" w:space="0" w:color="auto"/>
                <w:left w:val="none" w:sz="0" w:space="0" w:color="auto"/>
                <w:bottom w:val="none" w:sz="0" w:space="0" w:color="auto"/>
                <w:right w:val="none" w:sz="0" w:space="0" w:color="auto"/>
              </w:divBdr>
            </w:div>
            <w:div w:id="857620453">
              <w:marLeft w:val="0"/>
              <w:marRight w:val="0"/>
              <w:marTop w:val="0"/>
              <w:marBottom w:val="0"/>
              <w:divBdr>
                <w:top w:val="none" w:sz="0" w:space="0" w:color="auto"/>
                <w:left w:val="none" w:sz="0" w:space="0" w:color="auto"/>
                <w:bottom w:val="none" w:sz="0" w:space="0" w:color="auto"/>
                <w:right w:val="none" w:sz="0" w:space="0" w:color="auto"/>
              </w:divBdr>
            </w:div>
            <w:div w:id="1060713436">
              <w:marLeft w:val="0"/>
              <w:marRight w:val="0"/>
              <w:marTop w:val="0"/>
              <w:marBottom w:val="0"/>
              <w:divBdr>
                <w:top w:val="none" w:sz="0" w:space="0" w:color="auto"/>
                <w:left w:val="none" w:sz="0" w:space="0" w:color="auto"/>
                <w:bottom w:val="none" w:sz="0" w:space="0" w:color="auto"/>
                <w:right w:val="none" w:sz="0" w:space="0" w:color="auto"/>
              </w:divBdr>
            </w:div>
            <w:div w:id="584069677">
              <w:marLeft w:val="0"/>
              <w:marRight w:val="0"/>
              <w:marTop w:val="0"/>
              <w:marBottom w:val="0"/>
              <w:divBdr>
                <w:top w:val="none" w:sz="0" w:space="0" w:color="auto"/>
                <w:left w:val="none" w:sz="0" w:space="0" w:color="auto"/>
                <w:bottom w:val="none" w:sz="0" w:space="0" w:color="auto"/>
                <w:right w:val="none" w:sz="0" w:space="0" w:color="auto"/>
              </w:divBdr>
            </w:div>
            <w:div w:id="2137094869">
              <w:marLeft w:val="0"/>
              <w:marRight w:val="0"/>
              <w:marTop w:val="0"/>
              <w:marBottom w:val="0"/>
              <w:divBdr>
                <w:top w:val="none" w:sz="0" w:space="0" w:color="auto"/>
                <w:left w:val="none" w:sz="0" w:space="0" w:color="auto"/>
                <w:bottom w:val="none" w:sz="0" w:space="0" w:color="auto"/>
                <w:right w:val="none" w:sz="0" w:space="0" w:color="auto"/>
              </w:divBdr>
            </w:div>
            <w:div w:id="1543443274">
              <w:marLeft w:val="0"/>
              <w:marRight w:val="0"/>
              <w:marTop w:val="0"/>
              <w:marBottom w:val="0"/>
              <w:divBdr>
                <w:top w:val="none" w:sz="0" w:space="0" w:color="auto"/>
                <w:left w:val="none" w:sz="0" w:space="0" w:color="auto"/>
                <w:bottom w:val="none" w:sz="0" w:space="0" w:color="auto"/>
                <w:right w:val="none" w:sz="0" w:space="0" w:color="auto"/>
              </w:divBdr>
            </w:div>
            <w:div w:id="420108423">
              <w:marLeft w:val="0"/>
              <w:marRight w:val="0"/>
              <w:marTop w:val="0"/>
              <w:marBottom w:val="0"/>
              <w:divBdr>
                <w:top w:val="none" w:sz="0" w:space="0" w:color="auto"/>
                <w:left w:val="none" w:sz="0" w:space="0" w:color="auto"/>
                <w:bottom w:val="none" w:sz="0" w:space="0" w:color="auto"/>
                <w:right w:val="none" w:sz="0" w:space="0" w:color="auto"/>
              </w:divBdr>
            </w:div>
            <w:div w:id="1180462456">
              <w:marLeft w:val="0"/>
              <w:marRight w:val="0"/>
              <w:marTop w:val="0"/>
              <w:marBottom w:val="0"/>
              <w:divBdr>
                <w:top w:val="none" w:sz="0" w:space="0" w:color="auto"/>
                <w:left w:val="none" w:sz="0" w:space="0" w:color="auto"/>
                <w:bottom w:val="none" w:sz="0" w:space="0" w:color="auto"/>
                <w:right w:val="none" w:sz="0" w:space="0" w:color="auto"/>
              </w:divBdr>
            </w:div>
            <w:div w:id="956302179">
              <w:marLeft w:val="0"/>
              <w:marRight w:val="0"/>
              <w:marTop w:val="0"/>
              <w:marBottom w:val="0"/>
              <w:divBdr>
                <w:top w:val="none" w:sz="0" w:space="0" w:color="auto"/>
                <w:left w:val="none" w:sz="0" w:space="0" w:color="auto"/>
                <w:bottom w:val="none" w:sz="0" w:space="0" w:color="auto"/>
                <w:right w:val="none" w:sz="0" w:space="0" w:color="auto"/>
              </w:divBdr>
            </w:div>
            <w:div w:id="2069567821">
              <w:marLeft w:val="0"/>
              <w:marRight w:val="0"/>
              <w:marTop w:val="0"/>
              <w:marBottom w:val="0"/>
              <w:divBdr>
                <w:top w:val="none" w:sz="0" w:space="0" w:color="auto"/>
                <w:left w:val="none" w:sz="0" w:space="0" w:color="auto"/>
                <w:bottom w:val="none" w:sz="0" w:space="0" w:color="auto"/>
                <w:right w:val="none" w:sz="0" w:space="0" w:color="auto"/>
              </w:divBdr>
            </w:div>
            <w:div w:id="458957443">
              <w:marLeft w:val="0"/>
              <w:marRight w:val="0"/>
              <w:marTop w:val="0"/>
              <w:marBottom w:val="0"/>
              <w:divBdr>
                <w:top w:val="none" w:sz="0" w:space="0" w:color="auto"/>
                <w:left w:val="none" w:sz="0" w:space="0" w:color="auto"/>
                <w:bottom w:val="none" w:sz="0" w:space="0" w:color="auto"/>
                <w:right w:val="none" w:sz="0" w:space="0" w:color="auto"/>
              </w:divBdr>
            </w:div>
            <w:div w:id="179854143">
              <w:marLeft w:val="0"/>
              <w:marRight w:val="0"/>
              <w:marTop w:val="0"/>
              <w:marBottom w:val="0"/>
              <w:divBdr>
                <w:top w:val="none" w:sz="0" w:space="0" w:color="auto"/>
                <w:left w:val="none" w:sz="0" w:space="0" w:color="auto"/>
                <w:bottom w:val="none" w:sz="0" w:space="0" w:color="auto"/>
                <w:right w:val="none" w:sz="0" w:space="0" w:color="auto"/>
              </w:divBdr>
            </w:div>
            <w:div w:id="348874856">
              <w:marLeft w:val="0"/>
              <w:marRight w:val="0"/>
              <w:marTop w:val="0"/>
              <w:marBottom w:val="0"/>
              <w:divBdr>
                <w:top w:val="none" w:sz="0" w:space="0" w:color="auto"/>
                <w:left w:val="none" w:sz="0" w:space="0" w:color="auto"/>
                <w:bottom w:val="none" w:sz="0" w:space="0" w:color="auto"/>
                <w:right w:val="none" w:sz="0" w:space="0" w:color="auto"/>
              </w:divBdr>
            </w:div>
            <w:div w:id="2040861474">
              <w:marLeft w:val="0"/>
              <w:marRight w:val="0"/>
              <w:marTop w:val="0"/>
              <w:marBottom w:val="0"/>
              <w:divBdr>
                <w:top w:val="none" w:sz="0" w:space="0" w:color="auto"/>
                <w:left w:val="none" w:sz="0" w:space="0" w:color="auto"/>
                <w:bottom w:val="none" w:sz="0" w:space="0" w:color="auto"/>
                <w:right w:val="none" w:sz="0" w:space="0" w:color="auto"/>
              </w:divBdr>
            </w:div>
            <w:div w:id="324014875">
              <w:marLeft w:val="0"/>
              <w:marRight w:val="0"/>
              <w:marTop w:val="0"/>
              <w:marBottom w:val="0"/>
              <w:divBdr>
                <w:top w:val="none" w:sz="0" w:space="0" w:color="auto"/>
                <w:left w:val="none" w:sz="0" w:space="0" w:color="auto"/>
                <w:bottom w:val="none" w:sz="0" w:space="0" w:color="auto"/>
                <w:right w:val="none" w:sz="0" w:space="0" w:color="auto"/>
              </w:divBdr>
            </w:div>
            <w:div w:id="1990554069">
              <w:marLeft w:val="0"/>
              <w:marRight w:val="0"/>
              <w:marTop w:val="0"/>
              <w:marBottom w:val="0"/>
              <w:divBdr>
                <w:top w:val="none" w:sz="0" w:space="0" w:color="auto"/>
                <w:left w:val="none" w:sz="0" w:space="0" w:color="auto"/>
                <w:bottom w:val="none" w:sz="0" w:space="0" w:color="auto"/>
                <w:right w:val="none" w:sz="0" w:space="0" w:color="auto"/>
              </w:divBdr>
            </w:div>
            <w:div w:id="406924008">
              <w:marLeft w:val="0"/>
              <w:marRight w:val="0"/>
              <w:marTop w:val="0"/>
              <w:marBottom w:val="0"/>
              <w:divBdr>
                <w:top w:val="none" w:sz="0" w:space="0" w:color="auto"/>
                <w:left w:val="none" w:sz="0" w:space="0" w:color="auto"/>
                <w:bottom w:val="none" w:sz="0" w:space="0" w:color="auto"/>
                <w:right w:val="none" w:sz="0" w:space="0" w:color="auto"/>
              </w:divBdr>
            </w:div>
            <w:div w:id="770470106">
              <w:marLeft w:val="0"/>
              <w:marRight w:val="0"/>
              <w:marTop w:val="0"/>
              <w:marBottom w:val="0"/>
              <w:divBdr>
                <w:top w:val="none" w:sz="0" w:space="0" w:color="auto"/>
                <w:left w:val="none" w:sz="0" w:space="0" w:color="auto"/>
                <w:bottom w:val="none" w:sz="0" w:space="0" w:color="auto"/>
                <w:right w:val="none" w:sz="0" w:space="0" w:color="auto"/>
              </w:divBdr>
            </w:div>
            <w:div w:id="1956253752">
              <w:marLeft w:val="0"/>
              <w:marRight w:val="0"/>
              <w:marTop w:val="0"/>
              <w:marBottom w:val="0"/>
              <w:divBdr>
                <w:top w:val="none" w:sz="0" w:space="0" w:color="auto"/>
                <w:left w:val="none" w:sz="0" w:space="0" w:color="auto"/>
                <w:bottom w:val="none" w:sz="0" w:space="0" w:color="auto"/>
                <w:right w:val="none" w:sz="0" w:space="0" w:color="auto"/>
              </w:divBdr>
            </w:div>
            <w:div w:id="1253122572">
              <w:marLeft w:val="0"/>
              <w:marRight w:val="0"/>
              <w:marTop w:val="0"/>
              <w:marBottom w:val="0"/>
              <w:divBdr>
                <w:top w:val="none" w:sz="0" w:space="0" w:color="auto"/>
                <w:left w:val="none" w:sz="0" w:space="0" w:color="auto"/>
                <w:bottom w:val="none" w:sz="0" w:space="0" w:color="auto"/>
                <w:right w:val="none" w:sz="0" w:space="0" w:color="auto"/>
              </w:divBdr>
            </w:div>
            <w:div w:id="666397936">
              <w:marLeft w:val="0"/>
              <w:marRight w:val="0"/>
              <w:marTop w:val="0"/>
              <w:marBottom w:val="0"/>
              <w:divBdr>
                <w:top w:val="none" w:sz="0" w:space="0" w:color="auto"/>
                <w:left w:val="none" w:sz="0" w:space="0" w:color="auto"/>
                <w:bottom w:val="none" w:sz="0" w:space="0" w:color="auto"/>
                <w:right w:val="none" w:sz="0" w:space="0" w:color="auto"/>
              </w:divBdr>
            </w:div>
            <w:div w:id="1526406490">
              <w:marLeft w:val="0"/>
              <w:marRight w:val="0"/>
              <w:marTop w:val="0"/>
              <w:marBottom w:val="0"/>
              <w:divBdr>
                <w:top w:val="none" w:sz="0" w:space="0" w:color="auto"/>
                <w:left w:val="none" w:sz="0" w:space="0" w:color="auto"/>
                <w:bottom w:val="none" w:sz="0" w:space="0" w:color="auto"/>
                <w:right w:val="none" w:sz="0" w:space="0" w:color="auto"/>
              </w:divBdr>
            </w:div>
            <w:div w:id="302663475">
              <w:marLeft w:val="0"/>
              <w:marRight w:val="0"/>
              <w:marTop w:val="0"/>
              <w:marBottom w:val="0"/>
              <w:divBdr>
                <w:top w:val="none" w:sz="0" w:space="0" w:color="auto"/>
                <w:left w:val="none" w:sz="0" w:space="0" w:color="auto"/>
                <w:bottom w:val="none" w:sz="0" w:space="0" w:color="auto"/>
                <w:right w:val="none" w:sz="0" w:space="0" w:color="auto"/>
              </w:divBdr>
            </w:div>
            <w:div w:id="214390658">
              <w:marLeft w:val="0"/>
              <w:marRight w:val="0"/>
              <w:marTop w:val="0"/>
              <w:marBottom w:val="0"/>
              <w:divBdr>
                <w:top w:val="none" w:sz="0" w:space="0" w:color="auto"/>
                <w:left w:val="none" w:sz="0" w:space="0" w:color="auto"/>
                <w:bottom w:val="none" w:sz="0" w:space="0" w:color="auto"/>
                <w:right w:val="none" w:sz="0" w:space="0" w:color="auto"/>
              </w:divBdr>
            </w:div>
            <w:div w:id="1222667044">
              <w:marLeft w:val="0"/>
              <w:marRight w:val="0"/>
              <w:marTop w:val="0"/>
              <w:marBottom w:val="0"/>
              <w:divBdr>
                <w:top w:val="none" w:sz="0" w:space="0" w:color="auto"/>
                <w:left w:val="none" w:sz="0" w:space="0" w:color="auto"/>
                <w:bottom w:val="none" w:sz="0" w:space="0" w:color="auto"/>
                <w:right w:val="none" w:sz="0" w:space="0" w:color="auto"/>
              </w:divBdr>
            </w:div>
            <w:div w:id="1581909867">
              <w:marLeft w:val="0"/>
              <w:marRight w:val="0"/>
              <w:marTop w:val="0"/>
              <w:marBottom w:val="0"/>
              <w:divBdr>
                <w:top w:val="none" w:sz="0" w:space="0" w:color="auto"/>
                <w:left w:val="none" w:sz="0" w:space="0" w:color="auto"/>
                <w:bottom w:val="none" w:sz="0" w:space="0" w:color="auto"/>
                <w:right w:val="none" w:sz="0" w:space="0" w:color="auto"/>
              </w:divBdr>
            </w:div>
            <w:div w:id="427191672">
              <w:marLeft w:val="0"/>
              <w:marRight w:val="0"/>
              <w:marTop w:val="0"/>
              <w:marBottom w:val="0"/>
              <w:divBdr>
                <w:top w:val="none" w:sz="0" w:space="0" w:color="auto"/>
                <w:left w:val="none" w:sz="0" w:space="0" w:color="auto"/>
                <w:bottom w:val="none" w:sz="0" w:space="0" w:color="auto"/>
                <w:right w:val="none" w:sz="0" w:space="0" w:color="auto"/>
              </w:divBdr>
            </w:div>
            <w:div w:id="929000639">
              <w:marLeft w:val="0"/>
              <w:marRight w:val="0"/>
              <w:marTop w:val="0"/>
              <w:marBottom w:val="0"/>
              <w:divBdr>
                <w:top w:val="none" w:sz="0" w:space="0" w:color="auto"/>
                <w:left w:val="none" w:sz="0" w:space="0" w:color="auto"/>
                <w:bottom w:val="none" w:sz="0" w:space="0" w:color="auto"/>
                <w:right w:val="none" w:sz="0" w:space="0" w:color="auto"/>
              </w:divBdr>
            </w:div>
            <w:div w:id="348677911">
              <w:marLeft w:val="0"/>
              <w:marRight w:val="0"/>
              <w:marTop w:val="0"/>
              <w:marBottom w:val="0"/>
              <w:divBdr>
                <w:top w:val="none" w:sz="0" w:space="0" w:color="auto"/>
                <w:left w:val="none" w:sz="0" w:space="0" w:color="auto"/>
                <w:bottom w:val="none" w:sz="0" w:space="0" w:color="auto"/>
                <w:right w:val="none" w:sz="0" w:space="0" w:color="auto"/>
              </w:divBdr>
            </w:div>
            <w:div w:id="203834834">
              <w:marLeft w:val="0"/>
              <w:marRight w:val="0"/>
              <w:marTop w:val="0"/>
              <w:marBottom w:val="0"/>
              <w:divBdr>
                <w:top w:val="none" w:sz="0" w:space="0" w:color="auto"/>
                <w:left w:val="none" w:sz="0" w:space="0" w:color="auto"/>
                <w:bottom w:val="none" w:sz="0" w:space="0" w:color="auto"/>
                <w:right w:val="none" w:sz="0" w:space="0" w:color="auto"/>
              </w:divBdr>
            </w:div>
            <w:div w:id="451631311">
              <w:marLeft w:val="0"/>
              <w:marRight w:val="0"/>
              <w:marTop w:val="0"/>
              <w:marBottom w:val="0"/>
              <w:divBdr>
                <w:top w:val="none" w:sz="0" w:space="0" w:color="auto"/>
                <w:left w:val="none" w:sz="0" w:space="0" w:color="auto"/>
                <w:bottom w:val="none" w:sz="0" w:space="0" w:color="auto"/>
                <w:right w:val="none" w:sz="0" w:space="0" w:color="auto"/>
              </w:divBdr>
            </w:div>
            <w:div w:id="517085659">
              <w:marLeft w:val="0"/>
              <w:marRight w:val="0"/>
              <w:marTop w:val="0"/>
              <w:marBottom w:val="0"/>
              <w:divBdr>
                <w:top w:val="none" w:sz="0" w:space="0" w:color="auto"/>
                <w:left w:val="none" w:sz="0" w:space="0" w:color="auto"/>
                <w:bottom w:val="none" w:sz="0" w:space="0" w:color="auto"/>
                <w:right w:val="none" w:sz="0" w:space="0" w:color="auto"/>
              </w:divBdr>
            </w:div>
            <w:div w:id="124082370">
              <w:marLeft w:val="0"/>
              <w:marRight w:val="0"/>
              <w:marTop w:val="0"/>
              <w:marBottom w:val="0"/>
              <w:divBdr>
                <w:top w:val="none" w:sz="0" w:space="0" w:color="auto"/>
                <w:left w:val="none" w:sz="0" w:space="0" w:color="auto"/>
                <w:bottom w:val="none" w:sz="0" w:space="0" w:color="auto"/>
                <w:right w:val="none" w:sz="0" w:space="0" w:color="auto"/>
              </w:divBdr>
            </w:div>
            <w:div w:id="995261485">
              <w:marLeft w:val="0"/>
              <w:marRight w:val="0"/>
              <w:marTop w:val="0"/>
              <w:marBottom w:val="0"/>
              <w:divBdr>
                <w:top w:val="none" w:sz="0" w:space="0" w:color="auto"/>
                <w:left w:val="none" w:sz="0" w:space="0" w:color="auto"/>
                <w:bottom w:val="none" w:sz="0" w:space="0" w:color="auto"/>
                <w:right w:val="none" w:sz="0" w:space="0" w:color="auto"/>
              </w:divBdr>
            </w:div>
            <w:div w:id="1762412716">
              <w:marLeft w:val="0"/>
              <w:marRight w:val="0"/>
              <w:marTop w:val="0"/>
              <w:marBottom w:val="0"/>
              <w:divBdr>
                <w:top w:val="none" w:sz="0" w:space="0" w:color="auto"/>
                <w:left w:val="none" w:sz="0" w:space="0" w:color="auto"/>
                <w:bottom w:val="none" w:sz="0" w:space="0" w:color="auto"/>
                <w:right w:val="none" w:sz="0" w:space="0" w:color="auto"/>
              </w:divBdr>
            </w:div>
            <w:div w:id="286743232">
              <w:marLeft w:val="0"/>
              <w:marRight w:val="0"/>
              <w:marTop w:val="0"/>
              <w:marBottom w:val="0"/>
              <w:divBdr>
                <w:top w:val="none" w:sz="0" w:space="0" w:color="auto"/>
                <w:left w:val="none" w:sz="0" w:space="0" w:color="auto"/>
                <w:bottom w:val="none" w:sz="0" w:space="0" w:color="auto"/>
                <w:right w:val="none" w:sz="0" w:space="0" w:color="auto"/>
              </w:divBdr>
            </w:div>
            <w:div w:id="449125558">
              <w:marLeft w:val="0"/>
              <w:marRight w:val="0"/>
              <w:marTop w:val="0"/>
              <w:marBottom w:val="0"/>
              <w:divBdr>
                <w:top w:val="none" w:sz="0" w:space="0" w:color="auto"/>
                <w:left w:val="none" w:sz="0" w:space="0" w:color="auto"/>
                <w:bottom w:val="none" w:sz="0" w:space="0" w:color="auto"/>
                <w:right w:val="none" w:sz="0" w:space="0" w:color="auto"/>
              </w:divBdr>
            </w:div>
            <w:div w:id="223029675">
              <w:marLeft w:val="0"/>
              <w:marRight w:val="0"/>
              <w:marTop w:val="0"/>
              <w:marBottom w:val="0"/>
              <w:divBdr>
                <w:top w:val="none" w:sz="0" w:space="0" w:color="auto"/>
                <w:left w:val="none" w:sz="0" w:space="0" w:color="auto"/>
                <w:bottom w:val="none" w:sz="0" w:space="0" w:color="auto"/>
                <w:right w:val="none" w:sz="0" w:space="0" w:color="auto"/>
              </w:divBdr>
            </w:div>
            <w:div w:id="481509825">
              <w:marLeft w:val="0"/>
              <w:marRight w:val="0"/>
              <w:marTop w:val="0"/>
              <w:marBottom w:val="0"/>
              <w:divBdr>
                <w:top w:val="none" w:sz="0" w:space="0" w:color="auto"/>
                <w:left w:val="none" w:sz="0" w:space="0" w:color="auto"/>
                <w:bottom w:val="none" w:sz="0" w:space="0" w:color="auto"/>
                <w:right w:val="none" w:sz="0" w:space="0" w:color="auto"/>
              </w:divBdr>
            </w:div>
            <w:div w:id="357436640">
              <w:marLeft w:val="0"/>
              <w:marRight w:val="0"/>
              <w:marTop w:val="0"/>
              <w:marBottom w:val="0"/>
              <w:divBdr>
                <w:top w:val="none" w:sz="0" w:space="0" w:color="auto"/>
                <w:left w:val="none" w:sz="0" w:space="0" w:color="auto"/>
                <w:bottom w:val="none" w:sz="0" w:space="0" w:color="auto"/>
                <w:right w:val="none" w:sz="0" w:space="0" w:color="auto"/>
              </w:divBdr>
            </w:div>
            <w:div w:id="117114336">
              <w:marLeft w:val="0"/>
              <w:marRight w:val="0"/>
              <w:marTop w:val="0"/>
              <w:marBottom w:val="0"/>
              <w:divBdr>
                <w:top w:val="none" w:sz="0" w:space="0" w:color="auto"/>
                <w:left w:val="none" w:sz="0" w:space="0" w:color="auto"/>
                <w:bottom w:val="none" w:sz="0" w:space="0" w:color="auto"/>
                <w:right w:val="none" w:sz="0" w:space="0" w:color="auto"/>
              </w:divBdr>
            </w:div>
            <w:div w:id="1899976259">
              <w:marLeft w:val="0"/>
              <w:marRight w:val="0"/>
              <w:marTop w:val="0"/>
              <w:marBottom w:val="0"/>
              <w:divBdr>
                <w:top w:val="none" w:sz="0" w:space="0" w:color="auto"/>
                <w:left w:val="none" w:sz="0" w:space="0" w:color="auto"/>
                <w:bottom w:val="none" w:sz="0" w:space="0" w:color="auto"/>
                <w:right w:val="none" w:sz="0" w:space="0" w:color="auto"/>
              </w:divBdr>
            </w:div>
            <w:div w:id="1752509976">
              <w:marLeft w:val="0"/>
              <w:marRight w:val="0"/>
              <w:marTop w:val="0"/>
              <w:marBottom w:val="0"/>
              <w:divBdr>
                <w:top w:val="none" w:sz="0" w:space="0" w:color="auto"/>
                <w:left w:val="none" w:sz="0" w:space="0" w:color="auto"/>
                <w:bottom w:val="none" w:sz="0" w:space="0" w:color="auto"/>
                <w:right w:val="none" w:sz="0" w:space="0" w:color="auto"/>
              </w:divBdr>
            </w:div>
            <w:div w:id="1937442875">
              <w:marLeft w:val="0"/>
              <w:marRight w:val="0"/>
              <w:marTop w:val="0"/>
              <w:marBottom w:val="0"/>
              <w:divBdr>
                <w:top w:val="none" w:sz="0" w:space="0" w:color="auto"/>
                <w:left w:val="none" w:sz="0" w:space="0" w:color="auto"/>
                <w:bottom w:val="none" w:sz="0" w:space="0" w:color="auto"/>
                <w:right w:val="none" w:sz="0" w:space="0" w:color="auto"/>
              </w:divBdr>
            </w:div>
            <w:div w:id="1062218467">
              <w:marLeft w:val="0"/>
              <w:marRight w:val="0"/>
              <w:marTop w:val="0"/>
              <w:marBottom w:val="0"/>
              <w:divBdr>
                <w:top w:val="none" w:sz="0" w:space="0" w:color="auto"/>
                <w:left w:val="none" w:sz="0" w:space="0" w:color="auto"/>
                <w:bottom w:val="none" w:sz="0" w:space="0" w:color="auto"/>
                <w:right w:val="none" w:sz="0" w:space="0" w:color="auto"/>
              </w:divBdr>
            </w:div>
            <w:div w:id="1627614023">
              <w:marLeft w:val="0"/>
              <w:marRight w:val="0"/>
              <w:marTop w:val="0"/>
              <w:marBottom w:val="0"/>
              <w:divBdr>
                <w:top w:val="none" w:sz="0" w:space="0" w:color="auto"/>
                <w:left w:val="none" w:sz="0" w:space="0" w:color="auto"/>
                <w:bottom w:val="none" w:sz="0" w:space="0" w:color="auto"/>
                <w:right w:val="none" w:sz="0" w:space="0" w:color="auto"/>
              </w:divBdr>
            </w:div>
            <w:div w:id="545990317">
              <w:marLeft w:val="0"/>
              <w:marRight w:val="0"/>
              <w:marTop w:val="0"/>
              <w:marBottom w:val="0"/>
              <w:divBdr>
                <w:top w:val="none" w:sz="0" w:space="0" w:color="auto"/>
                <w:left w:val="none" w:sz="0" w:space="0" w:color="auto"/>
                <w:bottom w:val="none" w:sz="0" w:space="0" w:color="auto"/>
                <w:right w:val="none" w:sz="0" w:space="0" w:color="auto"/>
              </w:divBdr>
            </w:div>
            <w:div w:id="1383089839">
              <w:marLeft w:val="0"/>
              <w:marRight w:val="0"/>
              <w:marTop w:val="0"/>
              <w:marBottom w:val="0"/>
              <w:divBdr>
                <w:top w:val="none" w:sz="0" w:space="0" w:color="auto"/>
                <w:left w:val="none" w:sz="0" w:space="0" w:color="auto"/>
                <w:bottom w:val="none" w:sz="0" w:space="0" w:color="auto"/>
                <w:right w:val="none" w:sz="0" w:space="0" w:color="auto"/>
              </w:divBdr>
            </w:div>
            <w:div w:id="1019547627">
              <w:marLeft w:val="0"/>
              <w:marRight w:val="0"/>
              <w:marTop w:val="0"/>
              <w:marBottom w:val="0"/>
              <w:divBdr>
                <w:top w:val="none" w:sz="0" w:space="0" w:color="auto"/>
                <w:left w:val="none" w:sz="0" w:space="0" w:color="auto"/>
                <w:bottom w:val="none" w:sz="0" w:space="0" w:color="auto"/>
                <w:right w:val="none" w:sz="0" w:space="0" w:color="auto"/>
              </w:divBdr>
            </w:div>
            <w:div w:id="628366702">
              <w:marLeft w:val="0"/>
              <w:marRight w:val="0"/>
              <w:marTop w:val="0"/>
              <w:marBottom w:val="0"/>
              <w:divBdr>
                <w:top w:val="none" w:sz="0" w:space="0" w:color="auto"/>
                <w:left w:val="none" w:sz="0" w:space="0" w:color="auto"/>
                <w:bottom w:val="none" w:sz="0" w:space="0" w:color="auto"/>
                <w:right w:val="none" w:sz="0" w:space="0" w:color="auto"/>
              </w:divBdr>
            </w:div>
            <w:div w:id="317150672">
              <w:marLeft w:val="0"/>
              <w:marRight w:val="0"/>
              <w:marTop w:val="0"/>
              <w:marBottom w:val="0"/>
              <w:divBdr>
                <w:top w:val="none" w:sz="0" w:space="0" w:color="auto"/>
                <w:left w:val="none" w:sz="0" w:space="0" w:color="auto"/>
                <w:bottom w:val="none" w:sz="0" w:space="0" w:color="auto"/>
                <w:right w:val="none" w:sz="0" w:space="0" w:color="auto"/>
              </w:divBdr>
            </w:div>
            <w:div w:id="1038045688">
              <w:marLeft w:val="0"/>
              <w:marRight w:val="0"/>
              <w:marTop w:val="0"/>
              <w:marBottom w:val="0"/>
              <w:divBdr>
                <w:top w:val="none" w:sz="0" w:space="0" w:color="auto"/>
                <w:left w:val="none" w:sz="0" w:space="0" w:color="auto"/>
                <w:bottom w:val="none" w:sz="0" w:space="0" w:color="auto"/>
                <w:right w:val="none" w:sz="0" w:space="0" w:color="auto"/>
              </w:divBdr>
            </w:div>
            <w:div w:id="1128351396">
              <w:marLeft w:val="0"/>
              <w:marRight w:val="0"/>
              <w:marTop w:val="0"/>
              <w:marBottom w:val="0"/>
              <w:divBdr>
                <w:top w:val="none" w:sz="0" w:space="0" w:color="auto"/>
                <w:left w:val="none" w:sz="0" w:space="0" w:color="auto"/>
                <w:bottom w:val="none" w:sz="0" w:space="0" w:color="auto"/>
                <w:right w:val="none" w:sz="0" w:space="0" w:color="auto"/>
              </w:divBdr>
            </w:div>
            <w:div w:id="219445755">
              <w:marLeft w:val="0"/>
              <w:marRight w:val="0"/>
              <w:marTop w:val="0"/>
              <w:marBottom w:val="0"/>
              <w:divBdr>
                <w:top w:val="none" w:sz="0" w:space="0" w:color="auto"/>
                <w:left w:val="none" w:sz="0" w:space="0" w:color="auto"/>
                <w:bottom w:val="none" w:sz="0" w:space="0" w:color="auto"/>
                <w:right w:val="none" w:sz="0" w:space="0" w:color="auto"/>
              </w:divBdr>
            </w:div>
            <w:div w:id="1200126075">
              <w:marLeft w:val="0"/>
              <w:marRight w:val="0"/>
              <w:marTop w:val="0"/>
              <w:marBottom w:val="0"/>
              <w:divBdr>
                <w:top w:val="none" w:sz="0" w:space="0" w:color="auto"/>
                <w:left w:val="none" w:sz="0" w:space="0" w:color="auto"/>
                <w:bottom w:val="none" w:sz="0" w:space="0" w:color="auto"/>
                <w:right w:val="none" w:sz="0" w:space="0" w:color="auto"/>
              </w:divBdr>
            </w:div>
            <w:div w:id="811605108">
              <w:marLeft w:val="0"/>
              <w:marRight w:val="0"/>
              <w:marTop w:val="0"/>
              <w:marBottom w:val="0"/>
              <w:divBdr>
                <w:top w:val="none" w:sz="0" w:space="0" w:color="auto"/>
                <w:left w:val="none" w:sz="0" w:space="0" w:color="auto"/>
                <w:bottom w:val="none" w:sz="0" w:space="0" w:color="auto"/>
                <w:right w:val="none" w:sz="0" w:space="0" w:color="auto"/>
              </w:divBdr>
            </w:div>
            <w:div w:id="443116939">
              <w:marLeft w:val="0"/>
              <w:marRight w:val="0"/>
              <w:marTop w:val="0"/>
              <w:marBottom w:val="0"/>
              <w:divBdr>
                <w:top w:val="none" w:sz="0" w:space="0" w:color="auto"/>
                <w:left w:val="none" w:sz="0" w:space="0" w:color="auto"/>
                <w:bottom w:val="none" w:sz="0" w:space="0" w:color="auto"/>
                <w:right w:val="none" w:sz="0" w:space="0" w:color="auto"/>
              </w:divBdr>
            </w:div>
            <w:div w:id="638147390">
              <w:marLeft w:val="0"/>
              <w:marRight w:val="0"/>
              <w:marTop w:val="0"/>
              <w:marBottom w:val="0"/>
              <w:divBdr>
                <w:top w:val="none" w:sz="0" w:space="0" w:color="auto"/>
                <w:left w:val="none" w:sz="0" w:space="0" w:color="auto"/>
                <w:bottom w:val="none" w:sz="0" w:space="0" w:color="auto"/>
                <w:right w:val="none" w:sz="0" w:space="0" w:color="auto"/>
              </w:divBdr>
            </w:div>
            <w:div w:id="19360498">
              <w:marLeft w:val="0"/>
              <w:marRight w:val="0"/>
              <w:marTop w:val="0"/>
              <w:marBottom w:val="0"/>
              <w:divBdr>
                <w:top w:val="none" w:sz="0" w:space="0" w:color="auto"/>
                <w:left w:val="none" w:sz="0" w:space="0" w:color="auto"/>
                <w:bottom w:val="none" w:sz="0" w:space="0" w:color="auto"/>
                <w:right w:val="none" w:sz="0" w:space="0" w:color="auto"/>
              </w:divBdr>
            </w:div>
            <w:div w:id="13769178">
              <w:marLeft w:val="0"/>
              <w:marRight w:val="0"/>
              <w:marTop w:val="0"/>
              <w:marBottom w:val="0"/>
              <w:divBdr>
                <w:top w:val="none" w:sz="0" w:space="0" w:color="auto"/>
                <w:left w:val="none" w:sz="0" w:space="0" w:color="auto"/>
                <w:bottom w:val="none" w:sz="0" w:space="0" w:color="auto"/>
                <w:right w:val="none" w:sz="0" w:space="0" w:color="auto"/>
              </w:divBdr>
            </w:div>
            <w:div w:id="1368725543">
              <w:marLeft w:val="0"/>
              <w:marRight w:val="0"/>
              <w:marTop w:val="0"/>
              <w:marBottom w:val="0"/>
              <w:divBdr>
                <w:top w:val="none" w:sz="0" w:space="0" w:color="auto"/>
                <w:left w:val="none" w:sz="0" w:space="0" w:color="auto"/>
                <w:bottom w:val="none" w:sz="0" w:space="0" w:color="auto"/>
                <w:right w:val="none" w:sz="0" w:space="0" w:color="auto"/>
              </w:divBdr>
            </w:div>
            <w:div w:id="369257585">
              <w:marLeft w:val="0"/>
              <w:marRight w:val="0"/>
              <w:marTop w:val="0"/>
              <w:marBottom w:val="0"/>
              <w:divBdr>
                <w:top w:val="none" w:sz="0" w:space="0" w:color="auto"/>
                <w:left w:val="none" w:sz="0" w:space="0" w:color="auto"/>
                <w:bottom w:val="none" w:sz="0" w:space="0" w:color="auto"/>
                <w:right w:val="none" w:sz="0" w:space="0" w:color="auto"/>
              </w:divBdr>
            </w:div>
            <w:div w:id="1235697625">
              <w:marLeft w:val="0"/>
              <w:marRight w:val="0"/>
              <w:marTop w:val="0"/>
              <w:marBottom w:val="0"/>
              <w:divBdr>
                <w:top w:val="none" w:sz="0" w:space="0" w:color="auto"/>
                <w:left w:val="none" w:sz="0" w:space="0" w:color="auto"/>
                <w:bottom w:val="none" w:sz="0" w:space="0" w:color="auto"/>
                <w:right w:val="none" w:sz="0" w:space="0" w:color="auto"/>
              </w:divBdr>
            </w:div>
            <w:div w:id="1713000">
              <w:marLeft w:val="0"/>
              <w:marRight w:val="0"/>
              <w:marTop w:val="0"/>
              <w:marBottom w:val="0"/>
              <w:divBdr>
                <w:top w:val="none" w:sz="0" w:space="0" w:color="auto"/>
                <w:left w:val="none" w:sz="0" w:space="0" w:color="auto"/>
                <w:bottom w:val="none" w:sz="0" w:space="0" w:color="auto"/>
                <w:right w:val="none" w:sz="0" w:space="0" w:color="auto"/>
              </w:divBdr>
            </w:div>
            <w:div w:id="1790781877">
              <w:marLeft w:val="0"/>
              <w:marRight w:val="0"/>
              <w:marTop w:val="0"/>
              <w:marBottom w:val="0"/>
              <w:divBdr>
                <w:top w:val="none" w:sz="0" w:space="0" w:color="auto"/>
                <w:left w:val="none" w:sz="0" w:space="0" w:color="auto"/>
                <w:bottom w:val="none" w:sz="0" w:space="0" w:color="auto"/>
                <w:right w:val="none" w:sz="0" w:space="0" w:color="auto"/>
              </w:divBdr>
            </w:div>
            <w:div w:id="401148797">
              <w:marLeft w:val="0"/>
              <w:marRight w:val="0"/>
              <w:marTop w:val="0"/>
              <w:marBottom w:val="0"/>
              <w:divBdr>
                <w:top w:val="none" w:sz="0" w:space="0" w:color="auto"/>
                <w:left w:val="none" w:sz="0" w:space="0" w:color="auto"/>
                <w:bottom w:val="none" w:sz="0" w:space="0" w:color="auto"/>
                <w:right w:val="none" w:sz="0" w:space="0" w:color="auto"/>
              </w:divBdr>
            </w:div>
            <w:div w:id="1143618403">
              <w:marLeft w:val="0"/>
              <w:marRight w:val="0"/>
              <w:marTop w:val="0"/>
              <w:marBottom w:val="0"/>
              <w:divBdr>
                <w:top w:val="none" w:sz="0" w:space="0" w:color="auto"/>
                <w:left w:val="none" w:sz="0" w:space="0" w:color="auto"/>
                <w:bottom w:val="none" w:sz="0" w:space="0" w:color="auto"/>
                <w:right w:val="none" w:sz="0" w:space="0" w:color="auto"/>
              </w:divBdr>
            </w:div>
            <w:div w:id="1743984575">
              <w:marLeft w:val="0"/>
              <w:marRight w:val="0"/>
              <w:marTop w:val="0"/>
              <w:marBottom w:val="0"/>
              <w:divBdr>
                <w:top w:val="none" w:sz="0" w:space="0" w:color="auto"/>
                <w:left w:val="none" w:sz="0" w:space="0" w:color="auto"/>
                <w:bottom w:val="none" w:sz="0" w:space="0" w:color="auto"/>
                <w:right w:val="none" w:sz="0" w:space="0" w:color="auto"/>
              </w:divBdr>
            </w:div>
            <w:div w:id="17244631">
              <w:marLeft w:val="0"/>
              <w:marRight w:val="0"/>
              <w:marTop w:val="0"/>
              <w:marBottom w:val="0"/>
              <w:divBdr>
                <w:top w:val="none" w:sz="0" w:space="0" w:color="auto"/>
                <w:left w:val="none" w:sz="0" w:space="0" w:color="auto"/>
                <w:bottom w:val="none" w:sz="0" w:space="0" w:color="auto"/>
                <w:right w:val="none" w:sz="0" w:space="0" w:color="auto"/>
              </w:divBdr>
            </w:div>
            <w:div w:id="1021471157">
              <w:marLeft w:val="0"/>
              <w:marRight w:val="0"/>
              <w:marTop w:val="0"/>
              <w:marBottom w:val="0"/>
              <w:divBdr>
                <w:top w:val="none" w:sz="0" w:space="0" w:color="auto"/>
                <w:left w:val="none" w:sz="0" w:space="0" w:color="auto"/>
                <w:bottom w:val="none" w:sz="0" w:space="0" w:color="auto"/>
                <w:right w:val="none" w:sz="0" w:space="0" w:color="auto"/>
              </w:divBdr>
            </w:div>
            <w:div w:id="2057122216">
              <w:marLeft w:val="0"/>
              <w:marRight w:val="0"/>
              <w:marTop w:val="0"/>
              <w:marBottom w:val="0"/>
              <w:divBdr>
                <w:top w:val="none" w:sz="0" w:space="0" w:color="auto"/>
                <w:left w:val="none" w:sz="0" w:space="0" w:color="auto"/>
                <w:bottom w:val="none" w:sz="0" w:space="0" w:color="auto"/>
                <w:right w:val="none" w:sz="0" w:space="0" w:color="auto"/>
              </w:divBdr>
            </w:div>
            <w:div w:id="490029020">
              <w:marLeft w:val="0"/>
              <w:marRight w:val="0"/>
              <w:marTop w:val="0"/>
              <w:marBottom w:val="0"/>
              <w:divBdr>
                <w:top w:val="none" w:sz="0" w:space="0" w:color="auto"/>
                <w:left w:val="none" w:sz="0" w:space="0" w:color="auto"/>
                <w:bottom w:val="none" w:sz="0" w:space="0" w:color="auto"/>
                <w:right w:val="none" w:sz="0" w:space="0" w:color="auto"/>
              </w:divBdr>
            </w:div>
            <w:div w:id="2061590336">
              <w:marLeft w:val="0"/>
              <w:marRight w:val="0"/>
              <w:marTop w:val="0"/>
              <w:marBottom w:val="0"/>
              <w:divBdr>
                <w:top w:val="none" w:sz="0" w:space="0" w:color="auto"/>
                <w:left w:val="none" w:sz="0" w:space="0" w:color="auto"/>
                <w:bottom w:val="none" w:sz="0" w:space="0" w:color="auto"/>
                <w:right w:val="none" w:sz="0" w:space="0" w:color="auto"/>
              </w:divBdr>
            </w:div>
            <w:div w:id="1140414676">
              <w:marLeft w:val="0"/>
              <w:marRight w:val="0"/>
              <w:marTop w:val="0"/>
              <w:marBottom w:val="0"/>
              <w:divBdr>
                <w:top w:val="none" w:sz="0" w:space="0" w:color="auto"/>
                <w:left w:val="none" w:sz="0" w:space="0" w:color="auto"/>
                <w:bottom w:val="none" w:sz="0" w:space="0" w:color="auto"/>
                <w:right w:val="none" w:sz="0" w:space="0" w:color="auto"/>
              </w:divBdr>
            </w:div>
            <w:div w:id="1329600272">
              <w:marLeft w:val="0"/>
              <w:marRight w:val="0"/>
              <w:marTop w:val="0"/>
              <w:marBottom w:val="0"/>
              <w:divBdr>
                <w:top w:val="none" w:sz="0" w:space="0" w:color="auto"/>
                <w:left w:val="none" w:sz="0" w:space="0" w:color="auto"/>
                <w:bottom w:val="none" w:sz="0" w:space="0" w:color="auto"/>
                <w:right w:val="none" w:sz="0" w:space="0" w:color="auto"/>
              </w:divBdr>
            </w:div>
            <w:div w:id="1345206372">
              <w:marLeft w:val="0"/>
              <w:marRight w:val="0"/>
              <w:marTop w:val="0"/>
              <w:marBottom w:val="0"/>
              <w:divBdr>
                <w:top w:val="none" w:sz="0" w:space="0" w:color="auto"/>
                <w:left w:val="none" w:sz="0" w:space="0" w:color="auto"/>
                <w:bottom w:val="none" w:sz="0" w:space="0" w:color="auto"/>
                <w:right w:val="none" w:sz="0" w:space="0" w:color="auto"/>
              </w:divBdr>
            </w:div>
            <w:div w:id="1699309396">
              <w:marLeft w:val="0"/>
              <w:marRight w:val="0"/>
              <w:marTop w:val="0"/>
              <w:marBottom w:val="0"/>
              <w:divBdr>
                <w:top w:val="none" w:sz="0" w:space="0" w:color="auto"/>
                <w:left w:val="none" w:sz="0" w:space="0" w:color="auto"/>
                <w:bottom w:val="none" w:sz="0" w:space="0" w:color="auto"/>
                <w:right w:val="none" w:sz="0" w:space="0" w:color="auto"/>
              </w:divBdr>
            </w:div>
            <w:div w:id="421997214">
              <w:marLeft w:val="0"/>
              <w:marRight w:val="0"/>
              <w:marTop w:val="0"/>
              <w:marBottom w:val="0"/>
              <w:divBdr>
                <w:top w:val="none" w:sz="0" w:space="0" w:color="auto"/>
                <w:left w:val="none" w:sz="0" w:space="0" w:color="auto"/>
                <w:bottom w:val="none" w:sz="0" w:space="0" w:color="auto"/>
                <w:right w:val="none" w:sz="0" w:space="0" w:color="auto"/>
              </w:divBdr>
            </w:div>
            <w:div w:id="2055738626">
              <w:marLeft w:val="0"/>
              <w:marRight w:val="0"/>
              <w:marTop w:val="0"/>
              <w:marBottom w:val="0"/>
              <w:divBdr>
                <w:top w:val="none" w:sz="0" w:space="0" w:color="auto"/>
                <w:left w:val="none" w:sz="0" w:space="0" w:color="auto"/>
                <w:bottom w:val="none" w:sz="0" w:space="0" w:color="auto"/>
                <w:right w:val="none" w:sz="0" w:space="0" w:color="auto"/>
              </w:divBdr>
            </w:div>
            <w:div w:id="2049912698">
              <w:marLeft w:val="0"/>
              <w:marRight w:val="0"/>
              <w:marTop w:val="0"/>
              <w:marBottom w:val="0"/>
              <w:divBdr>
                <w:top w:val="none" w:sz="0" w:space="0" w:color="auto"/>
                <w:left w:val="none" w:sz="0" w:space="0" w:color="auto"/>
                <w:bottom w:val="none" w:sz="0" w:space="0" w:color="auto"/>
                <w:right w:val="none" w:sz="0" w:space="0" w:color="auto"/>
              </w:divBdr>
            </w:div>
            <w:div w:id="1947927524">
              <w:marLeft w:val="0"/>
              <w:marRight w:val="0"/>
              <w:marTop w:val="0"/>
              <w:marBottom w:val="0"/>
              <w:divBdr>
                <w:top w:val="none" w:sz="0" w:space="0" w:color="auto"/>
                <w:left w:val="none" w:sz="0" w:space="0" w:color="auto"/>
                <w:bottom w:val="none" w:sz="0" w:space="0" w:color="auto"/>
                <w:right w:val="none" w:sz="0" w:space="0" w:color="auto"/>
              </w:divBdr>
            </w:div>
            <w:div w:id="994650445">
              <w:marLeft w:val="0"/>
              <w:marRight w:val="0"/>
              <w:marTop w:val="0"/>
              <w:marBottom w:val="0"/>
              <w:divBdr>
                <w:top w:val="none" w:sz="0" w:space="0" w:color="auto"/>
                <w:left w:val="none" w:sz="0" w:space="0" w:color="auto"/>
                <w:bottom w:val="none" w:sz="0" w:space="0" w:color="auto"/>
                <w:right w:val="none" w:sz="0" w:space="0" w:color="auto"/>
              </w:divBdr>
            </w:div>
            <w:div w:id="2038966036">
              <w:marLeft w:val="0"/>
              <w:marRight w:val="0"/>
              <w:marTop w:val="0"/>
              <w:marBottom w:val="0"/>
              <w:divBdr>
                <w:top w:val="none" w:sz="0" w:space="0" w:color="auto"/>
                <w:left w:val="none" w:sz="0" w:space="0" w:color="auto"/>
                <w:bottom w:val="none" w:sz="0" w:space="0" w:color="auto"/>
                <w:right w:val="none" w:sz="0" w:space="0" w:color="auto"/>
              </w:divBdr>
            </w:div>
            <w:div w:id="907223725">
              <w:marLeft w:val="0"/>
              <w:marRight w:val="0"/>
              <w:marTop w:val="0"/>
              <w:marBottom w:val="0"/>
              <w:divBdr>
                <w:top w:val="none" w:sz="0" w:space="0" w:color="auto"/>
                <w:left w:val="none" w:sz="0" w:space="0" w:color="auto"/>
                <w:bottom w:val="none" w:sz="0" w:space="0" w:color="auto"/>
                <w:right w:val="none" w:sz="0" w:space="0" w:color="auto"/>
              </w:divBdr>
            </w:div>
            <w:div w:id="1445685396">
              <w:marLeft w:val="0"/>
              <w:marRight w:val="0"/>
              <w:marTop w:val="0"/>
              <w:marBottom w:val="0"/>
              <w:divBdr>
                <w:top w:val="none" w:sz="0" w:space="0" w:color="auto"/>
                <w:left w:val="none" w:sz="0" w:space="0" w:color="auto"/>
                <w:bottom w:val="none" w:sz="0" w:space="0" w:color="auto"/>
                <w:right w:val="none" w:sz="0" w:space="0" w:color="auto"/>
              </w:divBdr>
            </w:div>
            <w:div w:id="398789905">
              <w:marLeft w:val="0"/>
              <w:marRight w:val="0"/>
              <w:marTop w:val="0"/>
              <w:marBottom w:val="0"/>
              <w:divBdr>
                <w:top w:val="none" w:sz="0" w:space="0" w:color="auto"/>
                <w:left w:val="none" w:sz="0" w:space="0" w:color="auto"/>
                <w:bottom w:val="none" w:sz="0" w:space="0" w:color="auto"/>
                <w:right w:val="none" w:sz="0" w:space="0" w:color="auto"/>
              </w:divBdr>
            </w:div>
            <w:div w:id="1650480658">
              <w:marLeft w:val="0"/>
              <w:marRight w:val="0"/>
              <w:marTop w:val="0"/>
              <w:marBottom w:val="0"/>
              <w:divBdr>
                <w:top w:val="none" w:sz="0" w:space="0" w:color="auto"/>
                <w:left w:val="none" w:sz="0" w:space="0" w:color="auto"/>
                <w:bottom w:val="none" w:sz="0" w:space="0" w:color="auto"/>
                <w:right w:val="none" w:sz="0" w:space="0" w:color="auto"/>
              </w:divBdr>
            </w:div>
            <w:div w:id="46144462">
              <w:marLeft w:val="0"/>
              <w:marRight w:val="0"/>
              <w:marTop w:val="0"/>
              <w:marBottom w:val="0"/>
              <w:divBdr>
                <w:top w:val="none" w:sz="0" w:space="0" w:color="auto"/>
                <w:left w:val="none" w:sz="0" w:space="0" w:color="auto"/>
                <w:bottom w:val="none" w:sz="0" w:space="0" w:color="auto"/>
                <w:right w:val="none" w:sz="0" w:space="0" w:color="auto"/>
              </w:divBdr>
            </w:div>
            <w:div w:id="897932963">
              <w:marLeft w:val="0"/>
              <w:marRight w:val="0"/>
              <w:marTop w:val="0"/>
              <w:marBottom w:val="0"/>
              <w:divBdr>
                <w:top w:val="none" w:sz="0" w:space="0" w:color="auto"/>
                <w:left w:val="none" w:sz="0" w:space="0" w:color="auto"/>
                <w:bottom w:val="none" w:sz="0" w:space="0" w:color="auto"/>
                <w:right w:val="none" w:sz="0" w:space="0" w:color="auto"/>
              </w:divBdr>
            </w:div>
            <w:div w:id="792669563">
              <w:marLeft w:val="0"/>
              <w:marRight w:val="0"/>
              <w:marTop w:val="0"/>
              <w:marBottom w:val="0"/>
              <w:divBdr>
                <w:top w:val="none" w:sz="0" w:space="0" w:color="auto"/>
                <w:left w:val="none" w:sz="0" w:space="0" w:color="auto"/>
                <w:bottom w:val="none" w:sz="0" w:space="0" w:color="auto"/>
                <w:right w:val="none" w:sz="0" w:space="0" w:color="auto"/>
              </w:divBdr>
            </w:div>
            <w:div w:id="1243828827">
              <w:marLeft w:val="0"/>
              <w:marRight w:val="0"/>
              <w:marTop w:val="0"/>
              <w:marBottom w:val="0"/>
              <w:divBdr>
                <w:top w:val="none" w:sz="0" w:space="0" w:color="auto"/>
                <w:left w:val="none" w:sz="0" w:space="0" w:color="auto"/>
                <w:bottom w:val="none" w:sz="0" w:space="0" w:color="auto"/>
                <w:right w:val="none" w:sz="0" w:space="0" w:color="auto"/>
              </w:divBdr>
            </w:div>
            <w:div w:id="499005506">
              <w:marLeft w:val="0"/>
              <w:marRight w:val="0"/>
              <w:marTop w:val="0"/>
              <w:marBottom w:val="0"/>
              <w:divBdr>
                <w:top w:val="none" w:sz="0" w:space="0" w:color="auto"/>
                <w:left w:val="none" w:sz="0" w:space="0" w:color="auto"/>
                <w:bottom w:val="none" w:sz="0" w:space="0" w:color="auto"/>
                <w:right w:val="none" w:sz="0" w:space="0" w:color="auto"/>
              </w:divBdr>
            </w:div>
            <w:div w:id="1429689992">
              <w:marLeft w:val="0"/>
              <w:marRight w:val="0"/>
              <w:marTop w:val="0"/>
              <w:marBottom w:val="0"/>
              <w:divBdr>
                <w:top w:val="none" w:sz="0" w:space="0" w:color="auto"/>
                <w:left w:val="none" w:sz="0" w:space="0" w:color="auto"/>
                <w:bottom w:val="none" w:sz="0" w:space="0" w:color="auto"/>
                <w:right w:val="none" w:sz="0" w:space="0" w:color="auto"/>
              </w:divBdr>
            </w:div>
            <w:div w:id="1024131685">
              <w:marLeft w:val="0"/>
              <w:marRight w:val="0"/>
              <w:marTop w:val="0"/>
              <w:marBottom w:val="0"/>
              <w:divBdr>
                <w:top w:val="none" w:sz="0" w:space="0" w:color="auto"/>
                <w:left w:val="none" w:sz="0" w:space="0" w:color="auto"/>
                <w:bottom w:val="none" w:sz="0" w:space="0" w:color="auto"/>
                <w:right w:val="none" w:sz="0" w:space="0" w:color="auto"/>
              </w:divBdr>
            </w:div>
            <w:div w:id="1708751038">
              <w:marLeft w:val="0"/>
              <w:marRight w:val="0"/>
              <w:marTop w:val="0"/>
              <w:marBottom w:val="0"/>
              <w:divBdr>
                <w:top w:val="none" w:sz="0" w:space="0" w:color="auto"/>
                <w:left w:val="none" w:sz="0" w:space="0" w:color="auto"/>
                <w:bottom w:val="none" w:sz="0" w:space="0" w:color="auto"/>
                <w:right w:val="none" w:sz="0" w:space="0" w:color="auto"/>
              </w:divBdr>
            </w:div>
            <w:div w:id="725958268">
              <w:marLeft w:val="0"/>
              <w:marRight w:val="0"/>
              <w:marTop w:val="0"/>
              <w:marBottom w:val="0"/>
              <w:divBdr>
                <w:top w:val="none" w:sz="0" w:space="0" w:color="auto"/>
                <w:left w:val="none" w:sz="0" w:space="0" w:color="auto"/>
                <w:bottom w:val="none" w:sz="0" w:space="0" w:color="auto"/>
                <w:right w:val="none" w:sz="0" w:space="0" w:color="auto"/>
              </w:divBdr>
            </w:div>
            <w:div w:id="828450219">
              <w:marLeft w:val="0"/>
              <w:marRight w:val="0"/>
              <w:marTop w:val="0"/>
              <w:marBottom w:val="0"/>
              <w:divBdr>
                <w:top w:val="none" w:sz="0" w:space="0" w:color="auto"/>
                <w:left w:val="none" w:sz="0" w:space="0" w:color="auto"/>
                <w:bottom w:val="none" w:sz="0" w:space="0" w:color="auto"/>
                <w:right w:val="none" w:sz="0" w:space="0" w:color="auto"/>
              </w:divBdr>
            </w:div>
            <w:div w:id="827088708">
              <w:marLeft w:val="0"/>
              <w:marRight w:val="0"/>
              <w:marTop w:val="0"/>
              <w:marBottom w:val="0"/>
              <w:divBdr>
                <w:top w:val="none" w:sz="0" w:space="0" w:color="auto"/>
                <w:left w:val="none" w:sz="0" w:space="0" w:color="auto"/>
                <w:bottom w:val="none" w:sz="0" w:space="0" w:color="auto"/>
                <w:right w:val="none" w:sz="0" w:space="0" w:color="auto"/>
              </w:divBdr>
            </w:div>
            <w:div w:id="1224677977">
              <w:marLeft w:val="0"/>
              <w:marRight w:val="0"/>
              <w:marTop w:val="0"/>
              <w:marBottom w:val="0"/>
              <w:divBdr>
                <w:top w:val="none" w:sz="0" w:space="0" w:color="auto"/>
                <w:left w:val="none" w:sz="0" w:space="0" w:color="auto"/>
                <w:bottom w:val="none" w:sz="0" w:space="0" w:color="auto"/>
                <w:right w:val="none" w:sz="0" w:space="0" w:color="auto"/>
              </w:divBdr>
            </w:div>
            <w:div w:id="1432815137">
              <w:marLeft w:val="0"/>
              <w:marRight w:val="0"/>
              <w:marTop w:val="0"/>
              <w:marBottom w:val="0"/>
              <w:divBdr>
                <w:top w:val="none" w:sz="0" w:space="0" w:color="auto"/>
                <w:left w:val="none" w:sz="0" w:space="0" w:color="auto"/>
                <w:bottom w:val="none" w:sz="0" w:space="0" w:color="auto"/>
                <w:right w:val="none" w:sz="0" w:space="0" w:color="auto"/>
              </w:divBdr>
            </w:div>
            <w:div w:id="910431804">
              <w:marLeft w:val="0"/>
              <w:marRight w:val="0"/>
              <w:marTop w:val="0"/>
              <w:marBottom w:val="0"/>
              <w:divBdr>
                <w:top w:val="none" w:sz="0" w:space="0" w:color="auto"/>
                <w:left w:val="none" w:sz="0" w:space="0" w:color="auto"/>
                <w:bottom w:val="none" w:sz="0" w:space="0" w:color="auto"/>
                <w:right w:val="none" w:sz="0" w:space="0" w:color="auto"/>
              </w:divBdr>
            </w:div>
            <w:div w:id="160002931">
              <w:marLeft w:val="0"/>
              <w:marRight w:val="0"/>
              <w:marTop w:val="0"/>
              <w:marBottom w:val="0"/>
              <w:divBdr>
                <w:top w:val="none" w:sz="0" w:space="0" w:color="auto"/>
                <w:left w:val="none" w:sz="0" w:space="0" w:color="auto"/>
                <w:bottom w:val="none" w:sz="0" w:space="0" w:color="auto"/>
                <w:right w:val="none" w:sz="0" w:space="0" w:color="auto"/>
              </w:divBdr>
            </w:div>
            <w:div w:id="440413529">
              <w:marLeft w:val="0"/>
              <w:marRight w:val="0"/>
              <w:marTop w:val="0"/>
              <w:marBottom w:val="0"/>
              <w:divBdr>
                <w:top w:val="none" w:sz="0" w:space="0" w:color="auto"/>
                <w:left w:val="none" w:sz="0" w:space="0" w:color="auto"/>
                <w:bottom w:val="none" w:sz="0" w:space="0" w:color="auto"/>
                <w:right w:val="none" w:sz="0" w:space="0" w:color="auto"/>
              </w:divBdr>
            </w:div>
            <w:div w:id="985671917">
              <w:marLeft w:val="0"/>
              <w:marRight w:val="0"/>
              <w:marTop w:val="0"/>
              <w:marBottom w:val="0"/>
              <w:divBdr>
                <w:top w:val="none" w:sz="0" w:space="0" w:color="auto"/>
                <w:left w:val="none" w:sz="0" w:space="0" w:color="auto"/>
                <w:bottom w:val="none" w:sz="0" w:space="0" w:color="auto"/>
                <w:right w:val="none" w:sz="0" w:space="0" w:color="auto"/>
              </w:divBdr>
            </w:div>
            <w:div w:id="486868850">
              <w:marLeft w:val="0"/>
              <w:marRight w:val="0"/>
              <w:marTop w:val="0"/>
              <w:marBottom w:val="0"/>
              <w:divBdr>
                <w:top w:val="none" w:sz="0" w:space="0" w:color="auto"/>
                <w:left w:val="none" w:sz="0" w:space="0" w:color="auto"/>
                <w:bottom w:val="none" w:sz="0" w:space="0" w:color="auto"/>
                <w:right w:val="none" w:sz="0" w:space="0" w:color="auto"/>
              </w:divBdr>
            </w:div>
            <w:div w:id="607077745">
              <w:marLeft w:val="0"/>
              <w:marRight w:val="0"/>
              <w:marTop w:val="0"/>
              <w:marBottom w:val="0"/>
              <w:divBdr>
                <w:top w:val="none" w:sz="0" w:space="0" w:color="auto"/>
                <w:left w:val="none" w:sz="0" w:space="0" w:color="auto"/>
                <w:bottom w:val="none" w:sz="0" w:space="0" w:color="auto"/>
                <w:right w:val="none" w:sz="0" w:space="0" w:color="auto"/>
              </w:divBdr>
            </w:div>
            <w:div w:id="236404681">
              <w:marLeft w:val="0"/>
              <w:marRight w:val="0"/>
              <w:marTop w:val="0"/>
              <w:marBottom w:val="0"/>
              <w:divBdr>
                <w:top w:val="none" w:sz="0" w:space="0" w:color="auto"/>
                <w:left w:val="none" w:sz="0" w:space="0" w:color="auto"/>
                <w:bottom w:val="none" w:sz="0" w:space="0" w:color="auto"/>
                <w:right w:val="none" w:sz="0" w:space="0" w:color="auto"/>
              </w:divBdr>
            </w:div>
            <w:div w:id="488639646">
              <w:marLeft w:val="0"/>
              <w:marRight w:val="0"/>
              <w:marTop w:val="0"/>
              <w:marBottom w:val="0"/>
              <w:divBdr>
                <w:top w:val="none" w:sz="0" w:space="0" w:color="auto"/>
                <w:left w:val="none" w:sz="0" w:space="0" w:color="auto"/>
                <w:bottom w:val="none" w:sz="0" w:space="0" w:color="auto"/>
                <w:right w:val="none" w:sz="0" w:space="0" w:color="auto"/>
              </w:divBdr>
            </w:div>
            <w:div w:id="142965200">
              <w:marLeft w:val="0"/>
              <w:marRight w:val="0"/>
              <w:marTop w:val="0"/>
              <w:marBottom w:val="0"/>
              <w:divBdr>
                <w:top w:val="none" w:sz="0" w:space="0" w:color="auto"/>
                <w:left w:val="none" w:sz="0" w:space="0" w:color="auto"/>
                <w:bottom w:val="none" w:sz="0" w:space="0" w:color="auto"/>
                <w:right w:val="none" w:sz="0" w:space="0" w:color="auto"/>
              </w:divBdr>
            </w:div>
            <w:div w:id="983660036">
              <w:marLeft w:val="0"/>
              <w:marRight w:val="0"/>
              <w:marTop w:val="0"/>
              <w:marBottom w:val="0"/>
              <w:divBdr>
                <w:top w:val="none" w:sz="0" w:space="0" w:color="auto"/>
                <w:left w:val="none" w:sz="0" w:space="0" w:color="auto"/>
                <w:bottom w:val="none" w:sz="0" w:space="0" w:color="auto"/>
                <w:right w:val="none" w:sz="0" w:space="0" w:color="auto"/>
              </w:divBdr>
            </w:div>
            <w:div w:id="547377297">
              <w:marLeft w:val="0"/>
              <w:marRight w:val="0"/>
              <w:marTop w:val="0"/>
              <w:marBottom w:val="0"/>
              <w:divBdr>
                <w:top w:val="none" w:sz="0" w:space="0" w:color="auto"/>
                <w:left w:val="none" w:sz="0" w:space="0" w:color="auto"/>
                <w:bottom w:val="none" w:sz="0" w:space="0" w:color="auto"/>
                <w:right w:val="none" w:sz="0" w:space="0" w:color="auto"/>
              </w:divBdr>
            </w:div>
            <w:div w:id="1727945460">
              <w:marLeft w:val="0"/>
              <w:marRight w:val="0"/>
              <w:marTop w:val="0"/>
              <w:marBottom w:val="0"/>
              <w:divBdr>
                <w:top w:val="none" w:sz="0" w:space="0" w:color="auto"/>
                <w:left w:val="none" w:sz="0" w:space="0" w:color="auto"/>
                <w:bottom w:val="none" w:sz="0" w:space="0" w:color="auto"/>
                <w:right w:val="none" w:sz="0" w:space="0" w:color="auto"/>
              </w:divBdr>
            </w:div>
            <w:div w:id="1895118809">
              <w:marLeft w:val="0"/>
              <w:marRight w:val="0"/>
              <w:marTop w:val="0"/>
              <w:marBottom w:val="0"/>
              <w:divBdr>
                <w:top w:val="none" w:sz="0" w:space="0" w:color="auto"/>
                <w:left w:val="none" w:sz="0" w:space="0" w:color="auto"/>
                <w:bottom w:val="none" w:sz="0" w:space="0" w:color="auto"/>
                <w:right w:val="none" w:sz="0" w:space="0" w:color="auto"/>
              </w:divBdr>
            </w:div>
            <w:div w:id="424496464">
              <w:marLeft w:val="0"/>
              <w:marRight w:val="0"/>
              <w:marTop w:val="0"/>
              <w:marBottom w:val="0"/>
              <w:divBdr>
                <w:top w:val="none" w:sz="0" w:space="0" w:color="auto"/>
                <w:left w:val="none" w:sz="0" w:space="0" w:color="auto"/>
                <w:bottom w:val="none" w:sz="0" w:space="0" w:color="auto"/>
                <w:right w:val="none" w:sz="0" w:space="0" w:color="auto"/>
              </w:divBdr>
            </w:div>
            <w:div w:id="141121712">
              <w:marLeft w:val="0"/>
              <w:marRight w:val="0"/>
              <w:marTop w:val="0"/>
              <w:marBottom w:val="0"/>
              <w:divBdr>
                <w:top w:val="none" w:sz="0" w:space="0" w:color="auto"/>
                <w:left w:val="none" w:sz="0" w:space="0" w:color="auto"/>
                <w:bottom w:val="none" w:sz="0" w:space="0" w:color="auto"/>
                <w:right w:val="none" w:sz="0" w:space="0" w:color="auto"/>
              </w:divBdr>
            </w:div>
            <w:div w:id="1757632860">
              <w:marLeft w:val="0"/>
              <w:marRight w:val="0"/>
              <w:marTop w:val="0"/>
              <w:marBottom w:val="0"/>
              <w:divBdr>
                <w:top w:val="none" w:sz="0" w:space="0" w:color="auto"/>
                <w:left w:val="none" w:sz="0" w:space="0" w:color="auto"/>
                <w:bottom w:val="none" w:sz="0" w:space="0" w:color="auto"/>
                <w:right w:val="none" w:sz="0" w:space="0" w:color="auto"/>
              </w:divBdr>
            </w:div>
            <w:div w:id="966198003">
              <w:marLeft w:val="0"/>
              <w:marRight w:val="0"/>
              <w:marTop w:val="0"/>
              <w:marBottom w:val="0"/>
              <w:divBdr>
                <w:top w:val="none" w:sz="0" w:space="0" w:color="auto"/>
                <w:left w:val="none" w:sz="0" w:space="0" w:color="auto"/>
                <w:bottom w:val="none" w:sz="0" w:space="0" w:color="auto"/>
                <w:right w:val="none" w:sz="0" w:space="0" w:color="auto"/>
              </w:divBdr>
            </w:div>
            <w:div w:id="593511229">
              <w:marLeft w:val="0"/>
              <w:marRight w:val="0"/>
              <w:marTop w:val="0"/>
              <w:marBottom w:val="0"/>
              <w:divBdr>
                <w:top w:val="none" w:sz="0" w:space="0" w:color="auto"/>
                <w:left w:val="none" w:sz="0" w:space="0" w:color="auto"/>
                <w:bottom w:val="none" w:sz="0" w:space="0" w:color="auto"/>
                <w:right w:val="none" w:sz="0" w:space="0" w:color="auto"/>
              </w:divBdr>
            </w:div>
            <w:div w:id="495806909">
              <w:marLeft w:val="0"/>
              <w:marRight w:val="0"/>
              <w:marTop w:val="0"/>
              <w:marBottom w:val="0"/>
              <w:divBdr>
                <w:top w:val="none" w:sz="0" w:space="0" w:color="auto"/>
                <w:left w:val="none" w:sz="0" w:space="0" w:color="auto"/>
                <w:bottom w:val="none" w:sz="0" w:space="0" w:color="auto"/>
                <w:right w:val="none" w:sz="0" w:space="0" w:color="auto"/>
              </w:divBdr>
            </w:div>
            <w:div w:id="443962074">
              <w:marLeft w:val="0"/>
              <w:marRight w:val="0"/>
              <w:marTop w:val="0"/>
              <w:marBottom w:val="0"/>
              <w:divBdr>
                <w:top w:val="none" w:sz="0" w:space="0" w:color="auto"/>
                <w:left w:val="none" w:sz="0" w:space="0" w:color="auto"/>
                <w:bottom w:val="none" w:sz="0" w:space="0" w:color="auto"/>
                <w:right w:val="none" w:sz="0" w:space="0" w:color="auto"/>
              </w:divBdr>
            </w:div>
            <w:div w:id="485784832">
              <w:marLeft w:val="0"/>
              <w:marRight w:val="0"/>
              <w:marTop w:val="0"/>
              <w:marBottom w:val="0"/>
              <w:divBdr>
                <w:top w:val="none" w:sz="0" w:space="0" w:color="auto"/>
                <w:left w:val="none" w:sz="0" w:space="0" w:color="auto"/>
                <w:bottom w:val="none" w:sz="0" w:space="0" w:color="auto"/>
                <w:right w:val="none" w:sz="0" w:space="0" w:color="auto"/>
              </w:divBdr>
            </w:div>
            <w:div w:id="162280720">
              <w:marLeft w:val="0"/>
              <w:marRight w:val="0"/>
              <w:marTop w:val="0"/>
              <w:marBottom w:val="0"/>
              <w:divBdr>
                <w:top w:val="none" w:sz="0" w:space="0" w:color="auto"/>
                <w:left w:val="none" w:sz="0" w:space="0" w:color="auto"/>
                <w:bottom w:val="none" w:sz="0" w:space="0" w:color="auto"/>
                <w:right w:val="none" w:sz="0" w:space="0" w:color="auto"/>
              </w:divBdr>
            </w:div>
            <w:div w:id="1026179841">
              <w:marLeft w:val="0"/>
              <w:marRight w:val="0"/>
              <w:marTop w:val="0"/>
              <w:marBottom w:val="0"/>
              <w:divBdr>
                <w:top w:val="none" w:sz="0" w:space="0" w:color="auto"/>
                <w:left w:val="none" w:sz="0" w:space="0" w:color="auto"/>
                <w:bottom w:val="none" w:sz="0" w:space="0" w:color="auto"/>
                <w:right w:val="none" w:sz="0" w:space="0" w:color="auto"/>
              </w:divBdr>
            </w:div>
            <w:div w:id="270861909">
              <w:marLeft w:val="0"/>
              <w:marRight w:val="0"/>
              <w:marTop w:val="0"/>
              <w:marBottom w:val="0"/>
              <w:divBdr>
                <w:top w:val="none" w:sz="0" w:space="0" w:color="auto"/>
                <w:left w:val="none" w:sz="0" w:space="0" w:color="auto"/>
                <w:bottom w:val="none" w:sz="0" w:space="0" w:color="auto"/>
                <w:right w:val="none" w:sz="0" w:space="0" w:color="auto"/>
              </w:divBdr>
            </w:div>
            <w:div w:id="2058579553">
              <w:marLeft w:val="0"/>
              <w:marRight w:val="0"/>
              <w:marTop w:val="0"/>
              <w:marBottom w:val="0"/>
              <w:divBdr>
                <w:top w:val="none" w:sz="0" w:space="0" w:color="auto"/>
                <w:left w:val="none" w:sz="0" w:space="0" w:color="auto"/>
                <w:bottom w:val="none" w:sz="0" w:space="0" w:color="auto"/>
                <w:right w:val="none" w:sz="0" w:space="0" w:color="auto"/>
              </w:divBdr>
            </w:div>
            <w:div w:id="692876675">
              <w:marLeft w:val="0"/>
              <w:marRight w:val="0"/>
              <w:marTop w:val="0"/>
              <w:marBottom w:val="0"/>
              <w:divBdr>
                <w:top w:val="none" w:sz="0" w:space="0" w:color="auto"/>
                <w:left w:val="none" w:sz="0" w:space="0" w:color="auto"/>
                <w:bottom w:val="none" w:sz="0" w:space="0" w:color="auto"/>
                <w:right w:val="none" w:sz="0" w:space="0" w:color="auto"/>
              </w:divBdr>
            </w:div>
            <w:div w:id="1539929960">
              <w:marLeft w:val="0"/>
              <w:marRight w:val="0"/>
              <w:marTop w:val="0"/>
              <w:marBottom w:val="0"/>
              <w:divBdr>
                <w:top w:val="none" w:sz="0" w:space="0" w:color="auto"/>
                <w:left w:val="none" w:sz="0" w:space="0" w:color="auto"/>
                <w:bottom w:val="none" w:sz="0" w:space="0" w:color="auto"/>
                <w:right w:val="none" w:sz="0" w:space="0" w:color="auto"/>
              </w:divBdr>
            </w:div>
            <w:div w:id="2064717395">
              <w:marLeft w:val="0"/>
              <w:marRight w:val="0"/>
              <w:marTop w:val="0"/>
              <w:marBottom w:val="0"/>
              <w:divBdr>
                <w:top w:val="none" w:sz="0" w:space="0" w:color="auto"/>
                <w:left w:val="none" w:sz="0" w:space="0" w:color="auto"/>
                <w:bottom w:val="none" w:sz="0" w:space="0" w:color="auto"/>
                <w:right w:val="none" w:sz="0" w:space="0" w:color="auto"/>
              </w:divBdr>
            </w:div>
            <w:div w:id="1962613794">
              <w:marLeft w:val="0"/>
              <w:marRight w:val="0"/>
              <w:marTop w:val="0"/>
              <w:marBottom w:val="0"/>
              <w:divBdr>
                <w:top w:val="none" w:sz="0" w:space="0" w:color="auto"/>
                <w:left w:val="none" w:sz="0" w:space="0" w:color="auto"/>
                <w:bottom w:val="none" w:sz="0" w:space="0" w:color="auto"/>
                <w:right w:val="none" w:sz="0" w:space="0" w:color="auto"/>
              </w:divBdr>
            </w:div>
            <w:div w:id="1417632973">
              <w:marLeft w:val="0"/>
              <w:marRight w:val="0"/>
              <w:marTop w:val="0"/>
              <w:marBottom w:val="0"/>
              <w:divBdr>
                <w:top w:val="none" w:sz="0" w:space="0" w:color="auto"/>
                <w:left w:val="none" w:sz="0" w:space="0" w:color="auto"/>
                <w:bottom w:val="none" w:sz="0" w:space="0" w:color="auto"/>
                <w:right w:val="none" w:sz="0" w:space="0" w:color="auto"/>
              </w:divBdr>
            </w:div>
            <w:div w:id="1181353009">
              <w:marLeft w:val="0"/>
              <w:marRight w:val="0"/>
              <w:marTop w:val="0"/>
              <w:marBottom w:val="0"/>
              <w:divBdr>
                <w:top w:val="none" w:sz="0" w:space="0" w:color="auto"/>
                <w:left w:val="none" w:sz="0" w:space="0" w:color="auto"/>
                <w:bottom w:val="none" w:sz="0" w:space="0" w:color="auto"/>
                <w:right w:val="none" w:sz="0" w:space="0" w:color="auto"/>
              </w:divBdr>
            </w:div>
            <w:div w:id="1467359365">
              <w:marLeft w:val="0"/>
              <w:marRight w:val="0"/>
              <w:marTop w:val="0"/>
              <w:marBottom w:val="0"/>
              <w:divBdr>
                <w:top w:val="none" w:sz="0" w:space="0" w:color="auto"/>
                <w:left w:val="none" w:sz="0" w:space="0" w:color="auto"/>
                <w:bottom w:val="none" w:sz="0" w:space="0" w:color="auto"/>
                <w:right w:val="none" w:sz="0" w:space="0" w:color="auto"/>
              </w:divBdr>
            </w:div>
            <w:div w:id="599337019">
              <w:marLeft w:val="0"/>
              <w:marRight w:val="0"/>
              <w:marTop w:val="0"/>
              <w:marBottom w:val="0"/>
              <w:divBdr>
                <w:top w:val="none" w:sz="0" w:space="0" w:color="auto"/>
                <w:left w:val="none" w:sz="0" w:space="0" w:color="auto"/>
                <w:bottom w:val="none" w:sz="0" w:space="0" w:color="auto"/>
                <w:right w:val="none" w:sz="0" w:space="0" w:color="auto"/>
              </w:divBdr>
            </w:div>
            <w:div w:id="1812018264">
              <w:marLeft w:val="0"/>
              <w:marRight w:val="0"/>
              <w:marTop w:val="0"/>
              <w:marBottom w:val="0"/>
              <w:divBdr>
                <w:top w:val="none" w:sz="0" w:space="0" w:color="auto"/>
                <w:left w:val="none" w:sz="0" w:space="0" w:color="auto"/>
                <w:bottom w:val="none" w:sz="0" w:space="0" w:color="auto"/>
                <w:right w:val="none" w:sz="0" w:space="0" w:color="auto"/>
              </w:divBdr>
            </w:div>
            <w:div w:id="1050223954">
              <w:marLeft w:val="0"/>
              <w:marRight w:val="0"/>
              <w:marTop w:val="0"/>
              <w:marBottom w:val="0"/>
              <w:divBdr>
                <w:top w:val="none" w:sz="0" w:space="0" w:color="auto"/>
                <w:left w:val="none" w:sz="0" w:space="0" w:color="auto"/>
                <w:bottom w:val="none" w:sz="0" w:space="0" w:color="auto"/>
                <w:right w:val="none" w:sz="0" w:space="0" w:color="auto"/>
              </w:divBdr>
            </w:div>
            <w:div w:id="1326056910">
              <w:marLeft w:val="0"/>
              <w:marRight w:val="0"/>
              <w:marTop w:val="0"/>
              <w:marBottom w:val="0"/>
              <w:divBdr>
                <w:top w:val="none" w:sz="0" w:space="0" w:color="auto"/>
                <w:left w:val="none" w:sz="0" w:space="0" w:color="auto"/>
                <w:bottom w:val="none" w:sz="0" w:space="0" w:color="auto"/>
                <w:right w:val="none" w:sz="0" w:space="0" w:color="auto"/>
              </w:divBdr>
            </w:div>
            <w:div w:id="803163142">
              <w:marLeft w:val="0"/>
              <w:marRight w:val="0"/>
              <w:marTop w:val="0"/>
              <w:marBottom w:val="0"/>
              <w:divBdr>
                <w:top w:val="none" w:sz="0" w:space="0" w:color="auto"/>
                <w:left w:val="none" w:sz="0" w:space="0" w:color="auto"/>
                <w:bottom w:val="none" w:sz="0" w:space="0" w:color="auto"/>
                <w:right w:val="none" w:sz="0" w:space="0" w:color="auto"/>
              </w:divBdr>
            </w:div>
            <w:div w:id="685861202">
              <w:marLeft w:val="0"/>
              <w:marRight w:val="0"/>
              <w:marTop w:val="0"/>
              <w:marBottom w:val="0"/>
              <w:divBdr>
                <w:top w:val="none" w:sz="0" w:space="0" w:color="auto"/>
                <w:left w:val="none" w:sz="0" w:space="0" w:color="auto"/>
                <w:bottom w:val="none" w:sz="0" w:space="0" w:color="auto"/>
                <w:right w:val="none" w:sz="0" w:space="0" w:color="auto"/>
              </w:divBdr>
            </w:div>
            <w:div w:id="674114320">
              <w:marLeft w:val="0"/>
              <w:marRight w:val="0"/>
              <w:marTop w:val="0"/>
              <w:marBottom w:val="0"/>
              <w:divBdr>
                <w:top w:val="none" w:sz="0" w:space="0" w:color="auto"/>
                <w:left w:val="none" w:sz="0" w:space="0" w:color="auto"/>
                <w:bottom w:val="none" w:sz="0" w:space="0" w:color="auto"/>
                <w:right w:val="none" w:sz="0" w:space="0" w:color="auto"/>
              </w:divBdr>
            </w:div>
            <w:div w:id="353769346">
              <w:marLeft w:val="0"/>
              <w:marRight w:val="0"/>
              <w:marTop w:val="0"/>
              <w:marBottom w:val="0"/>
              <w:divBdr>
                <w:top w:val="none" w:sz="0" w:space="0" w:color="auto"/>
                <w:left w:val="none" w:sz="0" w:space="0" w:color="auto"/>
                <w:bottom w:val="none" w:sz="0" w:space="0" w:color="auto"/>
                <w:right w:val="none" w:sz="0" w:space="0" w:color="auto"/>
              </w:divBdr>
            </w:div>
            <w:div w:id="1378041241">
              <w:marLeft w:val="0"/>
              <w:marRight w:val="0"/>
              <w:marTop w:val="0"/>
              <w:marBottom w:val="0"/>
              <w:divBdr>
                <w:top w:val="none" w:sz="0" w:space="0" w:color="auto"/>
                <w:left w:val="none" w:sz="0" w:space="0" w:color="auto"/>
                <w:bottom w:val="none" w:sz="0" w:space="0" w:color="auto"/>
                <w:right w:val="none" w:sz="0" w:space="0" w:color="auto"/>
              </w:divBdr>
            </w:div>
            <w:div w:id="887572106">
              <w:marLeft w:val="0"/>
              <w:marRight w:val="0"/>
              <w:marTop w:val="0"/>
              <w:marBottom w:val="0"/>
              <w:divBdr>
                <w:top w:val="none" w:sz="0" w:space="0" w:color="auto"/>
                <w:left w:val="none" w:sz="0" w:space="0" w:color="auto"/>
                <w:bottom w:val="none" w:sz="0" w:space="0" w:color="auto"/>
                <w:right w:val="none" w:sz="0" w:space="0" w:color="auto"/>
              </w:divBdr>
            </w:div>
            <w:div w:id="819275179">
              <w:marLeft w:val="0"/>
              <w:marRight w:val="0"/>
              <w:marTop w:val="0"/>
              <w:marBottom w:val="0"/>
              <w:divBdr>
                <w:top w:val="none" w:sz="0" w:space="0" w:color="auto"/>
                <w:left w:val="none" w:sz="0" w:space="0" w:color="auto"/>
                <w:bottom w:val="none" w:sz="0" w:space="0" w:color="auto"/>
                <w:right w:val="none" w:sz="0" w:space="0" w:color="auto"/>
              </w:divBdr>
            </w:div>
            <w:div w:id="390999718">
              <w:marLeft w:val="0"/>
              <w:marRight w:val="0"/>
              <w:marTop w:val="0"/>
              <w:marBottom w:val="0"/>
              <w:divBdr>
                <w:top w:val="none" w:sz="0" w:space="0" w:color="auto"/>
                <w:left w:val="none" w:sz="0" w:space="0" w:color="auto"/>
                <w:bottom w:val="none" w:sz="0" w:space="0" w:color="auto"/>
                <w:right w:val="none" w:sz="0" w:space="0" w:color="auto"/>
              </w:divBdr>
            </w:div>
            <w:div w:id="672412320">
              <w:marLeft w:val="0"/>
              <w:marRight w:val="0"/>
              <w:marTop w:val="0"/>
              <w:marBottom w:val="0"/>
              <w:divBdr>
                <w:top w:val="none" w:sz="0" w:space="0" w:color="auto"/>
                <w:left w:val="none" w:sz="0" w:space="0" w:color="auto"/>
                <w:bottom w:val="none" w:sz="0" w:space="0" w:color="auto"/>
                <w:right w:val="none" w:sz="0" w:space="0" w:color="auto"/>
              </w:divBdr>
            </w:div>
            <w:div w:id="1135831958">
              <w:marLeft w:val="0"/>
              <w:marRight w:val="0"/>
              <w:marTop w:val="0"/>
              <w:marBottom w:val="0"/>
              <w:divBdr>
                <w:top w:val="none" w:sz="0" w:space="0" w:color="auto"/>
                <w:left w:val="none" w:sz="0" w:space="0" w:color="auto"/>
                <w:bottom w:val="none" w:sz="0" w:space="0" w:color="auto"/>
                <w:right w:val="none" w:sz="0" w:space="0" w:color="auto"/>
              </w:divBdr>
            </w:div>
            <w:div w:id="1908759960">
              <w:marLeft w:val="0"/>
              <w:marRight w:val="0"/>
              <w:marTop w:val="0"/>
              <w:marBottom w:val="0"/>
              <w:divBdr>
                <w:top w:val="none" w:sz="0" w:space="0" w:color="auto"/>
                <w:left w:val="none" w:sz="0" w:space="0" w:color="auto"/>
                <w:bottom w:val="none" w:sz="0" w:space="0" w:color="auto"/>
                <w:right w:val="none" w:sz="0" w:space="0" w:color="auto"/>
              </w:divBdr>
            </w:div>
            <w:div w:id="990601008">
              <w:marLeft w:val="0"/>
              <w:marRight w:val="0"/>
              <w:marTop w:val="0"/>
              <w:marBottom w:val="0"/>
              <w:divBdr>
                <w:top w:val="none" w:sz="0" w:space="0" w:color="auto"/>
                <w:left w:val="none" w:sz="0" w:space="0" w:color="auto"/>
                <w:bottom w:val="none" w:sz="0" w:space="0" w:color="auto"/>
                <w:right w:val="none" w:sz="0" w:space="0" w:color="auto"/>
              </w:divBdr>
            </w:div>
            <w:div w:id="1605654663">
              <w:marLeft w:val="0"/>
              <w:marRight w:val="0"/>
              <w:marTop w:val="0"/>
              <w:marBottom w:val="0"/>
              <w:divBdr>
                <w:top w:val="none" w:sz="0" w:space="0" w:color="auto"/>
                <w:left w:val="none" w:sz="0" w:space="0" w:color="auto"/>
                <w:bottom w:val="none" w:sz="0" w:space="0" w:color="auto"/>
                <w:right w:val="none" w:sz="0" w:space="0" w:color="auto"/>
              </w:divBdr>
            </w:div>
            <w:div w:id="1521240262">
              <w:marLeft w:val="0"/>
              <w:marRight w:val="0"/>
              <w:marTop w:val="0"/>
              <w:marBottom w:val="0"/>
              <w:divBdr>
                <w:top w:val="none" w:sz="0" w:space="0" w:color="auto"/>
                <w:left w:val="none" w:sz="0" w:space="0" w:color="auto"/>
                <w:bottom w:val="none" w:sz="0" w:space="0" w:color="auto"/>
                <w:right w:val="none" w:sz="0" w:space="0" w:color="auto"/>
              </w:divBdr>
            </w:div>
            <w:div w:id="44379203">
              <w:marLeft w:val="0"/>
              <w:marRight w:val="0"/>
              <w:marTop w:val="0"/>
              <w:marBottom w:val="0"/>
              <w:divBdr>
                <w:top w:val="none" w:sz="0" w:space="0" w:color="auto"/>
                <w:left w:val="none" w:sz="0" w:space="0" w:color="auto"/>
                <w:bottom w:val="none" w:sz="0" w:space="0" w:color="auto"/>
                <w:right w:val="none" w:sz="0" w:space="0" w:color="auto"/>
              </w:divBdr>
            </w:div>
            <w:div w:id="164824331">
              <w:marLeft w:val="0"/>
              <w:marRight w:val="0"/>
              <w:marTop w:val="0"/>
              <w:marBottom w:val="0"/>
              <w:divBdr>
                <w:top w:val="none" w:sz="0" w:space="0" w:color="auto"/>
                <w:left w:val="none" w:sz="0" w:space="0" w:color="auto"/>
                <w:bottom w:val="none" w:sz="0" w:space="0" w:color="auto"/>
                <w:right w:val="none" w:sz="0" w:space="0" w:color="auto"/>
              </w:divBdr>
            </w:div>
            <w:div w:id="204485985">
              <w:marLeft w:val="0"/>
              <w:marRight w:val="0"/>
              <w:marTop w:val="0"/>
              <w:marBottom w:val="0"/>
              <w:divBdr>
                <w:top w:val="none" w:sz="0" w:space="0" w:color="auto"/>
                <w:left w:val="none" w:sz="0" w:space="0" w:color="auto"/>
                <w:bottom w:val="none" w:sz="0" w:space="0" w:color="auto"/>
                <w:right w:val="none" w:sz="0" w:space="0" w:color="auto"/>
              </w:divBdr>
            </w:div>
            <w:div w:id="1957253434">
              <w:marLeft w:val="0"/>
              <w:marRight w:val="0"/>
              <w:marTop w:val="0"/>
              <w:marBottom w:val="0"/>
              <w:divBdr>
                <w:top w:val="none" w:sz="0" w:space="0" w:color="auto"/>
                <w:left w:val="none" w:sz="0" w:space="0" w:color="auto"/>
                <w:bottom w:val="none" w:sz="0" w:space="0" w:color="auto"/>
                <w:right w:val="none" w:sz="0" w:space="0" w:color="auto"/>
              </w:divBdr>
            </w:div>
            <w:div w:id="1036589809">
              <w:marLeft w:val="0"/>
              <w:marRight w:val="0"/>
              <w:marTop w:val="0"/>
              <w:marBottom w:val="0"/>
              <w:divBdr>
                <w:top w:val="none" w:sz="0" w:space="0" w:color="auto"/>
                <w:left w:val="none" w:sz="0" w:space="0" w:color="auto"/>
                <w:bottom w:val="none" w:sz="0" w:space="0" w:color="auto"/>
                <w:right w:val="none" w:sz="0" w:space="0" w:color="auto"/>
              </w:divBdr>
            </w:div>
            <w:div w:id="721638845">
              <w:marLeft w:val="0"/>
              <w:marRight w:val="0"/>
              <w:marTop w:val="0"/>
              <w:marBottom w:val="0"/>
              <w:divBdr>
                <w:top w:val="none" w:sz="0" w:space="0" w:color="auto"/>
                <w:left w:val="none" w:sz="0" w:space="0" w:color="auto"/>
                <w:bottom w:val="none" w:sz="0" w:space="0" w:color="auto"/>
                <w:right w:val="none" w:sz="0" w:space="0" w:color="auto"/>
              </w:divBdr>
            </w:div>
            <w:div w:id="1357079575">
              <w:marLeft w:val="0"/>
              <w:marRight w:val="0"/>
              <w:marTop w:val="0"/>
              <w:marBottom w:val="0"/>
              <w:divBdr>
                <w:top w:val="none" w:sz="0" w:space="0" w:color="auto"/>
                <w:left w:val="none" w:sz="0" w:space="0" w:color="auto"/>
                <w:bottom w:val="none" w:sz="0" w:space="0" w:color="auto"/>
                <w:right w:val="none" w:sz="0" w:space="0" w:color="auto"/>
              </w:divBdr>
            </w:div>
            <w:div w:id="1710180243">
              <w:marLeft w:val="0"/>
              <w:marRight w:val="0"/>
              <w:marTop w:val="0"/>
              <w:marBottom w:val="0"/>
              <w:divBdr>
                <w:top w:val="none" w:sz="0" w:space="0" w:color="auto"/>
                <w:left w:val="none" w:sz="0" w:space="0" w:color="auto"/>
                <w:bottom w:val="none" w:sz="0" w:space="0" w:color="auto"/>
                <w:right w:val="none" w:sz="0" w:space="0" w:color="auto"/>
              </w:divBdr>
            </w:div>
            <w:div w:id="2005628042">
              <w:marLeft w:val="0"/>
              <w:marRight w:val="0"/>
              <w:marTop w:val="0"/>
              <w:marBottom w:val="0"/>
              <w:divBdr>
                <w:top w:val="none" w:sz="0" w:space="0" w:color="auto"/>
                <w:left w:val="none" w:sz="0" w:space="0" w:color="auto"/>
                <w:bottom w:val="none" w:sz="0" w:space="0" w:color="auto"/>
                <w:right w:val="none" w:sz="0" w:space="0" w:color="auto"/>
              </w:divBdr>
            </w:div>
            <w:div w:id="191385465">
              <w:marLeft w:val="0"/>
              <w:marRight w:val="0"/>
              <w:marTop w:val="0"/>
              <w:marBottom w:val="0"/>
              <w:divBdr>
                <w:top w:val="none" w:sz="0" w:space="0" w:color="auto"/>
                <w:left w:val="none" w:sz="0" w:space="0" w:color="auto"/>
                <w:bottom w:val="none" w:sz="0" w:space="0" w:color="auto"/>
                <w:right w:val="none" w:sz="0" w:space="0" w:color="auto"/>
              </w:divBdr>
            </w:div>
            <w:div w:id="1662780106">
              <w:marLeft w:val="0"/>
              <w:marRight w:val="0"/>
              <w:marTop w:val="0"/>
              <w:marBottom w:val="0"/>
              <w:divBdr>
                <w:top w:val="none" w:sz="0" w:space="0" w:color="auto"/>
                <w:left w:val="none" w:sz="0" w:space="0" w:color="auto"/>
                <w:bottom w:val="none" w:sz="0" w:space="0" w:color="auto"/>
                <w:right w:val="none" w:sz="0" w:space="0" w:color="auto"/>
              </w:divBdr>
            </w:div>
            <w:div w:id="224340681">
              <w:marLeft w:val="0"/>
              <w:marRight w:val="0"/>
              <w:marTop w:val="0"/>
              <w:marBottom w:val="0"/>
              <w:divBdr>
                <w:top w:val="none" w:sz="0" w:space="0" w:color="auto"/>
                <w:left w:val="none" w:sz="0" w:space="0" w:color="auto"/>
                <w:bottom w:val="none" w:sz="0" w:space="0" w:color="auto"/>
                <w:right w:val="none" w:sz="0" w:space="0" w:color="auto"/>
              </w:divBdr>
            </w:div>
            <w:div w:id="1783186209">
              <w:marLeft w:val="0"/>
              <w:marRight w:val="0"/>
              <w:marTop w:val="0"/>
              <w:marBottom w:val="0"/>
              <w:divBdr>
                <w:top w:val="none" w:sz="0" w:space="0" w:color="auto"/>
                <w:left w:val="none" w:sz="0" w:space="0" w:color="auto"/>
                <w:bottom w:val="none" w:sz="0" w:space="0" w:color="auto"/>
                <w:right w:val="none" w:sz="0" w:space="0" w:color="auto"/>
              </w:divBdr>
            </w:div>
            <w:div w:id="1942102267">
              <w:marLeft w:val="0"/>
              <w:marRight w:val="0"/>
              <w:marTop w:val="0"/>
              <w:marBottom w:val="0"/>
              <w:divBdr>
                <w:top w:val="none" w:sz="0" w:space="0" w:color="auto"/>
                <w:left w:val="none" w:sz="0" w:space="0" w:color="auto"/>
                <w:bottom w:val="none" w:sz="0" w:space="0" w:color="auto"/>
                <w:right w:val="none" w:sz="0" w:space="0" w:color="auto"/>
              </w:divBdr>
            </w:div>
            <w:div w:id="1292175922">
              <w:marLeft w:val="0"/>
              <w:marRight w:val="0"/>
              <w:marTop w:val="0"/>
              <w:marBottom w:val="0"/>
              <w:divBdr>
                <w:top w:val="none" w:sz="0" w:space="0" w:color="auto"/>
                <w:left w:val="none" w:sz="0" w:space="0" w:color="auto"/>
                <w:bottom w:val="none" w:sz="0" w:space="0" w:color="auto"/>
                <w:right w:val="none" w:sz="0" w:space="0" w:color="auto"/>
              </w:divBdr>
            </w:div>
            <w:div w:id="672417532">
              <w:marLeft w:val="0"/>
              <w:marRight w:val="0"/>
              <w:marTop w:val="0"/>
              <w:marBottom w:val="0"/>
              <w:divBdr>
                <w:top w:val="none" w:sz="0" w:space="0" w:color="auto"/>
                <w:left w:val="none" w:sz="0" w:space="0" w:color="auto"/>
                <w:bottom w:val="none" w:sz="0" w:space="0" w:color="auto"/>
                <w:right w:val="none" w:sz="0" w:space="0" w:color="auto"/>
              </w:divBdr>
            </w:div>
            <w:div w:id="1519392936">
              <w:marLeft w:val="0"/>
              <w:marRight w:val="0"/>
              <w:marTop w:val="0"/>
              <w:marBottom w:val="0"/>
              <w:divBdr>
                <w:top w:val="none" w:sz="0" w:space="0" w:color="auto"/>
                <w:left w:val="none" w:sz="0" w:space="0" w:color="auto"/>
                <w:bottom w:val="none" w:sz="0" w:space="0" w:color="auto"/>
                <w:right w:val="none" w:sz="0" w:space="0" w:color="auto"/>
              </w:divBdr>
            </w:div>
            <w:div w:id="124860743">
              <w:marLeft w:val="0"/>
              <w:marRight w:val="0"/>
              <w:marTop w:val="0"/>
              <w:marBottom w:val="0"/>
              <w:divBdr>
                <w:top w:val="none" w:sz="0" w:space="0" w:color="auto"/>
                <w:left w:val="none" w:sz="0" w:space="0" w:color="auto"/>
                <w:bottom w:val="none" w:sz="0" w:space="0" w:color="auto"/>
                <w:right w:val="none" w:sz="0" w:space="0" w:color="auto"/>
              </w:divBdr>
            </w:div>
            <w:div w:id="1596087265">
              <w:marLeft w:val="0"/>
              <w:marRight w:val="0"/>
              <w:marTop w:val="0"/>
              <w:marBottom w:val="0"/>
              <w:divBdr>
                <w:top w:val="none" w:sz="0" w:space="0" w:color="auto"/>
                <w:left w:val="none" w:sz="0" w:space="0" w:color="auto"/>
                <w:bottom w:val="none" w:sz="0" w:space="0" w:color="auto"/>
                <w:right w:val="none" w:sz="0" w:space="0" w:color="auto"/>
              </w:divBdr>
            </w:div>
            <w:div w:id="1739598339">
              <w:marLeft w:val="0"/>
              <w:marRight w:val="0"/>
              <w:marTop w:val="0"/>
              <w:marBottom w:val="0"/>
              <w:divBdr>
                <w:top w:val="none" w:sz="0" w:space="0" w:color="auto"/>
                <w:left w:val="none" w:sz="0" w:space="0" w:color="auto"/>
                <w:bottom w:val="none" w:sz="0" w:space="0" w:color="auto"/>
                <w:right w:val="none" w:sz="0" w:space="0" w:color="auto"/>
              </w:divBdr>
            </w:div>
            <w:div w:id="1376351435">
              <w:marLeft w:val="0"/>
              <w:marRight w:val="0"/>
              <w:marTop w:val="0"/>
              <w:marBottom w:val="0"/>
              <w:divBdr>
                <w:top w:val="none" w:sz="0" w:space="0" w:color="auto"/>
                <w:left w:val="none" w:sz="0" w:space="0" w:color="auto"/>
                <w:bottom w:val="none" w:sz="0" w:space="0" w:color="auto"/>
                <w:right w:val="none" w:sz="0" w:space="0" w:color="auto"/>
              </w:divBdr>
            </w:div>
            <w:div w:id="1074739274">
              <w:marLeft w:val="0"/>
              <w:marRight w:val="0"/>
              <w:marTop w:val="0"/>
              <w:marBottom w:val="0"/>
              <w:divBdr>
                <w:top w:val="none" w:sz="0" w:space="0" w:color="auto"/>
                <w:left w:val="none" w:sz="0" w:space="0" w:color="auto"/>
                <w:bottom w:val="none" w:sz="0" w:space="0" w:color="auto"/>
                <w:right w:val="none" w:sz="0" w:space="0" w:color="auto"/>
              </w:divBdr>
            </w:div>
            <w:div w:id="121854052">
              <w:marLeft w:val="0"/>
              <w:marRight w:val="0"/>
              <w:marTop w:val="0"/>
              <w:marBottom w:val="0"/>
              <w:divBdr>
                <w:top w:val="none" w:sz="0" w:space="0" w:color="auto"/>
                <w:left w:val="none" w:sz="0" w:space="0" w:color="auto"/>
                <w:bottom w:val="none" w:sz="0" w:space="0" w:color="auto"/>
                <w:right w:val="none" w:sz="0" w:space="0" w:color="auto"/>
              </w:divBdr>
            </w:div>
            <w:div w:id="109396895">
              <w:marLeft w:val="0"/>
              <w:marRight w:val="0"/>
              <w:marTop w:val="0"/>
              <w:marBottom w:val="0"/>
              <w:divBdr>
                <w:top w:val="none" w:sz="0" w:space="0" w:color="auto"/>
                <w:left w:val="none" w:sz="0" w:space="0" w:color="auto"/>
                <w:bottom w:val="none" w:sz="0" w:space="0" w:color="auto"/>
                <w:right w:val="none" w:sz="0" w:space="0" w:color="auto"/>
              </w:divBdr>
            </w:div>
            <w:div w:id="1006441691">
              <w:marLeft w:val="0"/>
              <w:marRight w:val="0"/>
              <w:marTop w:val="0"/>
              <w:marBottom w:val="0"/>
              <w:divBdr>
                <w:top w:val="none" w:sz="0" w:space="0" w:color="auto"/>
                <w:left w:val="none" w:sz="0" w:space="0" w:color="auto"/>
                <w:bottom w:val="none" w:sz="0" w:space="0" w:color="auto"/>
                <w:right w:val="none" w:sz="0" w:space="0" w:color="auto"/>
              </w:divBdr>
            </w:div>
            <w:div w:id="742222170">
              <w:marLeft w:val="0"/>
              <w:marRight w:val="0"/>
              <w:marTop w:val="0"/>
              <w:marBottom w:val="0"/>
              <w:divBdr>
                <w:top w:val="none" w:sz="0" w:space="0" w:color="auto"/>
                <w:left w:val="none" w:sz="0" w:space="0" w:color="auto"/>
                <w:bottom w:val="none" w:sz="0" w:space="0" w:color="auto"/>
                <w:right w:val="none" w:sz="0" w:space="0" w:color="auto"/>
              </w:divBdr>
            </w:div>
            <w:div w:id="1373532509">
              <w:marLeft w:val="0"/>
              <w:marRight w:val="0"/>
              <w:marTop w:val="0"/>
              <w:marBottom w:val="0"/>
              <w:divBdr>
                <w:top w:val="none" w:sz="0" w:space="0" w:color="auto"/>
                <w:left w:val="none" w:sz="0" w:space="0" w:color="auto"/>
                <w:bottom w:val="none" w:sz="0" w:space="0" w:color="auto"/>
                <w:right w:val="none" w:sz="0" w:space="0" w:color="auto"/>
              </w:divBdr>
            </w:div>
            <w:div w:id="967206410">
              <w:marLeft w:val="0"/>
              <w:marRight w:val="0"/>
              <w:marTop w:val="0"/>
              <w:marBottom w:val="0"/>
              <w:divBdr>
                <w:top w:val="none" w:sz="0" w:space="0" w:color="auto"/>
                <w:left w:val="none" w:sz="0" w:space="0" w:color="auto"/>
                <w:bottom w:val="none" w:sz="0" w:space="0" w:color="auto"/>
                <w:right w:val="none" w:sz="0" w:space="0" w:color="auto"/>
              </w:divBdr>
            </w:div>
            <w:div w:id="751856586">
              <w:marLeft w:val="0"/>
              <w:marRight w:val="0"/>
              <w:marTop w:val="0"/>
              <w:marBottom w:val="0"/>
              <w:divBdr>
                <w:top w:val="none" w:sz="0" w:space="0" w:color="auto"/>
                <w:left w:val="none" w:sz="0" w:space="0" w:color="auto"/>
                <w:bottom w:val="none" w:sz="0" w:space="0" w:color="auto"/>
                <w:right w:val="none" w:sz="0" w:space="0" w:color="auto"/>
              </w:divBdr>
            </w:div>
            <w:div w:id="1069571083">
              <w:marLeft w:val="0"/>
              <w:marRight w:val="0"/>
              <w:marTop w:val="0"/>
              <w:marBottom w:val="0"/>
              <w:divBdr>
                <w:top w:val="none" w:sz="0" w:space="0" w:color="auto"/>
                <w:left w:val="none" w:sz="0" w:space="0" w:color="auto"/>
                <w:bottom w:val="none" w:sz="0" w:space="0" w:color="auto"/>
                <w:right w:val="none" w:sz="0" w:space="0" w:color="auto"/>
              </w:divBdr>
            </w:div>
            <w:div w:id="814680427">
              <w:marLeft w:val="0"/>
              <w:marRight w:val="0"/>
              <w:marTop w:val="0"/>
              <w:marBottom w:val="0"/>
              <w:divBdr>
                <w:top w:val="none" w:sz="0" w:space="0" w:color="auto"/>
                <w:left w:val="none" w:sz="0" w:space="0" w:color="auto"/>
                <w:bottom w:val="none" w:sz="0" w:space="0" w:color="auto"/>
                <w:right w:val="none" w:sz="0" w:space="0" w:color="auto"/>
              </w:divBdr>
            </w:div>
            <w:div w:id="1328745463">
              <w:marLeft w:val="0"/>
              <w:marRight w:val="0"/>
              <w:marTop w:val="0"/>
              <w:marBottom w:val="0"/>
              <w:divBdr>
                <w:top w:val="none" w:sz="0" w:space="0" w:color="auto"/>
                <w:left w:val="none" w:sz="0" w:space="0" w:color="auto"/>
                <w:bottom w:val="none" w:sz="0" w:space="0" w:color="auto"/>
                <w:right w:val="none" w:sz="0" w:space="0" w:color="auto"/>
              </w:divBdr>
            </w:div>
            <w:div w:id="515652063">
              <w:marLeft w:val="0"/>
              <w:marRight w:val="0"/>
              <w:marTop w:val="0"/>
              <w:marBottom w:val="0"/>
              <w:divBdr>
                <w:top w:val="none" w:sz="0" w:space="0" w:color="auto"/>
                <w:left w:val="none" w:sz="0" w:space="0" w:color="auto"/>
                <w:bottom w:val="none" w:sz="0" w:space="0" w:color="auto"/>
                <w:right w:val="none" w:sz="0" w:space="0" w:color="auto"/>
              </w:divBdr>
            </w:div>
            <w:div w:id="689451251">
              <w:marLeft w:val="0"/>
              <w:marRight w:val="0"/>
              <w:marTop w:val="0"/>
              <w:marBottom w:val="0"/>
              <w:divBdr>
                <w:top w:val="none" w:sz="0" w:space="0" w:color="auto"/>
                <w:left w:val="none" w:sz="0" w:space="0" w:color="auto"/>
                <w:bottom w:val="none" w:sz="0" w:space="0" w:color="auto"/>
                <w:right w:val="none" w:sz="0" w:space="0" w:color="auto"/>
              </w:divBdr>
            </w:div>
            <w:div w:id="1632783388">
              <w:marLeft w:val="0"/>
              <w:marRight w:val="0"/>
              <w:marTop w:val="0"/>
              <w:marBottom w:val="0"/>
              <w:divBdr>
                <w:top w:val="none" w:sz="0" w:space="0" w:color="auto"/>
                <w:left w:val="none" w:sz="0" w:space="0" w:color="auto"/>
                <w:bottom w:val="none" w:sz="0" w:space="0" w:color="auto"/>
                <w:right w:val="none" w:sz="0" w:space="0" w:color="auto"/>
              </w:divBdr>
            </w:div>
            <w:div w:id="2012484840">
              <w:marLeft w:val="0"/>
              <w:marRight w:val="0"/>
              <w:marTop w:val="0"/>
              <w:marBottom w:val="0"/>
              <w:divBdr>
                <w:top w:val="none" w:sz="0" w:space="0" w:color="auto"/>
                <w:left w:val="none" w:sz="0" w:space="0" w:color="auto"/>
                <w:bottom w:val="none" w:sz="0" w:space="0" w:color="auto"/>
                <w:right w:val="none" w:sz="0" w:space="0" w:color="auto"/>
              </w:divBdr>
            </w:div>
            <w:div w:id="386999629">
              <w:marLeft w:val="0"/>
              <w:marRight w:val="0"/>
              <w:marTop w:val="0"/>
              <w:marBottom w:val="0"/>
              <w:divBdr>
                <w:top w:val="none" w:sz="0" w:space="0" w:color="auto"/>
                <w:left w:val="none" w:sz="0" w:space="0" w:color="auto"/>
                <w:bottom w:val="none" w:sz="0" w:space="0" w:color="auto"/>
                <w:right w:val="none" w:sz="0" w:space="0" w:color="auto"/>
              </w:divBdr>
            </w:div>
            <w:div w:id="472526608">
              <w:marLeft w:val="0"/>
              <w:marRight w:val="0"/>
              <w:marTop w:val="0"/>
              <w:marBottom w:val="0"/>
              <w:divBdr>
                <w:top w:val="none" w:sz="0" w:space="0" w:color="auto"/>
                <w:left w:val="none" w:sz="0" w:space="0" w:color="auto"/>
                <w:bottom w:val="none" w:sz="0" w:space="0" w:color="auto"/>
                <w:right w:val="none" w:sz="0" w:space="0" w:color="auto"/>
              </w:divBdr>
            </w:div>
            <w:div w:id="529225084">
              <w:marLeft w:val="0"/>
              <w:marRight w:val="0"/>
              <w:marTop w:val="0"/>
              <w:marBottom w:val="0"/>
              <w:divBdr>
                <w:top w:val="none" w:sz="0" w:space="0" w:color="auto"/>
                <w:left w:val="none" w:sz="0" w:space="0" w:color="auto"/>
                <w:bottom w:val="none" w:sz="0" w:space="0" w:color="auto"/>
                <w:right w:val="none" w:sz="0" w:space="0" w:color="auto"/>
              </w:divBdr>
            </w:div>
            <w:div w:id="489560014">
              <w:marLeft w:val="0"/>
              <w:marRight w:val="0"/>
              <w:marTop w:val="0"/>
              <w:marBottom w:val="0"/>
              <w:divBdr>
                <w:top w:val="none" w:sz="0" w:space="0" w:color="auto"/>
                <w:left w:val="none" w:sz="0" w:space="0" w:color="auto"/>
                <w:bottom w:val="none" w:sz="0" w:space="0" w:color="auto"/>
                <w:right w:val="none" w:sz="0" w:space="0" w:color="auto"/>
              </w:divBdr>
            </w:div>
            <w:div w:id="1541623730">
              <w:marLeft w:val="0"/>
              <w:marRight w:val="0"/>
              <w:marTop w:val="0"/>
              <w:marBottom w:val="0"/>
              <w:divBdr>
                <w:top w:val="none" w:sz="0" w:space="0" w:color="auto"/>
                <w:left w:val="none" w:sz="0" w:space="0" w:color="auto"/>
                <w:bottom w:val="none" w:sz="0" w:space="0" w:color="auto"/>
                <w:right w:val="none" w:sz="0" w:space="0" w:color="auto"/>
              </w:divBdr>
            </w:div>
            <w:div w:id="1824815567">
              <w:marLeft w:val="0"/>
              <w:marRight w:val="0"/>
              <w:marTop w:val="0"/>
              <w:marBottom w:val="0"/>
              <w:divBdr>
                <w:top w:val="none" w:sz="0" w:space="0" w:color="auto"/>
                <w:left w:val="none" w:sz="0" w:space="0" w:color="auto"/>
                <w:bottom w:val="none" w:sz="0" w:space="0" w:color="auto"/>
                <w:right w:val="none" w:sz="0" w:space="0" w:color="auto"/>
              </w:divBdr>
            </w:div>
            <w:div w:id="583532929">
              <w:marLeft w:val="0"/>
              <w:marRight w:val="0"/>
              <w:marTop w:val="0"/>
              <w:marBottom w:val="0"/>
              <w:divBdr>
                <w:top w:val="none" w:sz="0" w:space="0" w:color="auto"/>
                <w:left w:val="none" w:sz="0" w:space="0" w:color="auto"/>
                <w:bottom w:val="none" w:sz="0" w:space="0" w:color="auto"/>
                <w:right w:val="none" w:sz="0" w:space="0" w:color="auto"/>
              </w:divBdr>
            </w:div>
            <w:div w:id="1209758883">
              <w:marLeft w:val="0"/>
              <w:marRight w:val="0"/>
              <w:marTop w:val="0"/>
              <w:marBottom w:val="0"/>
              <w:divBdr>
                <w:top w:val="none" w:sz="0" w:space="0" w:color="auto"/>
                <w:left w:val="none" w:sz="0" w:space="0" w:color="auto"/>
                <w:bottom w:val="none" w:sz="0" w:space="0" w:color="auto"/>
                <w:right w:val="none" w:sz="0" w:space="0" w:color="auto"/>
              </w:divBdr>
            </w:div>
            <w:div w:id="1217820758">
              <w:marLeft w:val="0"/>
              <w:marRight w:val="0"/>
              <w:marTop w:val="0"/>
              <w:marBottom w:val="0"/>
              <w:divBdr>
                <w:top w:val="none" w:sz="0" w:space="0" w:color="auto"/>
                <w:left w:val="none" w:sz="0" w:space="0" w:color="auto"/>
                <w:bottom w:val="none" w:sz="0" w:space="0" w:color="auto"/>
                <w:right w:val="none" w:sz="0" w:space="0" w:color="auto"/>
              </w:divBdr>
            </w:div>
            <w:div w:id="536160047">
              <w:marLeft w:val="0"/>
              <w:marRight w:val="0"/>
              <w:marTop w:val="0"/>
              <w:marBottom w:val="0"/>
              <w:divBdr>
                <w:top w:val="none" w:sz="0" w:space="0" w:color="auto"/>
                <w:left w:val="none" w:sz="0" w:space="0" w:color="auto"/>
                <w:bottom w:val="none" w:sz="0" w:space="0" w:color="auto"/>
                <w:right w:val="none" w:sz="0" w:space="0" w:color="auto"/>
              </w:divBdr>
            </w:div>
            <w:div w:id="1077749416">
              <w:marLeft w:val="0"/>
              <w:marRight w:val="0"/>
              <w:marTop w:val="0"/>
              <w:marBottom w:val="0"/>
              <w:divBdr>
                <w:top w:val="none" w:sz="0" w:space="0" w:color="auto"/>
                <w:left w:val="none" w:sz="0" w:space="0" w:color="auto"/>
                <w:bottom w:val="none" w:sz="0" w:space="0" w:color="auto"/>
                <w:right w:val="none" w:sz="0" w:space="0" w:color="auto"/>
              </w:divBdr>
            </w:div>
            <w:div w:id="332489201">
              <w:marLeft w:val="0"/>
              <w:marRight w:val="0"/>
              <w:marTop w:val="0"/>
              <w:marBottom w:val="0"/>
              <w:divBdr>
                <w:top w:val="none" w:sz="0" w:space="0" w:color="auto"/>
                <w:left w:val="none" w:sz="0" w:space="0" w:color="auto"/>
                <w:bottom w:val="none" w:sz="0" w:space="0" w:color="auto"/>
                <w:right w:val="none" w:sz="0" w:space="0" w:color="auto"/>
              </w:divBdr>
            </w:div>
            <w:div w:id="106631072">
              <w:marLeft w:val="0"/>
              <w:marRight w:val="0"/>
              <w:marTop w:val="0"/>
              <w:marBottom w:val="0"/>
              <w:divBdr>
                <w:top w:val="none" w:sz="0" w:space="0" w:color="auto"/>
                <w:left w:val="none" w:sz="0" w:space="0" w:color="auto"/>
                <w:bottom w:val="none" w:sz="0" w:space="0" w:color="auto"/>
                <w:right w:val="none" w:sz="0" w:space="0" w:color="auto"/>
              </w:divBdr>
            </w:div>
            <w:div w:id="1863782413">
              <w:marLeft w:val="0"/>
              <w:marRight w:val="0"/>
              <w:marTop w:val="0"/>
              <w:marBottom w:val="0"/>
              <w:divBdr>
                <w:top w:val="none" w:sz="0" w:space="0" w:color="auto"/>
                <w:left w:val="none" w:sz="0" w:space="0" w:color="auto"/>
                <w:bottom w:val="none" w:sz="0" w:space="0" w:color="auto"/>
                <w:right w:val="none" w:sz="0" w:space="0" w:color="auto"/>
              </w:divBdr>
            </w:div>
            <w:div w:id="1371300349">
              <w:marLeft w:val="0"/>
              <w:marRight w:val="0"/>
              <w:marTop w:val="0"/>
              <w:marBottom w:val="0"/>
              <w:divBdr>
                <w:top w:val="none" w:sz="0" w:space="0" w:color="auto"/>
                <w:left w:val="none" w:sz="0" w:space="0" w:color="auto"/>
                <w:bottom w:val="none" w:sz="0" w:space="0" w:color="auto"/>
                <w:right w:val="none" w:sz="0" w:space="0" w:color="auto"/>
              </w:divBdr>
            </w:div>
            <w:div w:id="1477915631">
              <w:marLeft w:val="0"/>
              <w:marRight w:val="0"/>
              <w:marTop w:val="0"/>
              <w:marBottom w:val="0"/>
              <w:divBdr>
                <w:top w:val="none" w:sz="0" w:space="0" w:color="auto"/>
                <w:left w:val="none" w:sz="0" w:space="0" w:color="auto"/>
                <w:bottom w:val="none" w:sz="0" w:space="0" w:color="auto"/>
                <w:right w:val="none" w:sz="0" w:space="0" w:color="auto"/>
              </w:divBdr>
            </w:div>
            <w:div w:id="1931155934">
              <w:marLeft w:val="0"/>
              <w:marRight w:val="0"/>
              <w:marTop w:val="0"/>
              <w:marBottom w:val="0"/>
              <w:divBdr>
                <w:top w:val="none" w:sz="0" w:space="0" w:color="auto"/>
                <w:left w:val="none" w:sz="0" w:space="0" w:color="auto"/>
                <w:bottom w:val="none" w:sz="0" w:space="0" w:color="auto"/>
                <w:right w:val="none" w:sz="0" w:space="0" w:color="auto"/>
              </w:divBdr>
            </w:div>
            <w:div w:id="1828594100">
              <w:marLeft w:val="0"/>
              <w:marRight w:val="0"/>
              <w:marTop w:val="0"/>
              <w:marBottom w:val="0"/>
              <w:divBdr>
                <w:top w:val="none" w:sz="0" w:space="0" w:color="auto"/>
                <w:left w:val="none" w:sz="0" w:space="0" w:color="auto"/>
                <w:bottom w:val="none" w:sz="0" w:space="0" w:color="auto"/>
                <w:right w:val="none" w:sz="0" w:space="0" w:color="auto"/>
              </w:divBdr>
            </w:div>
            <w:div w:id="212237299">
              <w:marLeft w:val="0"/>
              <w:marRight w:val="0"/>
              <w:marTop w:val="0"/>
              <w:marBottom w:val="0"/>
              <w:divBdr>
                <w:top w:val="none" w:sz="0" w:space="0" w:color="auto"/>
                <w:left w:val="none" w:sz="0" w:space="0" w:color="auto"/>
                <w:bottom w:val="none" w:sz="0" w:space="0" w:color="auto"/>
                <w:right w:val="none" w:sz="0" w:space="0" w:color="auto"/>
              </w:divBdr>
            </w:div>
            <w:div w:id="1368750790">
              <w:marLeft w:val="0"/>
              <w:marRight w:val="0"/>
              <w:marTop w:val="0"/>
              <w:marBottom w:val="0"/>
              <w:divBdr>
                <w:top w:val="none" w:sz="0" w:space="0" w:color="auto"/>
                <w:left w:val="none" w:sz="0" w:space="0" w:color="auto"/>
                <w:bottom w:val="none" w:sz="0" w:space="0" w:color="auto"/>
                <w:right w:val="none" w:sz="0" w:space="0" w:color="auto"/>
              </w:divBdr>
            </w:div>
            <w:div w:id="424113307">
              <w:marLeft w:val="0"/>
              <w:marRight w:val="0"/>
              <w:marTop w:val="0"/>
              <w:marBottom w:val="0"/>
              <w:divBdr>
                <w:top w:val="none" w:sz="0" w:space="0" w:color="auto"/>
                <w:left w:val="none" w:sz="0" w:space="0" w:color="auto"/>
                <w:bottom w:val="none" w:sz="0" w:space="0" w:color="auto"/>
                <w:right w:val="none" w:sz="0" w:space="0" w:color="auto"/>
              </w:divBdr>
            </w:div>
            <w:div w:id="428038908">
              <w:marLeft w:val="0"/>
              <w:marRight w:val="0"/>
              <w:marTop w:val="0"/>
              <w:marBottom w:val="0"/>
              <w:divBdr>
                <w:top w:val="none" w:sz="0" w:space="0" w:color="auto"/>
                <w:left w:val="none" w:sz="0" w:space="0" w:color="auto"/>
                <w:bottom w:val="none" w:sz="0" w:space="0" w:color="auto"/>
                <w:right w:val="none" w:sz="0" w:space="0" w:color="auto"/>
              </w:divBdr>
            </w:div>
            <w:div w:id="375391838">
              <w:marLeft w:val="0"/>
              <w:marRight w:val="0"/>
              <w:marTop w:val="0"/>
              <w:marBottom w:val="0"/>
              <w:divBdr>
                <w:top w:val="none" w:sz="0" w:space="0" w:color="auto"/>
                <w:left w:val="none" w:sz="0" w:space="0" w:color="auto"/>
                <w:bottom w:val="none" w:sz="0" w:space="0" w:color="auto"/>
                <w:right w:val="none" w:sz="0" w:space="0" w:color="auto"/>
              </w:divBdr>
            </w:div>
            <w:div w:id="1288896526">
              <w:marLeft w:val="0"/>
              <w:marRight w:val="0"/>
              <w:marTop w:val="0"/>
              <w:marBottom w:val="0"/>
              <w:divBdr>
                <w:top w:val="none" w:sz="0" w:space="0" w:color="auto"/>
                <w:left w:val="none" w:sz="0" w:space="0" w:color="auto"/>
                <w:bottom w:val="none" w:sz="0" w:space="0" w:color="auto"/>
                <w:right w:val="none" w:sz="0" w:space="0" w:color="auto"/>
              </w:divBdr>
            </w:div>
            <w:div w:id="658732253">
              <w:marLeft w:val="0"/>
              <w:marRight w:val="0"/>
              <w:marTop w:val="0"/>
              <w:marBottom w:val="0"/>
              <w:divBdr>
                <w:top w:val="none" w:sz="0" w:space="0" w:color="auto"/>
                <w:left w:val="none" w:sz="0" w:space="0" w:color="auto"/>
                <w:bottom w:val="none" w:sz="0" w:space="0" w:color="auto"/>
                <w:right w:val="none" w:sz="0" w:space="0" w:color="auto"/>
              </w:divBdr>
            </w:div>
            <w:div w:id="1873179575">
              <w:marLeft w:val="0"/>
              <w:marRight w:val="0"/>
              <w:marTop w:val="0"/>
              <w:marBottom w:val="0"/>
              <w:divBdr>
                <w:top w:val="none" w:sz="0" w:space="0" w:color="auto"/>
                <w:left w:val="none" w:sz="0" w:space="0" w:color="auto"/>
                <w:bottom w:val="none" w:sz="0" w:space="0" w:color="auto"/>
                <w:right w:val="none" w:sz="0" w:space="0" w:color="auto"/>
              </w:divBdr>
            </w:div>
            <w:div w:id="1376395163">
              <w:marLeft w:val="0"/>
              <w:marRight w:val="0"/>
              <w:marTop w:val="0"/>
              <w:marBottom w:val="0"/>
              <w:divBdr>
                <w:top w:val="none" w:sz="0" w:space="0" w:color="auto"/>
                <w:left w:val="none" w:sz="0" w:space="0" w:color="auto"/>
                <w:bottom w:val="none" w:sz="0" w:space="0" w:color="auto"/>
                <w:right w:val="none" w:sz="0" w:space="0" w:color="auto"/>
              </w:divBdr>
            </w:div>
            <w:div w:id="420496041">
              <w:marLeft w:val="0"/>
              <w:marRight w:val="0"/>
              <w:marTop w:val="0"/>
              <w:marBottom w:val="0"/>
              <w:divBdr>
                <w:top w:val="none" w:sz="0" w:space="0" w:color="auto"/>
                <w:left w:val="none" w:sz="0" w:space="0" w:color="auto"/>
                <w:bottom w:val="none" w:sz="0" w:space="0" w:color="auto"/>
                <w:right w:val="none" w:sz="0" w:space="0" w:color="auto"/>
              </w:divBdr>
            </w:div>
            <w:div w:id="1780100018">
              <w:marLeft w:val="0"/>
              <w:marRight w:val="0"/>
              <w:marTop w:val="0"/>
              <w:marBottom w:val="0"/>
              <w:divBdr>
                <w:top w:val="none" w:sz="0" w:space="0" w:color="auto"/>
                <w:left w:val="none" w:sz="0" w:space="0" w:color="auto"/>
                <w:bottom w:val="none" w:sz="0" w:space="0" w:color="auto"/>
                <w:right w:val="none" w:sz="0" w:space="0" w:color="auto"/>
              </w:divBdr>
            </w:div>
            <w:div w:id="1602445515">
              <w:marLeft w:val="0"/>
              <w:marRight w:val="0"/>
              <w:marTop w:val="0"/>
              <w:marBottom w:val="0"/>
              <w:divBdr>
                <w:top w:val="none" w:sz="0" w:space="0" w:color="auto"/>
                <w:left w:val="none" w:sz="0" w:space="0" w:color="auto"/>
                <w:bottom w:val="none" w:sz="0" w:space="0" w:color="auto"/>
                <w:right w:val="none" w:sz="0" w:space="0" w:color="auto"/>
              </w:divBdr>
            </w:div>
            <w:div w:id="2034568663">
              <w:marLeft w:val="0"/>
              <w:marRight w:val="0"/>
              <w:marTop w:val="0"/>
              <w:marBottom w:val="0"/>
              <w:divBdr>
                <w:top w:val="none" w:sz="0" w:space="0" w:color="auto"/>
                <w:left w:val="none" w:sz="0" w:space="0" w:color="auto"/>
                <w:bottom w:val="none" w:sz="0" w:space="0" w:color="auto"/>
                <w:right w:val="none" w:sz="0" w:space="0" w:color="auto"/>
              </w:divBdr>
            </w:div>
            <w:div w:id="212886120">
              <w:marLeft w:val="0"/>
              <w:marRight w:val="0"/>
              <w:marTop w:val="0"/>
              <w:marBottom w:val="0"/>
              <w:divBdr>
                <w:top w:val="none" w:sz="0" w:space="0" w:color="auto"/>
                <w:left w:val="none" w:sz="0" w:space="0" w:color="auto"/>
                <w:bottom w:val="none" w:sz="0" w:space="0" w:color="auto"/>
                <w:right w:val="none" w:sz="0" w:space="0" w:color="auto"/>
              </w:divBdr>
            </w:div>
            <w:div w:id="1489520189">
              <w:marLeft w:val="0"/>
              <w:marRight w:val="0"/>
              <w:marTop w:val="0"/>
              <w:marBottom w:val="0"/>
              <w:divBdr>
                <w:top w:val="none" w:sz="0" w:space="0" w:color="auto"/>
                <w:left w:val="none" w:sz="0" w:space="0" w:color="auto"/>
                <w:bottom w:val="none" w:sz="0" w:space="0" w:color="auto"/>
                <w:right w:val="none" w:sz="0" w:space="0" w:color="auto"/>
              </w:divBdr>
            </w:div>
            <w:div w:id="887305851">
              <w:marLeft w:val="0"/>
              <w:marRight w:val="0"/>
              <w:marTop w:val="0"/>
              <w:marBottom w:val="0"/>
              <w:divBdr>
                <w:top w:val="none" w:sz="0" w:space="0" w:color="auto"/>
                <w:left w:val="none" w:sz="0" w:space="0" w:color="auto"/>
                <w:bottom w:val="none" w:sz="0" w:space="0" w:color="auto"/>
                <w:right w:val="none" w:sz="0" w:space="0" w:color="auto"/>
              </w:divBdr>
            </w:div>
            <w:div w:id="820468089">
              <w:marLeft w:val="0"/>
              <w:marRight w:val="0"/>
              <w:marTop w:val="0"/>
              <w:marBottom w:val="0"/>
              <w:divBdr>
                <w:top w:val="none" w:sz="0" w:space="0" w:color="auto"/>
                <w:left w:val="none" w:sz="0" w:space="0" w:color="auto"/>
                <w:bottom w:val="none" w:sz="0" w:space="0" w:color="auto"/>
                <w:right w:val="none" w:sz="0" w:space="0" w:color="auto"/>
              </w:divBdr>
            </w:div>
            <w:div w:id="153911236">
              <w:marLeft w:val="0"/>
              <w:marRight w:val="0"/>
              <w:marTop w:val="0"/>
              <w:marBottom w:val="0"/>
              <w:divBdr>
                <w:top w:val="none" w:sz="0" w:space="0" w:color="auto"/>
                <w:left w:val="none" w:sz="0" w:space="0" w:color="auto"/>
                <w:bottom w:val="none" w:sz="0" w:space="0" w:color="auto"/>
                <w:right w:val="none" w:sz="0" w:space="0" w:color="auto"/>
              </w:divBdr>
            </w:div>
            <w:div w:id="79097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51273">
      <w:bodyDiv w:val="1"/>
      <w:marLeft w:val="0"/>
      <w:marRight w:val="0"/>
      <w:marTop w:val="0"/>
      <w:marBottom w:val="0"/>
      <w:divBdr>
        <w:top w:val="none" w:sz="0" w:space="0" w:color="auto"/>
        <w:left w:val="none" w:sz="0" w:space="0" w:color="auto"/>
        <w:bottom w:val="none" w:sz="0" w:space="0" w:color="auto"/>
        <w:right w:val="none" w:sz="0" w:space="0" w:color="auto"/>
      </w:divBdr>
      <w:divsChild>
        <w:div w:id="1145196301">
          <w:marLeft w:val="0"/>
          <w:marRight w:val="0"/>
          <w:marTop w:val="0"/>
          <w:marBottom w:val="0"/>
          <w:divBdr>
            <w:top w:val="none" w:sz="0" w:space="0" w:color="auto"/>
            <w:left w:val="none" w:sz="0" w:space="0" w:color="auto"/>
            <w:bottom w:val="none" w:sz="0" w:space="0" w:color="auto"/>
            <w:right w:val="none" w:sz="0" w:space="0" w:color="auto"/>
          </w:divBdr>
          <w:divsChild>
            <w:div w:id="131406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16306">
      <w:bodyDiv w:val="1"/>
      <w:marLeft w:val="0"/>
      <w:marRight w:val="0"/>
      <w:marTop w:val="0"/>
      <w:marBottom w:val="0"/>
      <w:divBdr>
        <w:top w:val="none" w:sz="0" w:space="0" w:color="auto"/>
        <w:left w:val="none" w:sz="0" w:space="0" w:color="auto"/>
        <w:bottom w:val="none" w:sz="0" w:space="0" w:color="auto"/>
        <w:right w:val="none" w:sz="0" w:space="0" w:color="auto"/>
      </w:divBdr>
    </w:div>
    <w:div w:id="1612786134">
      <w:bodyDiv w:val="1"/>
      <w:marLeft w:val="0"/>
      <w:marRight w:val="0"/>
      <w:marTop w:val="0"/>
      <w:marBottom w:val="0"/>
      <w:divBdr>
        <w:top w:val="none" w:sz="0" w:space="0" w:color="auto"/>
        <w:left w:val="none" w:sz="0" w:space="0" w:color="auto"/>
        <w:bottom w:val="none" w:sz="0" w:space="0" w:color="auto"/>
        <w:right w:val="none" w:sz="0" w:space="0" w:color="auto"/>
      </w:divBdr>
    </w:div>
    <w:div w:id="1620527276">
      <w:bodyDiv w:val="1"/>
      <w:marLeft w:val="0"/>
      <w:marRight w:val="0"/>
      <w:marTop w:val="0"/>
      <w:marBottom w:val="0"/>
      <w:divBdr>
        <w:top w:val="none" w:sz="0" w:space="0" w:color="auto"/>
        <w:left w:val="none" w:sz="0" w:space="0" w:color="auto"/>
        <w:bottom w:val="none" w:sz="0" w:space="0" w:color="auto"/>
        <w:right w:val="none" w:sz="0" w:space="0" w:color="auto"/>
      </w:divBdr>
    </w:div>
    <w:div w:id="2117020698">
      <w:bodyDiv w:val="1"/>
      <w:marLeft w:val="0"/>
      <w:marRight w:val="0"/>
      <w:marTop w:val="0"/>
      <w:marBottom w:val="0"/>
      <w:divBdr>
        <w:top w:val="none" w:sz="0" w:space="0" w:color="auto"/>
        <w:left w:val="none" w:sz="0" w:space="0" w:color="auto"/>
        <w:bottom w:val="none" w:sz="0" w:space="0" w:color="auto"/>
        <w:right w:val="none" w:sz="0" w:space="0" w:color="auto"/>
      </w:divBdr>
      <w:divsChild>
        <w:div w:id="451553306">
          <w:marLeft w:val="0"/>
          <w:marRight w:val="0"/>
          <w:marTop w:val="0"/>
          <w:marBottom w:val="0"/>
          <w:divBdr>
            <w:top w:val="none" w:sz="0" w:space="0" w:color="auto"/>
            <w:left w:val="none" w:sz="0" w:space="0" w:color="auto"/>
            <w:bottom w:val="none" w:sz="0" w:space="0" w:color="auto"/>
            <w:right w:val="none" w:sz="0" w:space="0" w:color="auto"/>
          </w:divBdr>
          <w:divsChild>
            <w:div w:id="1749108817">
              <w:marLeft w:val="0"/>
              <w:marRight w:val="0"/>
              <w:marTop w:val="0"/>
              <w:marBottom w:val="0"/>
              <w:divBdr>
                <w:top w:val="none" w:sz="0" w:space="0" w:color="auto"/>
                <w:left w:val="none" w:sz="0" w:space="0" w:color="auto"/>
                <w:bottom w:val="none" w:sz="0" w:space="0" w:color="auto"/>
                <w:right w:val="none" w:sz="0" w:space="0" w:color="auto"/>
              </w:divBdr>
            </w:div>
            <w:div w:id="1862470981">
              <w:marLeft w:val="0"/>
              <w:marRight w:val="0"/>
              <w:marTop w:val="0"/>
              <w:marBottom w:val="0"/>
              <w:divBdr>
                <w:top w:val="none" w:sz="0" w:space="0" w:color="auto"/>
                <w:left w:val="none" w:sz="0" w:space="0" w:color="auto"/>
                <w:bottom w:val="none" w:sz="0" w:space="0" w:color="auto"/>
                <w:right w:val="none" w:sz="0" w:space="0" w:color="auto"/>
              </w:divBdr>
            </w:div>
            <w:div w:id="371224019">
              <w:marLeft w:val="0"/>
              <w:marRight w:val="0"/>
              <w:marTop w:val="0"/>
              <w:marBottom w:val="0"/>
              <w:divBdr>
                <w:top w:val="none" w:sz="0" w:space="0" w:color="auto"/>
                <w:left w:val="none" w:sz="0" w:space="0" w:color="auto"/>
                <w:bottom w:val="none" w:sz="0" w:space="0" w:color="auto"/>
                <w:right w:val="none" w:sz="0" w:space="0" w:color="auto"/>
              </w:divBdr>
            </w:div>
            <w:div w:id="1677146486">
              <w:marLeft w:val="0"/>
              <w:marRight w:val="0"/>
              <w:marTop w:val="0"/>
              <w:marBottom w:val="0"/>
              <w:divBdr>
                <w:top w:val="none" w:sz="0" w:space="0" w:color="auto"/>
                <w:left w:val="none" w:sz="0" w:space="0" w:color="auto"/>
                <w:bottom w:val="none" w:sz="0" w:space="0" w:color="auto"/>
                <w:right w:val="none" w:sz="0" w:space="0" w:color="auto"/>
              </w:divBdr>
            </w:div>
            <w:div w:id="197164612">
              <w:marLeft w:val="0"/>
              <w:marRight w:val="0"/>
              <w:marTop w:val="0"/>
              <w:marBottom w:val="0"/>
              <w:divBdr>
                <w:top w:val="none" w:sz="0" w:space="0" w:color="auto"/>
                <w:left w:val="none" w:sz="0" w:space="0" w:color="auto"/>
                <w:bottom w:val="none" w:sz="0" w:space="0" w:color="auto"/>
                <w:right w:val="none" w:sz="0" w:space="0" w:color="auto"/>
              </w:divBdr>
            </w:div>
            <w:div w:id="923758161">
              <w:marLeft w:val="0"/>
              <w:marRight w:val="0"/>
              <w:marTop w:val="0"/>
              <w:marBottom w:val="0"/>
              <w:divBdr>
                <w:top w:val="none" w:sz="0" w:space="0" w:color="auto"/>
                <w:left w:val="none" w:sz="0" w:space="0" w:color="auto"/>
                <w:bottom w:val="none" w:sz="0" w:space="0" w:color="auto"/>
                <w:right w:val="none" w:sz="0" w:space="0" w:color="auto"/>
              </w:divBdr>
            </w:div>
            <w:div w:id="1276862875">
              <w:marLeft w:val="0"/>
              <w:marRight w:val="0"/>
              <w:marTop w:val="0"/>
              <w:marBottom w:val="0"/>
              <w:divBdr>
                <w:top w:val="none" w:sz="0" w:space="0" w:color="auto"/>
                <w:left w:val="none" w:sz="0" w:space="0" w:color="auto"/>
                <w:bottom w:val="none" w:sz="0" w:space="0" w:color="auto"/>
                <w:right w:val="none" w:sz="0" w:space="0" w:color="auto"/>
              </w:divBdr>
            </w:div>
            <w:div w:id="185410826">
              <w:marLeft w:val="0"/>
              <w:marRight w:val="0"/>
              <w:marTop w:val="0"/>
              <w:marBottom w:val="0"/>
              <w:divBdr>
                <w:top w:val="none" w:sz="0" w:space="0" w:color="auto"/>
                <w:left w:val="none" w:sz="0" w:space="0" w:color="auto"/>
                <w:bottom w:val="none" w:sz="0" w:space="0" w:color="auto"/>
                <w:right w:val="none" w:sz="0" w:space="0" w:color="auto"/>
              </w:divBdr>
            </w:div>
            <w:div w:id="2010982644">
              <w:marLeft w:val="0"/>
              <w:marRight w:val="0"/>
              <w:marTop w:val="0"/>
              <w:marBottom w:val="0"/>
              <w:divBdr>
                <w:top w:val="none" w:sz="0" w:space="0" w:color="auto"/>
                <w:left w:val="none" w:sz="0" w:space="0" w:color="auto"/>
                <w:bottom w:val="none" w:sz="0" w:space="0" w:color="auto"/>
                <w:right w:val="none" w:sz="0" w:space="0" w:color="auto"/>
              </w:divBdr>
            </w:div>
            <w:div w:id="430131341">
              <w:marLeft w:val="0"/>
              <w:marRight w:val="0"/>
              <w:marTop w:val="0"/>
              <w:marBottom w:val="0"/>
              <w:divBdr>
                <w:top w:val="none" w:sz="0" w:space="0" w:color="auto"/>
                <w:left w:val="none" w:sz="0" w:space="0" w:color="auto"/>
                <w:bottom w:val="none" w:sz="0" w:space="0" w:color="auto"/>
                <w:right w:val="none" w:sz="0" w:space="0" w:color="auto"/>
              </w:divBdr>
            </w:div>
            <w:div w:id="1717122232">
              <w:marLeft w:val="0"/>
              <w:marRight w:val="0"/>
              <w:marTop w:val="0"/>
              <w:marBottom w:val="0"/>
              <w:divBdr>
                <w:top w:val="none" w:sz="0" w:space="0" w:color="auto"/>
                <w:left w:val="none" w:sz="0" w:space="0" w:color="auto"/>
                <w:bottom w:val="none" w:sz="0" w:space="0" w:color="auto"/>
                <w:right w:val="none" w:sz="0" w:space="0" w:color="auto"/>
              </w:divBdr>
            </w:div>
            <w:div w:id="2099978994">
              <w:marLeft w:val="0"/>
              <w:marRight w:val="0"/>
              <w:marTop w:val="0"/>
              <w:marBottom w:val="0"/>
              <w:divBdr>
                <w:top w:val="none" w:sz="0" w:space="0" w:color="auto"/>
                <w:left w:val="none" w:sz="0" w:space="0" w:color="auto"/>
                <w:bottom w:val="none" w:sz="0" w:space="0" w:color="auto"/>
                <w:right w:val="none" w:sz="0" w:space="0" w:color="auto"/>
              </w:divBdr>
            </w:div>
            <w:div w:id="1088964954">
              <w:marLeft w:val="0"/>
              <w:marRight w:val="0"/>
              <w:marTop w:val="0"/>
              <w:marBottom w:val="0"/>
              <w:divBdr>
                <w:top w:val="none" w:sz="0" w:space="0" w:color="auto"/>
                <w:left w:val="none" w:sz="0" w:space="0" w:color="auto"/>
                <w:bottom w:val="none" w:sz="0" w:space="0" w:color="auto"/>
                <w:right w:val="none" w:sz="0" w:space="0" w:color="auto"/>
              </w:divBdr>
            </w:div>
            <w:div w:id="336739239">
              <w:marLeft w:val="0"/>
              <w:marRight w:val="0"/>
              <w:marTop w:val="0"/>
              <w:marBottom w:val="0"/>
              <w:divBdr>
                <w:top w:val="none" w:sz="0" w:space="0" w:color="auto"/>
                <w:left w:val="none" w:sz="0" w:space="0" w:color="auto"/>
                <w:bottom w:val="none" w:sz="0" w:space="0" w:color="auto"/>
                <w:right w:val="none" w:sz="0" w:space="0" w:color="auto"/>
              </w:divBdr>
            </w:div>
            <w:div w:id="220021977">
              <w:marLeft w:val="0"/>
              <w:marRight w:val="0"/>
              <w:marTop w:val="0"/>
              <w:marBottom w:val="0"/>
              <w:divBdr>
                <w:top w:val="none" w:sz="0" w:space="0" w:color="auto"/>
                <w:left w:val="none" w:sz="0" w:space="0" w:color="auto"/>
                <w:bottom w:val="none" w:sz="0" w:space="0" w:color="auto"/>
                <w:right w:val="none" w:sz="0" w:space="0" w:color="auto"/>
              </w:divBdr>
            </w:div>
            <w:div w:id="1481268984">
              <w:marLeft w:val="0"/>
              <w:marRight w:val="0"/>
              <w:marTop w:val="0"/>
              <w:marBottom w:val="0"/>
              <w:divBdr>
                <w:top w:val="none" w:sz="0" w:space="0" w:color="auto"/>
                <w:left w:val="none" w:sz="0" w:space="0" w:color="auto"/>
                <w:bottom w:val="none" w:sz="0" w:space="0" w:color="auto"/>
                <w:right w:val="none" w:sz="0" w:space="0" w:color="auto"/>
              </w:divBdr>
            </w:div>
            <w:div w:id="6641751">
              <w:marLeft w:val="0"/>
              <w:marRight w:val="0"/>
              <w:marTop w:val="0"/>
              <w:marBottom w:val="0"/>
              <w:divBdr>
                <w:top w:val="none" w:sz="0" w:space="0" w:color="auto"/>
                <w:left w:val="none" w:sz="0" w:space="0" w:color="auto"/>
                <w:bottom w:val="none" w:sz="0" w:space="0" w:color="auto"/>
                <w:right w:val="none" w:sz="0" w:space="0" w:color="auto"/>
              </w:divBdr>
            </w:div>
            <w:div w:id="481852846">
              <w:marLeft w:val="0"/>
              <w:marRight w:val="0"/>
              <w:marTop w:val="0"/>
              <w:marBottom w:val="0"/>
              <w:divBdr>
                <w:top w:val="none" w:sz="0" w:space="0" w:color="auto"/>
                <w:left w:val="none" w:sz="0" w:space="0" w:color="auto"/>
                <w:bottom w:val="none" w:sz="0" w:space="0" w:color="auto"/>
                <w:right w:val="none" w:sz="0" w:space="0" w:color="auto"/>
              </w:divBdr>
            </w:div>
            <w:div w:id="514539597">
              <w:marLeft w:val="0"/>
              <w:marRight w:val="0"/>
              <w:marTop w:val="0"/>
              <w:marBottom w:val="0"/>
              <w:divBdr>
                <w:top w:val="none" w:sz="0" w:space="0" w:color="auto"/>
                <w:left w:val="none" w:sz="0" w:space="0" w:color="auto"/>
                <w:bottom w:val="none" w:sz="0" w:space="0" w:color="auto"/>
                <w:right w:val="none" w:sz="0" w:space="0" w:color="auto"/>
              </w:divBdr>
            </w:div>
            <w:div w:id="1839929334">
              <w:marLeft w:val="0"/>
              <w:marRight w:val="0"/>
              <w:marTop w:val="0"/>
              <w:marBottom w:val="0"/>
              <w:divBdr>
                <w:top w:val="none" w:sz="0" w:space="0" w:color="auto"/>
                <w:left w:val="none" w:sz="0" w:space="0" w:color="auto"/>
                <w:bottom w:val="none" w:sz="0" w:space="0" w:color="auto"/>
                <w:right w:val="none" w:sz="0" w:space="0" w:color="auto"/>
              </w:divBdr>
            </w:div>
            <w:div w:id="1116562502">
              <w:marLeft w:val="0"/>
              <w:marRight w:val="0"/>
              <w:marTop w:val="0"/>
              <w:marBottom w:val="0"/>
              <w:divBdr>
                <w:top w:val="none" w:sz="0" w:space="0" w:color="auto"/>
                <w:left w:val="none" w:sz="0" w:space="0" w:color="auto"/>
                <w:bottom w:val="none" w:sz="0" w:space="0" w:color="auto"/>
                <w:right w:val="none" w:sz="0" w:space="0" w:color="auto"/>
              </w:divBdr>
            </w:div>
            <w:div w:id="85074156">
              <w:marLeft w:val="0"/>
              <w:marRight w:val="0"/>
              <w:marTop w:val="0"/>
              <w:marBottom w:val="0"/>
              <w:divBdr>
                <w:top w:val="none" w:sz="0" w:space="0" w:color="auto"/>
                <w:left w:val="none" w:sz="0" w:space="0" w:color="auto"/>
                <w:bottom w:val="none" w:sz="0" w:space="0" w:color="auto"/>
                <w:right w:val="none" w:sz="0" w:space="0" w:color="auto"/>
              </w:divBdr>
            </w:div>
            <w:div w:id="8727626">
              <w:marLeft w:val="0"/>
              <w:marRight w:val="0"/>
              <w:marTop w:val="0"/>
              <w:marBottom w:val="0"/>
              <w:divBdr>
                <w:top w:val="none" w:sz="0" w:space="0" w:color="auto"/>
                <w:left w:val="none" w:sz="0" w:space="0" w:color="auto"/>
                <w:bottom w:val="none" w:sz="0" w:space="0" w:color="auto"/>
                <w:right w:val="none" w:sz="0" w:space="0" w:color="auto"/>
              </w:divBdr>
            </w:div>
            <w:div w:id="561217534">
              <w:marLeft w:val="0"/>
              <w:marRight w:val="0"/>
              <w:marTop w:val="0"/>
              <w:marBottom w:val="0"/>
              <w:divBdr>
                <w:top w:val="none" w:sz="0" w:space="0" w:color="auto"/>
                <w:left w:val="none" w:sz="0" w:space="0" w:color="auto"/>
                <w:bottom w:val="none" w:sz="0" w:space="0" w:color="auto"/>
                <w:right w:val="none" w:sz="0" w:space="0" w:color="auto"/>
              </w:divBdr>
            </w:div>
            <w:div w:id="1604800898">
              <w:marLeft w:val="0"/>
              <w:marRight w:val="0"/>
              <w:marTop w:val="0"/>
              <w:marBottom w:val="0"/>
              <w:divBdr>
                <w:top w:val="none" w:sz="0" w:space="0" w:color="auto"/>
                <w:left w:val="none" w:sz="0" w:space="0" w:color="auto"/>
                <w:bottom w:val="none" w:sz="0" w:space="0" w:color="auto"/>
                <w:right w:val="none" w:sz="0" w:space="0" w:color="auto"/>
              </w:divBdr>
            </w:div>
            <w:div w:id="309482520">
              <w:marLeft w:val="0"/>
              <w:marRight w:val="0"/>
              <w:marTop w:val="0"/>
              <w:marBottom w:val="0"/>
              <w:divBdr>
                <w:top w:val="none" w:sz="0" w:space="0" w:color="auto"/>
                <w:left w:val="none" w:sz="0" w:space="0" w:color="auto"/>
                <w:bottom w:val="none" w:sz="0" w:space="0" w:color="auto"/>
                <w:right w:val="none" w:sz="0" w:space="0" w:color="auto"/>
              </w:divBdr>
            </w:div>
            <w:div w:id="964581718">
              <w:marLeft w:val="0"/>
              <w:marRight w:val="0"/>
              <w:marTop w:val="0"/>
              <w:marBottom w:val="0"/>
              <w:divBdr>
                <w:top w:val="none" w:sz="0" w:space="0" w:color="auto"/>
                <w:left w:val="none" w:sz="0" w:space="0" w:color="auto"/>
                <w:bottom w:val="none" w:sz="0" w:space="0" w:color="auto"/>
                <w:right w:val="none" w:sz="0" w:space="0" w:color="auto"/>
              </w:divBdr>
            </w:div>
            <w:div w:id="1427119840">
              <w:marLeft w:val="0"/>
              <w:marRight w:val="0"/>
              <w:marTop w:val="0"/>
              <w:marBottom w:val="0"/>
              <w:divBdr>
                <w:top w:val="none" w:sz="0" w:space="0" w:color="auto"/>
                <w:left w:val="none" w:sz="0" w:space="0" w:color="auto"/>
                <w:bottom w:val="none" w:sz="0" w:space="0" w:color="auto"/>
                <w:right w:val="none" w:sz="0" w:space="0" w:color="auto"/>
              </w:divBdr>
            </w:div>
            <w:div w:id="384448283">
              <w:marLeft w:val="0"/>
              <w:marRight w:val="0"/>
              <w:marTop w:val="0"/>
              <w:marBottom w:val="0"/>
              <w:divBdr>
                <w:top w:val="none" w:sz="0" w:space="0" w:color="auto"/>
                <w:left w:val="none" w:sz="0" w:space="0" w:color="auto"/>
                <w:bottom w:val="none" w:sz="0" w:space="0" w:color="auto"/>
                <w:right w:val="none" w:sz="0" w:space="0" w:color="auto"/>
              </w:divBdr>
            </w:div>
            <w:div w:id="395780229">
              <w:marLeft w:val="0"/>
              <w:marRight w:val="0"/>
              <w:marTop w:val="0"/>
              <w:marBottom w:val="0"/>
              <w:divBdr>
                <w:top w:val="none" w:sz="0" w:space="0" w:color="auto"/>
                <w:left w:val="none" w:sz="0" w:space="0" w:color="auto"/>
                <w:bottom w:val="none" w:sz="0" w:space="0" w:color="auto"/>
                <w:right w:val="none" w:sz="0" w:space="0" w:color="auto"/>
              </w:divBdr>
            </w:div>
            <w:div w:id="338196028">
              <w:marLeft w:val="0"/>
              <w:marRight w:val="0"/>
              <w:marTop w:val="0"/>
              <w:marBottom w:val="0"/>
              <w:divBdr>
                <w:top w:val="none" w:sz="0" w:space="0" w:color="auto"/>
                <w:left w:val="none" w:sz="0" w:space="0" w:color="auto"/>
                <w:bottom w:val="none" w:sz="0" w:space="0" w:color="auto"/>
                <w:right w:val="none" w:sz="0" w:space="0" w:color="auto"/>
              </w:divBdr>
            </w:div>
            <w:div w:id="2015300133">
              <w:marLeft w:val="0"/>
              <w:marRight w:val="0"/>
              <w:marTop w:val="0"/>
              <w:marBottom w:val="0"/>
              <w:divBdr>
                <w:top w:val="none" w:sz="0" w:space="0" w:color="auto"/>
                <w:left w:val="none" w:sz="0" w:space="0" w:color="auto"/>
                <w:bottom w:val="none" w:sz="0" w:space="0" w:color="auto"/>
                <w:right w:val="none" w:sz="0" w:space="0" w:color="auto"/>
              </w:divBdr>
            </w:div>
            <w:div w:id="1101611284">
              <w:marLeft w:val="0"/>
              <w:marRight w:val="0"/>
              <w:marTop w:val="0"/>
              <w:marBottom w:val="0"/>
              <w:divBdr>
                <w:top w:val="none" w:sz="0" w:space="0" w:color="auto"/>
                <w:left w:val="none" w:sz="0" w:space="0" w:color="auto"/>
                <w:bottom w:val="none" w:sz="0" w:space="0" w:color="auto"/>
                <w:right w:val="none" w:sz="0" w:space="0" w:color="auto"/>
              </w:divBdr>
            </w:div>
            <w:div w:id="1227687289">
              <w:marLeft w:val="0"/>
              <w:marRight w:val="0"/>
              <w:marTop w:val="0"/>
              <w:marBottom w:val="0"/>
              <w:divBdr>
                <w:top w:val="none" w:sz="0" w:space="0" w:color="auto"/>
                <w:left w:val="none" w:sz="0" w:space="0" w:color="auto"/>
                <w:bottom w:val="none" w:sz="0" w:space="0" w:color="auto"/>
                <w:right w:val="none" w:sz="0" w:space="0" w:color="auto"/>
              </w:divBdr>
            </w:div>
            <w:div w:id="141239105">
              <w:marLeft w:val="0"/>
              <w:marRight w:val="0"/>
              <w:marTop w:val="0"/>
              <w:marBottom w:val="0"/>
              <w:divBdr>
                <w:top w:val="none" w:sz="0" w:space="0" w:color="auto"/>
                <w:left w:val="none" w:sz="0" w:space="0" w:color="auto"/>
                <w:bottom w:val="none" w:sz="0" w:space="0" w:color="auto"/>
                <w:right w:val="none" w:sz="0" w:space="0" w:color="auto"/>
              </w:divBdr>
            </w:div>
            <w:div w:id="2064256657">
              <w:marLeft w:val="0"/>
              <w:marRight w:val="0"/>
              <w:marTop w:val="0"/>
              <w:marBottom w:val="0"/>
              <w:divBdr>
                <w:top w:val="none" w:sz="0" w:space="0" w:color="auto"/>
                <w:left w:val="none" w:sz="0" w:space="0" w:color="auto"/>
                <w:bottom w:val="none" w:sz="0" w:space="0" w:color="auto"/>
                <w:right w:val="none" w:sz="0" w:space="0" w:color="auto"/>
              </w:divBdr>
            </w:div>
            <w:div w:id="1497770878">
              <w:marLeft w:val="0"/>
              <w:marRight w:val="0"/>
              <w:marTop w:val="0"/>
              <w:marBottom w:val="0"/>
              <w:divBdr>
                <w:top w:val="none" w:sz="0" w:space="0" w:color="auto"/>
                <w:left w:val="none" w:sz="0" w:space="0" w:color="auto"/>
                <w:bottom w:val="none" w:sz="0" w:space="0" w:color="auto"/>
                <w:right w:val="none" w:sz="0" w:space="0" w:color="auto"/>
              </w:divBdr>
            </w:div>
            <w:div w:id="418407625">
              <w:marLeft w:val="0"/>
              <w:marRight w:val="0"/>
              <w:marTop w:val="0"/>
              <w:marBottom w:val="0"/>
              <w:divBdr>
                <w:top w:val="none" w:sz="0" w:space="0" w:color="auto"/>
                <w:left w:val="none" w:sz="0" w:space="0" w:color="auto"/>
                <w:bottom w:val="none" w:sz="0" w:space="0" w:color="auto"/>
                <w:right w:val="none" w:sz="0" w:space="0" w:color="auto"/>
              </w:divBdr>
            </w:div>
            <w:div w:id="351298128">
              <w:marLeft w:val="0"/>
              <w:marRight w:val="0"/>
              <w:marTop w:val="0"/>
              <w:marBottom w:val="0"/>
              <w:divBdr>
                <w:top w:val="none" w:sz="0" w:space="0" w:color="auto"/>
                <w:left w:val="none" w:sz="0" w:space="0" w:color="auto"/>
                <w:bottom w:val="none" w:sz="0" w:space="0" w:color="auto"/>
                <w:right w:val="none" w:sz="0" w:space="0" w:color="auto"/>
              </w:divBdr>
            </w:div>
            <w:div w:id="692651765">
              <w:marLeft w:val="0"/>
              <w:marRight w:val="0"/>
              <w:marTop w:val="0"/>
              <w:marBottom w:val="0"/>
              <w:divBdr>
                <w:top w:val="none" w:sz="0" w:space="0" w:color="auto"/>
                <w:left w:val="none" w:sz="0" w:space="0" w:color="auto"/>
                <w:bottom w:val="none" w:sz="0" w:space="0" w:color="auto"/>
                <w:right w:val="none" w:sz="0" w:space="0" w:color="auto"/>
              </w:divBdr>
            </w:div>
            <w:div w:id="1572496472">
              <w:marLeft w:val="0"/>
              <w:marRight w:val="0"/>
              <w:marTop w:val="0"/>
              <w:marBottom w:val="0"/>
              <w:divBdr>
                <w:top w:val="none" w:sz="0" w:space="0" w:color="auto"/>
                <w:left w:val="none" w:sz="0" w:space="0" w:color="auto"/>
                <w:bottom w:val="none" w:sz="0" w:space="0" w:color="auto"/>
                <w:right w:val="none" w:sz="0" w:space="0" w:color="auto"/>
              </w:divBdr>
            </w:div>
            <w:div w:id="962807836">
              <w:marLeft w:val="0"/>
              <w:marRight w:val="0"/>
              <w:marTop w:val="0"/>
              <w:marBottom w:val="0"/>
              <w:divBdr>
                <w:top w:val="none" w:sz="0" w:space="0" w:color="auto"/>
                <w:left w:val="none" w:sz="0" w:space="0" w:color="auto"/>
                <w:bottom w:val="none" w:sz="0" w:space="0" w:color="auto"/>
                <w:right w:val="none" w:sz="0" w:space="0" w:color="auto"/>
              </w:divBdr>
            </w:div>
            <w:div w:id="1876887728">
              <w:marLeft w:val="0"/>
              <w:marRight w:val="0"/>
              <w:marTop w:val="0"/>
              <w:marBottom w:val="0"/>
              <w:divBdr>
                <w:top w:val="none" w:sz="0" w:space="0" w:color="auto"/>
                <w:left w:val="none" w:sz="0" w:space="0" w:color="auto"/>
                <w:bottom w:val="none" w:sz="0" w:space="0" w:color="auto"/>
                <w:right w:val="none" w:sz="0" w:space="0" w:color="auto"/>
              </w:divBdr>
            </w:div>
            <w:div w:id="1071083293">
              <w:marLeft w:val="0"/>
              <w:marRight w:val="0"/>
              <w:marTop w:val="0"/>
              <w:marBottom w:val="0"/>
              <w:divBdr>
                <w:top w:val="none" w:sz="0" w:space="0" w:color="auto"/>
                <w:left w:val="none" w:sz="0" w:space="0" w:color="auto"/>
                <w:bottom w:val="none" w:sz="0" w:space="0" w:color="auto"/>
                <w:right w:val="none" w:sz="0" w:space="0" w:color="auto"/>
              </w:divBdr>
            </w:div>
            <w:div w:id="1220360284">
              <w:marLeft w:val="0"/>
              <w:marRight w:val="0"/>
              <w:marTop w:val="0"/>
              <w:marBottom w:val="0"/>
              <w:divBdr>
                <w:top w:val="none" w:sz="0" w:space="0" w:color="auto"/>
                <w:left w:val="none" w:sz="0" w:space="0" w:color="auto"/>
                <w:bottom w:val="none" w:sz="0" w:space="0" w:color="auto"/>
                <w:right w:val="none" w:sz="0" w:space="0" w:color="auto"/>
              </w:divBdr>
            </w:div>
            <w:div w:id="1195270767">
              <w:marLeft w:val="0"/>
              <w:marRight w:val="0"/>
              <w:marTop w:val="0"/>
              <w:marBottom w:val="0"/>
              <w:divBdr>
                <w:top w:val="none" w:sz="0" w:space="0" w:color="auto"/>
                <w:left w:val="none" w:sz="0" w:space="0" w:color="auto"/>
                <w:bottom w:val="none" w:sz="0" w:space="0" w:color="auto"/>
                <w:right w:val="none" w:sz="0" w:space="0" w:color="auto"/>
              </w:divBdr>
            </w:div>
            <w:div w:id="1578859292">
              <w:marLeft w:val="0"/>
              <w:marRight w:val="0"/>
              <w:marTop w:val="0"/>
              <w:marBottom w:val="0"/>
              <w:divBdr>
                <w:top w:val="none" w:sz="0" w:space="0" w:color="auto"/>
                <w:left w:val="none" w:sz="0" w:space="0" w:color="auto"/>
                <w:bottom w:val="none" w:sz="0" w:space="0" w:color="auto"/>
                <w:right w:val="none" w:sz="0" w:space="0" w:color="auto"/>
              </w:divBdr>
            </w:div>
            <w:div w:id="430245616">
              <w:marLeft w:val="0"/>
              <w:marRight w:val="0"/>
              <w:marTop w:val="0"/>
              <w:marBottom w:val="0"/>
              <w:divBdr>
                <w:top w:val="none" w:sz="0" w:space="0" w:color="auto"/>
                <w:left w:val="none" w:sz="0" w:space="0" w:color="auto"/>
                <w:bottom w:val="none" w:sz="0" w:space="0" w:color="auto"/>
                <w:right w:val="none" w:sz="0" w:space="0" w:color="auto"/>
              </w:divBdr>
            </w:div>
            <w:div w:id="1070541280">
              <w:marLeft w:val="0"/>
              <w:marRight w:val="0"/>
              <w:marTop w:val="0"/>
              <w:marBottom w:val="0"/>
              <w:divBdr>
                <w:top w:val="none" w:sz="0" w:space="0" w:color="auto"/>
                <w:left w:val="none" w:sz="0" w:space="0" w:color="auto"/>
                <w:bottom w:val="none" w:sz="0" w:space="0" w:color="auto"/>
                <w:right w:val="none" w:sz="0" w:space="0" w:color="auto"/>
              </w:divBdr>
            </w:div>
            <w:div w:id="2027637420">
              <w:marLeft w:val="0"/>
              <w:marRight w:val="0"/>
              <w:marTop w:val="0"/>
              <w:marBottom w:val="0"/>
              <w:divBdr>
                <w:top w:val="none" w:sz="0" w:space="0" w:color="auto"/>
                <w:left w:val="none" w:sz="0" w:space="0" w:color="auto"/>
                <w:bottom w:val="none" w:sz="0" w:space="0" w:color="auto"/>
                <w:right w:val="none" w:sz="0" w:space="0" w:color="auto"/>
              </w:divBdr>
            </w:div>
            <w:div w:id="1355841387">
              <w:marLeft w:val="0"/>
              <w:marRight w:val="0"/>
              <w:marTop w:val="0"/>
              <w:marBottom w:val="0"/>
              <w:divBdr>
                <w:top w:val="none" w:sz="0" w:space="0" w:color="auto"/>
                <w:left w:val="none" w:sz="0" w:space="0" w:color="auto"/>
                <w:bottom w:val="none" w:sz="0" w:space="0" w:color="auto"/>
                <w:right w:val="none" w:sz="0" w:space="0" w:color="auto"/>
              </w:divBdr>
            </w:div>
            <w:div w:id="1266383372">
              <w:marLeft w:val="0"/>
              <w:marRight w:val="0"/>
              <w:marTop w:val="0"/>
              <w:marBottom w:val="0"/>
              <w:divBdr>
                <w:top w:val="none" w:sz="0" w:space="0" w:color="auto"/>
                <w:left w:val="none" w:sz="0" w:space="0" w:color="auto"/>
                <w:bottom w:val="none" w:sz="0" w:space="0" w:color="auto"/>
                <w:right w:val="none" w:sz="0" w:space="0" w:color="auto"/>
              </w:divBdr>
            </w:div>
            <w:div w:id="1547450345">
              <w:marLeft w:val="0"/>
              <w:marRight w:val="0"/>
              <w:marTop w:val="0"/>
              <w:marBottom w:val="0"/>
              <w:divBdr>
                <w:top w:val="none" w:sz="0" w:space="0" w:color="auto"/>
                <w:left w:val="none" w:sz="0" w:space="0" w:color="auto"/>
                <w:bottom w:val="none" w:sz="0" w:space="0" w:color="auto"/>
                <w:right w:val="none" w:sz="0" w:space="0" w:color="auto"/>
              </w:divBdr>
            </w:div>
            <w:div w:id="2121949947">
              <w:marLeft w:val="0"/>
              <w:marRight w:val="0"/>
              <w:marTop w:val="0"/>
              <w:marBottom w:val="0"/>
              <w:divBdr>
                <w:top w:val="none" w:sz="0" w:space="0" w:color="auto"/>
                <w:left w:val="none" w:sz="0" w:space="0" w:color="auto"/>
                <w:bottom w:val="none" w:sz="0" w:space="0" w:color="auto"/>
                <w:right w:val="none" w:sz="0" w:space="0" w:color="auto"/>
              </w:divBdr>
            </w:div>
            <w:div w:id="1386877738">
              <w:marLeft w:val="0"/>
              <w:marRight w:val="0"/>
              <w:marTop w:val="0"/>
              <w:marBottom w:val="0"/>
              <w:divBdr>
                <w:top w:val="none" w:sz="0" w:space="0" w:color="auto"/>
                <w:left w:val="none" w:sz="0" w:space="0" w:color="auto"/>
                <w:bottom w:val="none" w:sz="0" w:space="0" w:color="auto"/>
                <w:right w:val="none" w:sz="0" w:space="0" w:color="auto"/>
              </w:divBdr>
            </w:div>
            <w:div w:id="1070419145">
              <w:marLeft w:val="0"/>
              <w:marRight w:val="0"/>
              <w:marTop w:val="0"/>
              <w:marBottom w:val="0"/>
              <w:divBdr>
                <w:top w:val="none" w:sz="0" w:space="0" w:color="auto"/>
                <w:left w:val="none" w:sz="0" w:space="0" w:color="auto"/>
                <w:bottom w:val="none" w:sz="0" w:space="0" w:color="auto"/>
                <w:right w:val="none" w:sz="0" w:space="0" w:color="auto"/>
              </w:divBdr>
            </w:div>
            <w:div w:id="1510296252">
              <w:marLeft w:val="0"/>
              <w:marRight w:val="0"/>
              <w:marTop w:val="0"/>
              <w:marBottom w:val="0"/>
              <w:divBdr>
                <w:top w:val="none" w:sz="0" w:space="0" w:color="auto"/>
                <w:left w:val="none" w:sz="0" w:space="0" w:color="auto"/>
                <w:bottom w:val="none" w:sz="0" w:space="0" w:color="auto"/>
                <w:right w:val="none" w:sz="0" w:space="0" w:color="auto"/>
              </w:divBdr>
            </w:div>
            <w:div w:id="435097338">
              <w:marLeft w:val="0"/>
              <w:marRight w:val="0"/>
              <w:marTop w:val="0"/>
              <w:marBottom w:val="0"/>
              <w:divBdr>
                <w:top w:val="none" w:sz="0" w:space="0" w:color="auto"/>
                <w:left w:val="none" w:sz="0" w:space="0" w:color="auto"/>
                <w:bottom w:val="none" w:sz="0" w:space="0" w:color="auto"/>
                <w:right w:val="none" w:sz="0" w:space="0" w:color="auto"/>
              </w:divBdr>
            </w:div>
            <w:div w:id="190143945">
              <w:marLeft w:val="0"/>
              <w:marRight w:val="0"/>
              <w:marTop w:val="0"/>
              <w:marBottom w:val="0"/>
              <w:divBdr>
                <w:top w:val="none" w:sz="0" w:space="0" w:color="auto"/>
                <w:left w:val="none" w:sz="0" w:space="0" w:color="auto"/>
                <w:bottom w:val="none" w:sz="0" w:space="0" w:color="auto"/>
                <w:right w:val="none" w:sz="0" w:space="0" w:color="auto"/>
              </w:divBdr>
            </w:div>
            <w:div w:id="486635626">
              <w:marLeft w:val="0"/>
              <w:marRight w:val="0"/>
              <w:marTop w:val="0"/>
              <w:marBottom w:val="0"/>
              <w:divBdr>
                <w:top w:val="none" w:sz="0" w:space="0" w:color="auto"/>
                <w:left w:val="none" w:sz="0" w:space="0" w:color="auto"/>
                <w:bottom w:val="none" w:sz="0" w:space="0" w:color="auto"/>
                <w:right w:val="none" w:sz="0" w:space="0" w:color="auto"/>
              </w:divBdr>
            </w:div>
            <w:div w:id="786658134">
              <w:marLeft w:val="0"/>
              <w:marRight w:val="0"/>
              <w:marTop w:val="0"/>
              <w:marBottom w:val="0"/>
              <w:divBdr>
                <w:top w:val="none" w:sz="0" w:space="0" w:color="auto"/>
                <w:left w:val="none" w:sz="0" w:space="0" w:color="auto"/>
                <w:bottom w:val="none" w:sz="0" w:space="0" w:color="auto"/>
                <w:right w:val="none" w:sz="0" w:space="0" w:color="auto"/>
              </w:divBdr>
            </w:div>
            <w:div w:id="1592278380">
              <w:marLeft w:val="0"/>
              <w:marRight w:val="0"/>
              <w:marTop w:val="0"/>
              <w:marBottom w:val="0"/>
              <w:divBdr>
                <w:top w:val="none" w:sz="0" w:space="0" w:color="auto"/>
                <w:left w:val="none" w:sz="0" w:space="0" w:color="auto"/>
                <w:bottom w:val="none" w:sz="0" w:space="0" w:color="auto"/>
                <w:right w:val="none" w:sz="0" w:space="0" w:color="auto"/>
              </w:divBdr>
            </w:div>
            <w:div w:id="1685092732">
              <w:marLeft w:val="0"/>
              <w:marRight w:val="0"/>
              <w:marTop w:val="0"/>
              <w:marBottom w:val="0"/>
              <w:divBdr>
                <w:top w:val="none" w:sz="0" w:space="0" w:color="auto"/>
                <w:left w:val="none" w:sz="0" w:space="0" w:color="auto"/>
                <w:bottom w:val="none" w:sz="0" w:space="0" w:color="auto"/>
                <w:right w:val="none" w:sz="0" w:space="0" w:color="auto"/>
              </w:divBdr>
            </w:div>
            <w:div w:id="1129545717">
              <w:marLeft w:val="0"/>
              <w:marRight w:val="0"/>
              <w:marTop w:val="0"/>
              <w:marBottom w:val="0"/>
              <w:divBdr>
                <w:top w:val="none" w:sz="0" w:space="0" w:color="auto"/>
                <w:left w:val="none" w:sz="0" w:space="0" w:color="auto"/>
                <w:bottom w:val="none" w:sz="0" w:space="0" w:color="auto"/>
                <w:right w:val="none" w:sz="0" w:space="0" w:color="auto"/>
              </w:divBdr>
            </w:div>
            <w:div w:id="393893787">
              <w:marLeft w:val="0"/>
              <w:marRight w:val="0"/>
              <w:marTop w:val="0"/>
              <w:marBottom w:val="0"/>
              <w:divBdr>
                <w:top w:val="none" w:sz="0" w:space="0" w:color="auto"/>
                <w:left w:val="none" w:sz="0" w:space="0" w:color="auto"/>
                <w:bottom w:val="none" w:sz="0" w:space="0" w:color="auto"/>
                <w:right w:val="none" w:sz="0" w:space="0" w:color="auto"/>
              </w:divBdr>
            </w:div>
            <w:div w:id="1970239021">
              <w:marLeft w:val="0"/>
              <w:marRight w:val="0"/>
              <w:marTop w:val="0"/>
              <w:marBottom w:val="0"/>
              <w:divBdr>
                <w:top w:val="none" w:sz="0" w:space="0" w:color="auto"/>
                <w:left w:val="none" w:sz="0" w:space="0" w:color="auto"/>
                <w:bottom w:val="none" w:sz="0" w:space="0" w:color="auto"/>
                <w:right w:val="none" w:sz="0" w:space="0" w:color="auto"/>
              </w:divBdr>
            </w:div>
            <w:div w:id="1353728002">
              <w:marLeft w:val="0"/>
              <w:marRight w:val="0"/>
              <w:marTop w:val="0"/>
              <w:marBottom w:val="0"/>
              <w:divBdr>
                <w:top w:val="none" w:sz="0" w:space="0" w:color="auto"/>
                <w:left w:val="none" w:sz="0" w:space="0" w:color="auto"/>
                <w:bottom w:val="none" w:sz="0" w:space="0" w:color="auto"/>
                <w:right w:val="none" w:sz="0" w:space="0" w:color="auto"/>
              </w:divBdr>
            </w:div>
            <w:div w:id="914510246">
              <w:marLeft w:val="0"/>
              <w:marRight w:val="0"/>
              <w:marTop w:val="0"/>
              <w:marBottom w:val="0"/>
              <w:divBdr>
                <w:top w:val="none" w:sz="0" w:space="0" w:color="auto"/>
                <w:left w:val="none" w:sz="0" w:space="0" w:color="auto"/>
                <w:bottom w:val="none" w:sz="0" w:space="0" w:color="auto"/>
                <w:right w:val="none" w:sz="0" w:space="0" w:color="auto"/>
              </w:divBdr>
            </w:div>
            <w:div w:id="1710914282">
              <w:marLeft w:val="0"/>
              <w:marRight w:val="0"/>
              <w:marTop w:val="0"/>
              <w:marBottom w:val="0"/>
              <w:divBdr>
                <w:top w:val="none" w:sz="0" w:space="0" w:color="auto"/>
                <w:left w:val="none" w:sz="0" w:space="0" w:color="auto"/>
                <w:bottom w:val="none" w:sz="0" w:space="0" w:color="auto"/>
                <w:right w:val="none" w:sz="0" w:space="0" w:color="auto"/>
              </w:divBdr>
            </w:div>
            <w:div w:id="191112714">
              <w:marLeft w:val="0"/>
              <w:marRight w:val="0"/>
              <w:marTop w:val="0"/>
              <w:marBottom w:val="0"/>
              <w:divBdr>
                <w:top w:val="none" w:sz="0" w:space="0" w:color="auto"/>
                <w:left w:val="none" w:sz="0" w:space="0" w:color="auto"/>
                <w:bottom w:val="none" w:sz="0" w:space="0" w:color="auto"/>
                <w:right w:val="none" w:sz="0" w:space="0" w:color="auto"/>
              </w:divBdr>
            </w:div>
            <w:div w:id="1731342563">
              <w:marLeft w:val="0"/>
              <w:marRight w:val="0"/>
              <w:marTop w:val="0"/>
              <w:marBottom w:val="0"/>
              <w:divBdr>
                <w:top w:val="none" w:sz="0" w:space="0" w:color="auto"/>
                <w:left w:val="none" w:sz="0" w:space="0" w:color="auto"/>
                <w:bottom w:val="none" w:sz="0" w:space="0" w:color="auto"/>
                <w:right w:val="none" w:sz="0" w:space="0" w:color="auto"/>
              </w:divBdr>
            </w:div>
            <w:div w:id="152374323">
              <w:marLeft w:val="0"/>
              <w:marRight w:val="0"/>
              <w:marTop w:val="0"/>
              <w:marBottom w:val="0"/>
              <w:divBdr>
                <w:top w:val="none" w:sz="0" w:space="0" w:color="auto"/>
                <w:left w:val="none" w:sz="0" w:space="0" w:color="auto"/>
                <w:bottom w:val="none" w:sz="0" w:space="0" w:color="auto"/>
                <w:right w:val="none" w:sz="0" w:space="0" w:color="auto"/>
              </w:divBdr>
            </w:div>
            <w:div w:id="82263580">
              <w:marLeft w:val="0"/>
              <w:marRight w:val="0"/>
              <w:marTop w:val="0"/>
              <w:marBottom w:val="0"/>
              <w:divBdr>
                <w:top w:val="none" w:sz="0" w:space="0" w:color="auto"/>
                <w:left w:val="none" w:sz="0" w:space="0" w:color="auto"/>
                <w:bottom w:val="none" w:sz="0" w:space="0" w:color="auto"/>
                <w:right w:val="none" w:sz="0" w:space="0" w:color="auto"/>
              </w:divBdr>
            </w:div>
            <w:div w:id="1633947684">
              <w:marLeft w:val="0"/>
              <w:marRight w:val="0"/>
              <w:marTop w:val="0"/>
              <w:marBottom w:val="0"/>
              <w:divBdr>
                <w:top w:val="none" w:sz="0" w:space="0" w:color="auto"/>
                <w:left w:val="none" w:sz="0" w:space="0" w:color="auto"/>
                <w:bottom w:val="none" w:sz="0" w:space="0" w:color="auto"/>
                <w:right w:val="none" w:sz="0" w:space="0" w:color="auto"/>
              </w:divBdr>
            </w:div>
            <w:div w:id="1095981355">
              <w:marLeft w:val="0"/>
              <w:marRight w:val="0"/>
              <w:marTop w:val="0"/>
              <w:marBottom w:val="0"/>
              <w:divBdr>
                <w:top w:val="none" w:sz="0" w:space="0" w:color="auto"/>
                <w:left w:val="none" w:sz="0" w:space="0" w:color="auto"/>
                <w:bottom w:val="none" w:sz="0" w:space="0" w:color="auto"/>
                <w:right w:val="none" w:sz="0" w:space="0" w:color="auto"/>
              </w:divBdr>
            </w:div>
            <w:div w:id="1997176311">
              <w:marLeft w:val="0"/>
              <w:marRight w:val="0"/>
              <w:marTop w:val="0"/>
              <w:marBottom w:val="0"/>
              <w:divBdr>
                <w:top w:val="none" w:sz="0" w:space="0" w:color="auto"/>
                <w:left w:val="none" w:sz="0" w:space="0" w:color="auto"/>
                <w:bottom w:val="none" w:sz="0" w:space="0" w:color="auto"/>
                <w:right w:val="none" w:sz="0" w:space="0" w:color="auto"/>
              </w:divBdr>
            </w:div>
            <w:div w:id="761953085">
              <w:marLeft w:val="0"/>
              <w:marRight w:val="0"/>
              <w:marTop w:val="0"/>
              <w:marBottom w:val="0"/>
              <w:divBdr>
                <w:top w:val="none" w:sz="0" w:space="0" w:color="auto"/>
                <w:left w:val="none" w:sz="0" w:space="0" w:color="auto"/>
                <w:bottom w:val="none" w:sz="0" w:space="0" w:color="auto"/>
                <w:right w:val="none" w:sz="0" w:space="0" w:color="auto"/>
              </w:divBdr>
            </w:div>
            <w:div w:id="167451309">
              <w:marLeft w:val="0"/>
              <w:marRight w:val="0"/>
              <w:marTop w:val="0"/>
              <w:marBottom w:val="0"/>
              <w:divBdr>
                <w:top w:val="none" w:sz="0" w:space="0" w:color="auto"/>
                <w:left w:val="none" w:sz="0" w:space="0" w:color="auto"/>
                <w:bottom w:val="none" w:sz="0" w:space="0" w:color="auto"/>
                <w:right w:val="none" w:sz="0" w:space="0" w:color="auto"/>
              </w:divBdr>
            </w:div>
            <w:div w:id="1603101834">
              <w:marLeft w:val="0"/>
              <w:marRight w:val="0"/>
              <w:marTop w:val="0"/>
              <w:marBottom w:val="0"/>
              <w:divBdr>
                <w:top w:val="none" w:sz="0" w:space="0" w:color="auto"/>
                <w:left w:val="none" w:sz="0" w:space="0" w:color="auto"/>
                <w:bottom w:val="none" w:sz="0" w:space="0" w:color="auto"/>
                <w:right w:val="none" w:sz="0" w:space="0" w:color="auto"/>
              </w:divBdr>
            </w:div>
            <w:div w:id="746803877">
              <w:marLeft w:val="0"/>
              <w:marRight w:val="0"/>
              <w:marTop w:val="0"/>
              <w:marBottom w:val="0"/>
              <w:divBdr>
                <w:top w:val="none" w:sz="0" w:space="0" w:color="auto"/>
                <w:left w:val="none" w:sz="0" w:space="0" w:color="auto"/>
                <w:bottom w:val="none" w:sz="0" w:space="0" w:color="auto"/>
                <w:right w:val="none" w:sz="0" w:space="0" w:color="auto"/>
              </w:divBdr>
            </w:div>
            <w:div w:id="527841455">
              <w:marLeft w:val="0"/>
              <w:marRight w:val="0"/>
              <w:marTop w:val="0"/>
              <w:marBottom w:val="0"/>
              <w:divBdr>
                <w:top w:val="none" w:sz="0" w:space="0" w:color="auto"/>
                <w:left w:val="none" w:sz="0" w:space="0" w:color="auto"/>
                <w:bottom w:val="none" w:sz="0" w:space="0" w:color="auto"/>
                <w:right w:val="none" w:sz="0" w:space="0" w:color="auto"/>
              </w:divBdr>
            </w:div>
            <w:div w:id="523054176">
              <w:marLeft w:val="0"/>
              <w:marRight w:val="0"/>
              <w:marTop w:val="0"/>
              <w:marBottom w:val="0"/>
              <w:divBdr>
                <w:top w:val="none" w:sz="0" w:space="0" w:color="auto"/>
                <w:left w:val="none" w:sz="0" w:space="0" w:color="auto"/>
                <w:bottom w:val="none" w:sz="0" w:space="0" w:color="auto"/>
                <w:right w:val="none" w:sz="0" w:space="0" w:color="auto"/>
              </w:divBdr>
            </w:div>
            <w:div w:id="1640724645">
              <w:marLeft w:val="0"/>
              <w:marRight w:val="0"/>
              <w:marTop w:val="0"/>
              <w:marBottom w:val="0"/>
              <w:divBdr>
                <w:top w:val="none" w:sz="0" w:space="0" w:color="auto"/>
                <w:left w:val="none" w:sz="0" w:space="0" w:color="auto"/>
                <w:bottom w:val="none" w:sz="0" w:space="0" w:color="auto"/>
                <w:right w:val="none" w:sz="0" w:space="0" w:color="auto"/>
              </w:divBdr>
            </w:div>
            <w:div w:id="1866672412">
              <w:marLeft w:val="0"/>
              <w:marRight w:val="0"/>
              <w:marTop w:val="0"/>
              <w:marBottom w:val="0"/>
              <w:divBdr>
                <w:top w:val="none" w:sz="0" w:space="0" w:color="auto"/>
                <w:left w:val="none" w:sz="0" w:space="0" w:color="auto"/>
                <w:bottom w:val="none" w:sz="0" w:space="0" w:color="auto"/>
                <w:right w:val="none" w:sz="0" w:space="0" w:color="auto"/>
              </w:divBdr>
            </w:div>
            <w:div w:id="837884224">
              <w:marLeft w:val="0"/>
              <w:marRight w:val="0"/>
              <w:marTop w:val="0"/>
              <w:marBottom w:val="0"/>
              <w:divBdr>
                <w:top w:val="none" w:sz="0" w:space="0" w:color="auto"/>
                <w:left w:val="none" w:sz="0" w:space="0" w:color="auto"/>
                <w:bottom w:val="none" w:sz="0" w:space="0" w:color="auto"/>
                <w:right w:val="none" w:sz="0" w:space="0" w:color="auto"/>
              </w:divBdr>
            </w:div>
            <w:div w:id="1196507718">
              <w:marLeft w:val="0"/>
              <w:marRight w:val="0"/>
              <w:marTop w:val="0"/>
              <w:marBottom w:val="0"/>
              <w:divBdr>
                <w:top w:val="none" w:sz="0" w:space="0" w:color="auto"/>
                <w:left w:val="none" w:sz="0" w:space="0" w:color="auto"/>
                <w:bottom w:val="none" w:sz="0" w:space="0" w:color="auto"/>
                <w:right w:val="none" w:sz="0" w:space="0" w:color="auto"/>
              </w:divBdr>
            </w:div>
            <w:div w:id="248000692">
              <w:marLeft w:val="0"/>
              <w:marRight w:val="0"/>
              <w:marTop w:val="0"/>
              <w:marBottom w:val="0"/>
              <w:divBdr>
                <w:top w:val="none" w:sz="0" w:space="0" w:color="auto"/>
                <w:left w:val="none" w:sz="0" w:space="0" w:color="auto"/>
                <w:bottom w:val="none" w:sz="0" w:space="0" w:color="auto"/>
                <w:right w:val="none" w:sz="0" w:space="0" w:color="auto"/>
              </w:divBdr>
            </w:div>
            <w:div w:id="277613005">
              <w:marLeft w:val="0"/>
              <w:marRight w:val="0"/>
              <w:marTop w:val="0"/>
              <w:marBottom w:val="0"/>
              <w:divBdr>
                <w:top w:val="none" w:sz="0" w:space="0" w:color="auto"/>
                <w:left w:val="none" w:sz="0" w:space="0" w:color="auto"/>
                <w:bottom w:val="none" w:sz="0" w:space="0" w:color="auto"/>
                <w:right w:val="none" w:sz="0" w:space="0" w:color="auto"/>
              </w:divBdr>
            </w:div>
            <w:div w:id="18044085">
              <w:marLeft w:val="0"/>
              <w:marRight w:val="0"/>
              <w:marTop w:val="0"/>
              <w:marBottom w:val="0"/>
              <w:divBdr>
                <w:top w:val="none" w:sz="0" w:space="0" w:color="auto"/>
                <w:left w:val="none" w:sz="0" w:space="0" w:color="auto"/>
                <w:bottom w:val="none" w:sz="0" w:space="0" w:color="auto"/>
                <w:right w:val="none" w:sz="0" w:space="0" w:color="auto"/>
              </w:divBdr>
            </w:div>
            <w:div w:id="1435788434">
              <w:marLeft w:val="0"/>
              <w:marRight w:val="0"/>
              <w:marTop w:val="0"/>
              <w:marBottom w:val="0"/>
              <w:divBdr>
                <w:top w:val="none" w:sz="0" w:space="0" w:color="auto"/>
                <w:left w:val="none" w:sz="0" w:space="0" w:color="auto"/>
                <w:bottom w:val="none" w:sz="0" w:space="0" w:color="auto"/>
                <w:right w:val="none" w:sz="0" w:space="0" w:color="auto"/>
              </w:divBdr>
            </w:div>
            <w:div w:id="1479834807">
              <w:marLeft w:val="0"/>
              <w:marRight w:val="0"/>
              <w:marTop w:val="0"/>
              <w:marBottom w:val="0"/>
              <w:divBdr>
                <w:top w:val="none" w:sz="0" w:space="0" w:color="auto"/>
                <w:left w:val="none" w:sz="0" w:space="0" w:color="auto"/>
                <w:bottom w:val="none" w:sz="0" w:space="0" w:color="auto"/>
                <w:right w:val="none" w:sz="0" w:space="0" w:color="auto"/>
              </w:divBdr>
            </w:div>
            <w:div w:id="463471891">
              <w:marLeft w:val="0"/>
              <w:marRight w:val="0"/>
              <w:marTop w:val="0"/>
              <w:marBottom w:val="0"/>
              <w:divBdr>
                <w:top w:val="none" w:sz="0" w:space="0" w:color="auto"/>
                <w:left w:val="none" w:sz="0" w:space="0" w:color="auto"/>
                <w:bottom w:val="none" w:sz="0" w:space="0" w:color="auto"/>
                <w:right w:val="none" w:sz="0" w:space="0" w:color="auto"/>
              </w:divBdr>
            </w:div>
            <w:div w:id="832525503">
              <w:marLeft w:val="0"/>
              <w:marRight w:val="0"/>
              <w:marTop w:val="0"/>
              <w:marBottom w:val="0"/>
              <w:divBdr>
                <w:top w:val="none" w:sz="0" w:space="0" w:color="auto"/>
                <w:left w:val="none" w:sz="0" w:space="0" w:color="auto"/>
                <w:bottom w:val="none" w:sz="0" w:space="0" w:color="auto"/>
                <w:right w:val="none" w:sz="0" w:space="0" w:color="auto"/>
              </w:divBdr>
            </w:div>
            <w:div w:id="1412310174">
              <w:marLeft w:val="0"/>
              <w:marRight w:val="0"/>
              <w:marTop w:val="0"/>
              <w:marBottom w:val="0"/>
              <w:divBdr>
                <w:top w:val="none" w:sz="0" w:space="0" w:color="auto"/>
                <w:left w:val="none" w:sz="0" w:space="0" w:color="auto"/>
                <w:bottom w:val="none" w:sz="0" w:space="0" w:color="auto"/>
                <w:right w:val="none" w:sz="0" w:space="0" w:color="auto"/>
              </w:divBdr>
            </w:div>
            <w:div w:id="1628045398">
              <w:marLeft w:val="0"/>
              <w:marRight w:val="0"/>
              <w:marTop w:val="0"/>
              <w:marBottom w:val="0"/>
              <w:divBdr>
                <w:top w:val="none" w:sz="0" w:space="0" w:color="auto"/>
                <w:left w:val="none" w:sz="0" w:space="0" w:color="auto"/>
                <w:bottom w:val="none" w:sz="0" w:space="0" w:color="auto"/>
                <w:right w:val="none" w:sz="0" w:space="0" w:color="auto"/>
              </w:divBdr>
            </w:div>
            <w:div w:id="1709792787">
              <w:marLeft w:val="0"/>
              <w:marRight w:val="0"/>
              <w:marTop w:val="0"/>
              <w:marBottom w:val="0"/>
              <w:divBdr>
                <w:top w:val="none" w:sz="0" w:space="0" w:color="auto"/>
                <w:left w:val="none" w:sz="0" w:space="0" w:color="auto"/>
                <w:bottom w:val="none" w:sz="0" w:space="0" w:color="auto"/>
                <w:right w:val="none" w:sz="0" w:space="0" w:color="auto"/>
              </w:divBdr>
            </w:div>
            <w:div w:id="357509761">
              <w:marLeft w:val="0"/>
              <w:marRight w:val="0"/>
              <w:marTop w:val="0"/>
              <w:marBottom w:val="0"/>
              <w:divBdr>
                <w:top w:val="none" w:sz="0" w:space="0" w:color="auto"/>
                <w:left w:val="none" w:sz="0" w:space="0" w:color="auto"/>
                <w:bottom w:val="none" w:sz="0" w:space="0" w:color="auto"/>
                <w:right w:val="none" w:sz="0" w:space="0" w:color="auto"/>
              </w:divBdr>
            </w:div>
            <w:div w:id="758604741">
              <w:marLeft w:val="0"/>
              <w:marRight w:val="0"/>
              <w:marTop w:val="0"/>
              <w:marBottom w:val="0"/>
              <w:divBdr>
                <w:top w:val="none" w:sz="0" w:space="0" w:color="auto"/>
                <w:left w:val="none" w:sz="0" w:space="0" w:color="auto"/>
                <w:bottom w:val="none" w:sz="0" w:space="0" w:color="auto"/>
                <w:right w:val="none" w:sz="0" w:space="0" w:color="auto"/>
              </w:divBdr>
            </w:div>
            <w:div w:id="796795063">
              <w:marLeft w:val="0"/>
              <w:marRight w:val="0"/>
              <w:marTop w:val="0"/>
              <w:marBottom w:val="0"/>
              <w:divBdr>
                <w:top w:val="none" w:sz="0" w:space="0" w:color="auto"/>
                <w:left w:val="none" w:sz="0" w:space="0" w:color="auto"/>
                <w:bottom w:val="none" w:sz="0" w:space="0" w:color="auto"/>
                <w:right w:val="none" w:sz="0" w:space="0" w:color="auto"/>
              </w:divBdr>
            </w:div>
            <w:div w:id="788398313">
              <w:marLeft w:val="0"/>
              <w:marRight w:val="0"/>
              <w:marTop w:val="0"/>
              <w:marBottom w:val="0"/>
              <w:divBdr>
                <w:top w:val="none" w:sz="0" w:space="0" w:color="auto"/>
                <w:left w:val="none" w:sz="0" w:space="0" w:color="auto"/>
                <w:bottom w:val="none" w:sz="0" w:space="0" w:color="auto"/>
                <w:right w:val="none" w:sz="0" w:space="0" w:color="auto"/>
              </w:divBdr>
            </w:div>
            <w:div w:id="41297131">
              <w:marLeft w:val="0"/>
              <w:marRight w:val="0"/>
              <w:marTop w:val="0"/>
              <w:marBottom w:val="0"/>
              <w:divBdr>
                <w:top w:val="none" w:sz="0" w:space="0" w:color="auto"/>
                <w:left w:val="none" w:sz="0" w:space="0" w:color="auto"/>
                <w:bottom w:val="none" w:sz="0" w:space="0" w:color="auto"/>
                <w:right w:val="none" w:sz="0" w:space="0" w:color="auto"/>
              </w:divBdr>
            </w:div>
            <w:div w:id="1317607043">
              <w:marLeft w:val="0"/>
              <w:marRight w:val="0"/>
              <w:marTop w:val="0"/>
              <w:marBottom w:val="0"/>
              <w:divBdr>
                <w:top w:val="none" w:sz="0" w:space="0" w:color="auto"/>
                <w:left w:val="none" w:sz="0" w:space="0" w:color="auto"/>
                <w:bottom w:val="none" w:sz="0" w:space="0" w:color="auto"/>
                <w:right w:val="none" w:sz="0" w:space="0" w:color="auto"/>
              </w:divBdr>
            </w:div>
            <w:div w:id="878280035">
              <w:marLeft w:val="0"/>
              <w:marRight w:val="0"/>
              <w:marTop w:val="0"/>
              <w:marBottom w:val="0"/>
              <w:divBdr>
                <w:top w:val="none" w:sz="0" w:space="0" w:color="auto"/>
                <w:left w:val="none" w:sz="0" w:space="0" w:color="auto"/>
                <w:bottom w:val="none" w:sz="0" w:space="0" w:color="auto"/>
                <w:right w:val="none" w:sz="0" w:space="0" w:color="auto"/>
              </w:divBdr>
            </w:div>
            <w:div w:id="1681660985">
              <w:marLeft w:val="0"/>
              <w:marRight w:val="0"/>
              <w:marTop w:val="0"/>
              <w:marBottom w:val="0"/>
              <w:divBdr>
                <w:top w:val="none" w:sz="0" w:space="0" w:color="auto"/>
                <w:left w:val="none" w:sz="0" w:space="0" w:color="auto"/>
                <w:bottom w:val="none" w:sz="0" w:space="0" w:color="auto"/>
                <w:right w:val="none" w:sz="0" w:space="0" w:color="auto"/>
              </w:divBdr>
            </w:div>
            <w:div w:id="1309363478">
              <w:marLeft w:val="0"/>
              <w:marRight w:val="0"/>
              <w:marTop w:val="0"/>
              <w:marBottom w:val="0"/>
              <w:divBdr>
                <w:top w:val="none" w:sz="0" w:space="0" w:color="auto"/>
                <w:left w:val="none" w:sz="0" w:space="0" w:color="auto"/>
                <w:bottom w:val="none" w:sz="0" w:space="0" w:color="auto"/>
                <w:right w:val="none" w:sz="0" w:space="0" w:color="auto"/>
              </w:divBdr>
            </w:div>
            <w:div w:id="1436362267">
              <w:marLeft w:val="0"/>
              <w:marRight w:val="0"/>
              <w:marTop w:val="0"/>
              <w:marBottom w:val="0"/>
              <w:divBdr>
                <w:top w:val="none" w:sz="0" w:space="0" w:color="auto"/>
                <w:left w:val="none" w:sz="0" w:space="0" w:color="auto"/>
                <w:bottom w:val="none" w:sz="0" w:space="0" w:color="auto"/>
                <w:right w:val="none" w:sz="0" w:space="0" w:color="auto"/>
              </w:divBdr>
            </w:div>
            <w:div w:id="1522817990">
              <w:marLeft w:val="0"/>
              <w:marRight w:val="0"/>
              <w:marTop w:val="0"/>
              <w:marBottom w:val="0"/>
              <w:divBdr>
                <w:top w:val="none" w:sz="0" w:space="0" w:color="auto"/>
                <w:left w:val="none" w:sz="0" w:space="0" w:color="auto"/>
                <w:bottom w:val="none" w:sz="0" w:space="0" w:color="auto"/>
                <w:right w:val="none" w:sz="0" w:space="0" w:color="auto"/>
              </w:divBdr>
            </w:div>
            <w:div w:id="1280721689">
              <w:marLeft w:val="0"/>
              <w:marRight w:val="0"/>
              <w:marTop w:val="0"/>
              <w:marBottom w:val="0"/>
              <w:divBdr>
                <w:top w:val="none" w:sz="0" w:space="0" w:color="auto"/>
                <w:left w:val="none" w:sz="0" w:space="0" w:color="auto"/>
                <w:bottom w:val="none" w:sz="0" w:space="0" w:color="auto"/>
                <w:right w:val="none" w:sz="0" w:space="0" w:color="auto"/>
              </w:divBdr>
            </w:div>
            <w:div w:id="589048437">
              <w:marLeft w:val="0"/>
              <w:marRight w:val="0"/>
              <w:marTop w:val="0"/>
              <w:marBottom w:val="0"/>
              <w:divBdr>
                <w:top w:val="none" w:sz="0" w:space="0" w:color="auto"/>
                <w:left w:val="none" w:sz="0" w:space="0" w:color="auto"/>
                <w:bottom w:val="none" w:sz="0" w:space="0" w:color="auto"/>
                <w:right w:val="none" w:sz="0" w:space="0" w:color="auto"/>
              </w:divBdr>
            </w:div>
            <w:div w:id="1279603424">
              <w:marLeft w:val="0"/>
              <w:marRight w:val="0"/>
              <w:marTop w:val="0"/>
              <w:marBottom w:val="0"/>
              <w:divBdr>
                <w:top w:val="none" w:sz="0" w:space="0" w:color="auto"/>
                <w:left w:val="none" w:sz="0" w:space="0" w:color="auto"/>
                <w:bottom w:val="none" w:sz="0" w:space="0" w:color="auto"/>
                <w:right w:val="none" w:sz="0" w:space="0" w:color="auto"/>
              </w:divBdr>
            </w:div>
            <w:div w:id="1579754802">
              <w:marLeft w:val="0"/>
              <w:marRight w:val="0"/>
              <w:marTop w:val="0"/>
              <w:marBottom w:val="0"/>
              <w:divBdr>
                <w:top w:val="none" w:sz="0" w:space="0" w:color="auto"/>
                <w:left w:val="none" w:sz="0" w:space="0" w:color="auto"/>
                <w:bottom w:val="none" w:sz="0" w:space="0" w:color="auto"/>
                <w:right w:val="none" w:sz="0" w:space="0" w:color="auto"/>
              </w:divBdr>
            </w:div>
            <w:div w:id="120879086">
              <w:marLeft w:val="0"/>
              <w:marRight w:val="0"/>
              <w:marTop w:val="0"/>
              <w:marBottom w:val="0"/>
              <w:divBdr>
                <w:top w:val="none" w:sz="0" w:space="0" w:color="auto"/>
                <w:left w:val="none" w:sz="0" w:space="0" w:color="auto"/>
                <w:bottom w:val="none" w:sz="0" w:space="0" w:color="auto"/>
                <w:right w:val="none" w:sz="0" w:space="0" w:color="auto"/>
              </w:divBdr>
            </w:div>
            <w:div w:id="276181130">
              <w:marLeft w:val="0"/>
              <w:marRight w:val="0"/>
              <w:marTop w:val="0"/>
              <w:marBottom w:val="0"/>
              <w:divBdr>
                <w:top w:val="none" w:sz="0" w:space="0" w:color="auto"/>
                <w:left w:val="none" w:sz="0" w:space="0" w:color="auto"/>
                <w:bottom w:val="none" w:sz="0" w:space="0" w:color="auto"/>
                <w:right w:val="none" w:sz="0" w:space="0" w:color="auto"/>
              </w:divBdr>
            </w:div>
            <w:div w:id="625896713">
              <w:marLeft w:val="0"/>
              <w:marRight w:val="0"/>
              <w:marTop w:val="0"/>
              <w:marBottom w:val="0"/>
              <w:divBdr>
                <w:top w:val="none" w:sz="0" w:space="0" w:color="auto"/>
                <w:left w:val="none" w:sz="0" w:space="0" w:color="auto"/>
                <w:bottom w:val="none" w:sz="0" w:space="0" w:color="auto"/>
                <w:right w:val="none" w:sz="0" w:space="0" w:color="auto"/>
              </w:divBdr>
            </w:div>
            <w:div w:id="634871691">
              <w:marLeft w:val="0"/>
              <w:marRight w:val="0"/>
              <w:marTop w:val="0"/>
              <w:marBottom w:val="0"/>
              <w:divBdr>
                <w:top w:val="none" w:sz="0" w:space="0" w:color="auto"/>
                <w:left w:val="none" w:sz="0" w:space="0" w:color="auto"/>
                <w:bottom w:val="none" w:sz="0" w:space="0" w:color="auto"/>
                <w:right w:val="none" w:sz="0" w:space="0" w:color="auto"/>
              </w:divBdr>
            </w:div>
            <w:div w:id="213859345">
              <w:marLeft w:val="0"/>
              <w:marRight w:val="0"/>
              <w:marTop w:val="0"/>
              <w:marBottom w:val="0"/>
              <w:divBdr>
                <w:top w:val="none" w:sz="0" w:space="0" w:color="auto"/>
                <w:left w:val="none" w:sz="0" w:space="0" w:color="auto"/>
                <w:bottom w:val="none" w:sz="0" w:space="0" w:color="auto"/>
                <w:right w:val="none" w:sz="0" w:space="0" w:color="auto"/>
              </w:divBdr>
            </w:div>
            <w:div w:id="1800763477">
              <w:marLeft w:val="0"/>
              <w:marRight w:val="0"/>
              <w:marTop w:val="0"/>
              <w:marBottom w:val="0"/>
              <w:divBdr>
                <w:top w:val="none" w:sz="0" w:space="0" w:color="auto"/>
                <w:left w:val="none" w:sz="0" w:space="0" w:color="auto"/>
                <w:bottom w:val="none" w:sz="0" w:space="0" w:color="auto"/>
                <w:right w:val="none" w:sz="0" w:space="0" w:color="auto"/>
              </w:divBdr>
            </w:div>
            <w:div w:id="233516769">
              <w:marLeft w:val="0"/>
              <w:marRight w:val="0"/>
              <w:marTop w:val="0"/>
              <w:marBottom w:val="0"/>
              <w:divBdr>
                <w:top w:val="none" w:sz="0" w:space="0" w:color="auto"/>
                <w:left w:val="none" w:sz="0" w:space="0" w:color="auto"/>
                <w:bottom w:val="none" w:sz="0" w:space="0" w:color="auto"/>
                <w:right w:val="none" w:sz="0" w:space="0" w:color="auto"/>
              </w:divBdr>
            </w:div>
            <w:div w:id="180824272">
              <w:marLeft w:val="0"/>
              <w:marRight w:val="0"/>
              <w:marTop w:val="0"/>
              <w:marBottom w:val="0"/>
              <w:divBdr>
                <w:top w:val="none" w:sz="0" w:space="0" w:color="auto"/>
                <w:left w:val="none" w:sz="0" w:space="0" w:color="auto"/>
                <w:bottom w:val="none" w:sz="0" w:space="0" w:color="auto"/>
                <w:right w:val="none" w:sz="0" w:space="0" w:color="auto"/>
              </w:divBdr>
            </w:div>
            <w:div w:id="1036001804">
              <w:marLeft w:val="0"/>
              <w:marRight w:val="0"/>
              <w:marTop w:val="0"/>
              <w:marBottom w:val="0"/>
              <w:divBdr>
                <w:top w:val="none" w:sz="0" w:space="0" w:color="auto"/>
                <w:left w:val="none" w:sz="0" w:space="0" w:color="auto"/>
                <w:bottom w:val="none" w:sz="0" w:space="0" w:color="auto"/>
                <w:right w:val="none" w:sz="0" w:space="0" w:color="auto"/>
              </w:divBdr>
            </w:div>
            <w:div w:id="1109468873">
              <w:marLeft w:val="0"/>
              <w:marRight w:val="0"/>
              <w:marTop w:val="0"/>
              <w:marBottom w:val="0"/>
              <w:divBdr>
                <w:top w:val="none" w:sz="0" w:space="0" w:color="auto"/>
                <w:left w:val="none" w:sz="0" w:space="0" w:color="auto"/>
                <w:bottom w:val="none" w:sz="0" w:space="0" w:color="auto"/>
                <w:right w:val="none" w:sz="0" w:space="0" w:color="auto"/>
              </w:divBdr>
            </w:div>
            <w:div w:id="2106800224">
              <w:marLeft w:val="0"/>
              <w:marRight w:val="0"/>
              <w:marTop w:val="0"/>
              <w:marBottom w:val="0"/>
              <w:divBdr>
                <w:top w:val="none" w:sz="0" w:space="0" w:color="auto"/>
                <w:left w:val="none" w:sz="0" w:space="0" w:color="auto"/>
                <w:bottom w:val="none" w:sz="0" w:space="0" w:color="auto"/>
                <w:right w:val="none" w:sz="0" w:space="0" w:color="auto"/>
              </w:divBdr>
            </w:div>
            <w:div w:id="1580675243">
              <w:marLeft w:val="0"/>
              <w:marRight w:val="0"/>
              <w:marTop w:val="0"/>
              <w:marBottom w:val="0"/>
              <w:divBdr>
                <w:top w:val="none" w:sz="0" w:space="0" w:color="auto"/>
                <w:left w:val="none" w:sz="0" w:space="0" w:color="auto"/>
                <w:bottom w:val="none" w:sz="0" w:space="0" w:color="auto"/>
                <w:right w:val="none" w:sz="0" w:space="0" w:color="auto"/>
              </w:divBdr>
            </w:div>
            <w:div w:id="928659419">
              <w:marLeft w:val="0"/>
              <w:marRight w:val="0"/>
              <w:marTop w:val="0"/>
              <w:marBottom w:val="0"/>
              <w:divBdr>
                <w:top w:val="none" w:sz="0" w:space="0" w:color="auto"/>
                <w:left w:val="none" w:sz="0" w:space="0" w:color="auto"/>
                <w:bottom w:val="none" w:sz="0" w:space="0" w:color="auto"/>
                <w:right w:val="none" w:sz="0" w:space="0" w:color="auto"/>
              </w:divBdr>
            </w:div>
            <w:div w:id="1442145776">
              <w:marLeft w:val="0"/>
              <w:marRight w:val="0"/>
              <w:marTop w:val="0"/>
              <w:marBottom w:val="0"/>
              <w:divBdr>
                <w:top w:val="none" w:sz="0" w:space="0" w:color="auto"/>
                <w:left w:val="none" w:sz="0" w:space="0" w:color="auto"/>
                <w:bottom w:val="none" w:sz="0" w:space="0" w:color="auto"/>
                <w:right w:val="none" w:sz="0" w:space="0" w:color="auto"/>
              </w:divBdr>
            </w:div>
            <w:div w:id="1190070804">
              <w:marLeft w:val="0"/>
              <w:marRight w:val="0"/>
              <w:marTop w:val="0"/>
              <w:marBottom w:val="0"/>
              <w:divBdr>
                <w:top w:val="none" w:sz="0" w:space="0" w:color="auto"/>
                <w:left w:val="none" w:sz="0" w:space="0" w:color="auto"/>
                <w:bottom w:val="none" w:sz="0" w:space="0" w:color="auto"/>
                <w:right w:val="none" w:sz="0" w:space="0" w:color="auto"/>
              </w:divBdr>
            </w:div>
            <w:div w:id="627442828">
              <w:marLeft w:val="0"/>
              <w:marRight w:val="0"/>
              <w:marTop w:val="0"/>
              <w:marBottom w:val="0"/>
              <w:divBdr>
                <w:top w:val="none" w:sz="0" w:space="0" w:color="auto"/>
                <w:left w:val="none" w:sz="0" w:space="0" w:color="auto"/>
                <w:bottom w:val="none" w:sz="0" w:space="0" w:color="auto"/>
                <w:right w:val="none" w:sz="0" w:space="0" w:color="auto"/>
              </w:divBdr>
            </w:div>
            <w:div w:id="1923028258">
              <w:marLeft w:val="0"/>
              <w:marRight w:val="0"/>
              <w:marTop w:val="0"/>
              <w:marBottom w:val="0"/>
              <w:divBdr>
                <w:top w:val="none" w:sz="0" w:space="0" w:color="auto"/>
                <w:left w:val="none" w:sz="0" w:space="0" w:color="auto"/>
                <w:bottom w:val="none" w:sz="0" w:space="0" w:color="auto"/>
                <w:right w:val="none" w:sz="0" w:space="0" w:color="auto"/>
              </w:divBdr>
            </w:div>
            <w:div w:id="1115490562">
              <w:marLeft w:val="0"/>
              <w:marRight w:val="0"/>
              <w:marTop w:val="0"/>
              <w:marBottom w:val="0"/>
              <w:divBdr>
                <w:top w:val="none" w:sz="0" w:space="0" w:color="auto"/>
                <w:left w:val="none" w:sz="0" w:space="0" w:color="auto"/>
                <w:bottom w:val="none" w:sz="0" w:space="0" w:color="auto"/>
                <w:right w:val="none" w:sz="0" w:space="0" w:color="auto"/>
              </w:divBdr>
            </w:div>
            <w:div w:id="418718180">
              <w:marLeft w:val="0"/>
              <w:marRight w:val="0"/>
              <w:marTop w:val="0"/>
              <w:marBottom w:val="0"/>
              <w:divBdr>
                <w:top w:val="none" w:sz="0" w:space="0" w:color="auto"/>
                <w:left w:val="none" w:sz="0" w:space="0" w:color="auto"/>
                <w:bottom w:val="none" w:sz="0" w:space="0" w:color="auto"/>
                <w:right w:val="none" w:sz="0" w:space="0" w:color="auto"/>
              </w:divBdr>
            </w:div>
            <w:div w:id="1116023035">
              <w:marLeft w:val="0"/>
              <w:marRight w:val="0"/>
              <w:marTop w:val="0"/>
              <w:marBottom w:val="0"/>
              <w:divBdr>
                <w:top w:val="none" w:sz="0" w:space="0" w:color="auto"/>
                <w:left w:val="none" w:sz="0" w:space="0" w:color="auto"/>
                <w:bottom w:val="none" w:sz="0" w:space="0" w:color="auto"/>
                <w:right w:val="none" w:sz="0" w:space="0" w:color="auto"/>
              </w:divBdr>
            </w:div>
            <w:div w:id="1214192852">
              <w:marLeft w:val="0"/>
              <w:marRight w:val="0"/>
              <w:marTop w:val="0"/>
              <w:marBottom w:val="0"/>
              <w:divBdr>
                <w:top w:val="none" w:sz="0" w:space="0" w:color="auto"/>
                <w:left w:val="none" w:sz="0" w:space="0" w:color="auto"/>
                <w:bottom w:val="none" w:sz="0" w:space="0" w:color="auto"/>
                <w:right w:val="none" w:sz="0" w:space="0" w:color="auto"/>
              </w:divBdr>
            </w:div>
            <w:div w:id="1898085267">
              <w:marLeft w:val="0"/>
              <w:marRight w:val="0"/>
              <w:marTop w:val="0"/>
              <w:marBottom w:val="0"/>
              <w:divBdr>
                <w:top w:val="none" w:sz="0" w:space="0" w:color="auto"/>
                <w:left w:val="none" w:sz="0" w:space="0" w:color="auto"/>
                <w:bottom w:val="none" w:sz="0" w:space="0" w:color="auto"/>
                <w:right w:val="none" w:sz="0" w:space="0" w:color="auto"/>
              </w:divBdr>
            </w:div>
            <w:div w:id="1809474930">
              <w:marLeft w:val="0"/>
              <w:marRight w:val="0"/>
              <w:marTop w:val="0"/>
              <w:marBottom w:val="0"/>
              <w:divBdr>
                <w:top w:val="none" w:sz="0" w:space="0" w:color="auto"/>
                <w:left w:val="none" w:sz="0" w:space="0" w:color="auto"/>
                <w:bottom w:val="none" w:sz="0" w:space="0" w:color="auto"/>
                <w:right w:val="none" w:sz="0" w:space="0" w:color="auto"/>
              </w:divBdr>
            </w:div>
            <w:div w:id="1601984582">
              <w:marLeft w:val="0"/>
              <w:marRight w:val="0"/>
              <w:marTop w:val="0"/>
              <w:marBottom w:val="0"/>
              <w:divBdr>
                <w:top w:val="none" w:sz="0" w:space="0" w:color="auto"/>
                <w:left w:val="none" w:sz="0" w:space="0" w:color="auto"/>
                <w:bottom w:val="none" w:sz="0" w:space="0" w:color="auto"/>
                <w:right w:val="none" w:sz="0" w:space="0" w:color="auto"/>
              </w:divBdr>
            </w:div>
            <w:div w:id="611087135">
              <w:marLeft w:val="0"/>
              <w:marRight w:val="0"/>
              <w:marTop w:val="0"/>
              <w:marBottom w:val="0"/>
              <w:divBdr>
                <w:top w:val="none" w:sz="0" w:space="0" w:color="auto"/>
                <w:left w:val="none" w:sz="0" w:space="0" w:color="auto"/>
                <w:bottom w:val="none" w:sz="0" w:space="0" w:color="auto"/>
                <w:right w:val="none" w:sz="0" w:space="0" w:color="auto"/>
              </w:divBdr>
            </w:div>
            <w:div w:id="585576750">
              <w:marLeft w:val="0"/>
              <w:marRight w:val="0"/>
              <w:marTop w:val="0"/>
              <w:marBottom w:val="0"/>
              <w:divBdr>
                <w:top w:val="none" w:sz="0" w:space="0" w:color="auto"/>
                <w:left w:val="none" w:sz="0" w:space="0" w:color="auto"/>
                <w:bottom w:val="none" w:sz="0" w:space="0" w:color="auto"/>
                <w:right w:val="none" w:sz="0" w:space="0" w:color="auto"/>
              </w:divBdr>
            </w:div>
            <w:div w:id="997613809">
              <w:marLeft w:val="0"/>
              <w:marRight w:val="0"/>
              <w:marTop w:val="0"/>
              <w:marBottom w:val="0"/>
              <w:divBdr>
                <w:top w:val="none" w:sz="0" w:space="0" w:color="auto"/>
                <w:left w:val="none" w:sz="0" w:space="0" w:color="auto"/>
                <w:bottom w:val="none" w:sz="0" w:space="0" w:color="auto"/>
                <w:right w:val="none" w:sz="0" w:space="0" w:color="auto"/>
              </w:divBdr>
            </w:div>
            <w:div w:id="651102251">
              <w:marLeft w:val="0"/>
              <w:marRight w:val="0"/>
              <w:marTop w:val="0"/>
              <w:marBottom w:val="0"/>
              <w:divBdr>
                <w:top w:val="none" w:sz="0" w:space="0" w:color="auto"/>
                <w:left w:val="none" w:sz="0" w:space="0" w:color="auto"/>
                <w:bottom w:val="none" w:sz="0" w:space="0" w:color="auto"/>
                <w:right w:val="none" w:sz="0" w:space="0" w:color="auto"/>
              </w:divBdr>
            </w:div>
            <w:div w:id="1878086256">
              <w:marLeft w:val="0"/>
              <w:marRight w:val="0"/>
              <w:marTop w:val="0"/>
              <w:marBottom w:val="0"/>
              <w:divBdr>
                <w:top w:val="none" w:sz="0" w:space="0" w:color="auto"/>
                <w:left w:val="none" w:sz="0" w:space="0" w:color="auto"/>
                <w:bottom w:val="none" w:sz="0" w:space="0" w:color="auto"/>
                <w:right w:val="none" w:sz="0" w:space="0" w:color="auto"/>
              </w:divBdr>
            </w:div>
            <w:div w:id="916132022">
              <w:marLeft w:val="0"/>
              <w:marRight w:val="0"/>
              <w:marTop w:val="0"/>
              <w:marBottom w:val="0"/>
              <w:divBdr>
                <w:top w:val="none" w:sz="0" w:space="0" w:color="auto"/>
                <w:left w:val="none" w:sz="0" w:space="0" w:color="auto"/>
                <w:bottom w:val="none" w:sz="0" w:space="0" w:color="auto"/>
                <w:right w:val="none" w:sz="0" w:space="0" w:color="auto"/>
              </w:divBdr>
            </w:div>
            <w:div w:id="524296703">
              <w:marLeft w:val="0"/>
              <w:marRight w:val="0"/>
              <w:marTop w:val="0"/>
              <w:marBottom w:val="0"/>
              <w:divBdr>
                <w:top w:val="none" w:sz="0" w:space="0" w:color="auto"/>
                <w:left w:val="none" w:sz="0" w:space="0" w:color="auto"/>
                <w:bottom w:val="none" w:sz="0" w:space="0" w:color="auto"/>
                <w:right w:val="none" w:sz="0" w:space="0" w:color="auto"/>
              </w:divBdr>
            </w:div>
            <w:div w:id="1154446495">
              <w:marLeft w:val="0"/>
              <w:marRight w:val="0"/>
              <w:marTop w:val="0"/>
              <w:marBottom w:val="0"/>
              <w:divBdr>
                <w:top w:val="none" w:sz="0" w:space="0" w:color="auto"/>
                <w:left w:val="none" w:sz="0" w:space="0" w:color="auto"/>
                <w:bottom w:val="none" w:sz="0" w:space="0" w:color="auto"/>
                <w:right w:val="none" w:sz="0" w:space="0" w:color="auto"/>
              </w:divBdr>
            </w:div>
            <w:div w:id="282542094">
              <w:marLeft w:val="0"/>
              <w:marRight w:val="0"/>
              <w:marTop w:val="0"/>
              <w:marBottom w:val="0"/>
              <w:divBdr>
                <w:top w:val="none" w:sz="0" w:space="0" w:color="auto"/>
                <w:left w:val="none" w:sz="0" w:space="0" w:color="auto"/>
                <w:bottom w:val="none" w:sz="0" w:space="0" w:color="auto"/>
                <w:right w:val="none" w:sz="0" w:space="0" w:color="auto"/>
              </w:divBdr>
            </w:div>
            <w:div w:id="84502873">
              <w:marLeft w:val="0"/>
              <w:marRight w:val="0"/>
              <w:marTop w:val="0"/>
              <w:marBottom w:val="0"/>
              <w:divBdr>
                <w:top w:val="none" w:sz="0" w:space="0" w:color="auto"/>
                <w:left w:val="none" w:sz="0" w:space="0" w:color="auto"/>
                <w:bottom w:val="none" w:sz="0" w:space="0" w:color="auto"/>
                <w:right w:val="none" w:sz="0" w:space="0" w:color="auto"/>
              </w:divBdr>
            </w:div>
            <w:div w:id="350570061">
              <w:marLeft w:val="0"/>
              <w:marRight w:val="0"/>
              <w:marTop w:val="0"/>
              <w:marBottom w:val="0"/>
              <w:divBdr>
                <w:top w:val="none" w:sz="0" w:space="0" w:color="auto"/>
                <w:left w:val="none" w:sz="0" w:space="0" w:color="auto"/>
                <w:bottom w:val="none" w:sz="0" w:space="0" w:color="auto"/>
                <w:right w:val="none" w:sz="0" w:space="0" w:color="auto"/>
              </w:divBdr>
            </w:div>
            <w:div w:id="61560402">
              <w:marLeft w:val="0"/>
              <w:marRight w:val="0"/>
              <w:marTop w:val="0"/>
              <w:marBottom w:val="0"/>
              <w:divBdr>
                <w:top w:val="none" w:sz="0" w:space="0" w:color="auto"/>
                <w:left w:val="none" w:sz="0" w:space="0" w:color="auto"/>
                <w:bottom w:val="none" w:sz="0" w:space="0" w:color="auto"/>
                <w:right w:val="none" w:sz="0" w:space="0" w:color="auto"/>
              </w:divBdr>
            </w:div>
            <w:div w:id="866872401">
              <w:marLeft w:val="0"/>
              <w:marRight w:val="0"/>
              <w:marTop w:val="0"/>
              <w:marBottom w:val="0"/>
              <w:divBdr>
                <w:top w:val="none" w:sz="0" w:space="0" w:color="auto"/>
                <w:left w:val="none" w:sz="0" w:space="0" w:color="auto"/>
                <w:bottom w:val="none" w:sz="0" w:space="0" w:color="auto"/>
                <w:right w:val="none" w:sz="0" w:space="0" w:color="auto"/>
              </w:divBdr>
            </w:div>
            <w:div w:id="2057242497">
              <w:marLeft w:val="0"/>
              <w:marRight w:val="0"/>
              <w:marTop w:val="0"/>
              <w:marBottom w:val="0"/>
              <w:divBdr>
                <w:top w:val="none" w:sz="0" w:space="0" w:color="auto"/>
                <w:left w:val="none" w:sz="0" w:space="0" w:color="auto"/>
                <w:bottom w:val="none" w:sz="0" w:space="0" w:color="auto"/>
                <w:right w:val="none" w:sz="0" w:space="0" w:color="auto"/>
              </w:divBdr>
            </w:div>
            <w:div w:id="1544827632">
              <w:marLeft w:val="0"/>
              <w:marRight w:val="0"/>
              <w:marTop w:val="0"/>
              <w:marBottom w:val="0"/>
              <w:divBdr>
                <w:top w:val="none" w:sz="0" w:space="0" w:color="auto"/>
                <w:left w:val="none" w:sz="0" w:space="0" w:color="auto"/>
                <w:bottom w:val="none" w:sz="0" w:space="0" w:color="auto"/>
                <w:right w:val="none" w:sz="0" w:space="0" w:color="auto"/>
              </w:divBdr>
            </w:div>
            <w:div w:id="761146184">
              <w:marLeft w:val="0"/>
              <w:marRight w:val="0"/>
              <w:marTop w:val="0"/>
              <w:marBottom w:val="0"/>
              <w:divBdr>
                <w:top w:val="none" w:sz="0" w:space="0" w:color="auto"/>
                <w:left w:val="none" w:sz="0" w:space="0" w:color="auto"/>
                <w:bottom w:val="none" w:sz="0" w:space="0" w:color="auto"/>
                <w:right w:val="none" w:sz="0" w:space="0" w:color="auto"/>
              </w:divBdr>
            </w:div>
            <w:div w:id="2049865608">
              <w:marLeft w:val="0"/>
              <w:marRight w:val="0"/>
              <w:marTop w:val="0"/>
              <w:marBottom w:val="0"/>
              <w:divBdr>
                <w:top w:val="none" w:sz="0" w:space="0" w:color="auto"/>
                <w:left w:val="none" w:sz="0" w:space="0" w:color="auto"/>
                <w:bottom w:val="none" w:sz="0" w:space="0" w:color="auto"/>
                <w:right w:val="none" w:sz="0" w:space="0" w:color="auto"/>
              </w:divBdr>
            </w:div>
            <w:div w:id="958415513">
              <w:marLeft w:val="0"/>
              <w:marRight w:val="0"/>
              <w:marTop w:val="0"/>
              <w:marBottom w:val="0"/>
              <w:divBdr>
                <w:top w:val="none" w:sz="0" w:space="0" w:color="auto"/>
                <w:left w:val="none" w:sz="0" w:space="0" w:color="auto"/>
                <w:bottom w:val="none" w:sz="0" w:space="0" w:color="auto"/>
                <w:right w:val="none" w:sz="0" w:space="0" w:color="auto"/>
              </w:divBdr>
            </w:div>
            <w:div w:id="2102796833">
              <w:marLeft w:val="0"/>
              <w:marRight w:val="0"/>
              <w:marTop w:val="0"/>
              <w:marBottom w:val="0"/>
              <w:divBdr>
                <w:top w:val="none" w:sz="0" w:space="0" w:color="auto"/>
                <w:left w:val="none" w:sz="0" w:space="0" w:color="auto"/>
                <w:bottom w:val="none" w:sz="0" w:space="0" w:color="auto"/>
                <w:right w:val="none" w:sz="0" w:space="0" w:color="auto"/>
              </w:divBdr>
            </w:div>
            <w:div w:id="1432966045">
              <w:marLeft w:val="0"/>
              <w:marRight w:val="0"/>
              <w:marTop w:val="0"/>
              <w:marBottom w:val="0"/>
              <w:divBdr>
                <w:top w:val="none" w:sz="0" w:space="0" w:color="auto"/>
                <w:left w:val="none" w:sz="0" w:space="0" w:color="auto"/>
                <w:bottom w:val="none" w:sz="0" w:space="0" w:color="auto"/>
                <w:right w:val="none" w:sz="0" w:space="0" w:color="auto"/>
              </w:divBdr>
            </w:div>
            <w:div w:id="1577592121">
              <w:marLeft w:val="0"/>
              <w:marRight w:val="0"/>
              <w:marTop w:val="0"/>
              <w:marBottom w:val="0"/>
              <w:divBdr>
                <w:top w:val="none" w:sz="0" w:space="0" w:color="auto"/>
                <w:left w:val="none" w:sz="0" w:space="0" w:color="auto"/>
                <w:bottom w:val="none" w:sz="0" w:space="0" w:color="auto"/>
                <w:right w:val="none" w:sz="0" w:space="0" w:color="auto"/>
              </w:divBdr>
            </w:div>
            <w:div w:id="452284265">
              <w:marLeft w:val="0"/>
              <w:marRight w:val="0"/>
              <w:marTop w:val="0"/>
              <w:marBottom w:val="0"/>
              <w:divBdr>
                <w:top w:val="none" w:sz="0" w:space="0" w:color="auto"/>
                <w:left w:val="none" w:sz="0" w:space="0" w:color="auto"/>
                <w:bottom w:val="none" w:sz="0" w:space="0" w:color="auto"/>
                <w:right w:val="none" w:sz="0" w:space="0" w:color="auto"/>
              </w:divBdr>
            </w:div>
            <w:div w:id="111243377">
              <w:marLeft w:val="0"/>
              <w:marRight w:val="0"/>
              <w:marTop w:val="0"/>
              <w:marBottom w:val="0"/>
              <w:divBdr>
                <w:top w:val="none" w:sz="0" w:space="0" w:color="auto"/>
                <w:left w:val="none" w:sz="0" w:space="0" w:color="auto"/>
                <w:bottom w:val="none" w:sz="0" w:space="0" w:color="auto"/>
                <w:right w:val="none" w:sz="0" w:space="0" w:color="auto"/>
              </w:divBdr>
            </w:div>
            <w:div w:id="1062293078">
              <w:marLeft w:val="0"/>
              <w:marRight w:val="0"/>
              <w:marTop w:val="0"/>
              <w:marBottom w:val="0"/>
              <w:divBdr>
                <w:top w:val="none" w:sz="0" w:space="0" w:color="auto"/>
                <w:left w:val="none" w:sz="0" w:space="0" w:color="auto"/>
                <w:bottom w:val="none" w:sz="0" w:space="0" w:color="auto"/>
                <w:right w:val="none" w:sz="0" w:space="0" w:color="auto"/>
              </w:divBdr>
            </w:div>
            <w:div w:id="1504975589">
              <w:marLeft w:val="0"/>
              <w:marRight w:val="0"/>
              <w:marTop w:val="0"/>
              <w:marBottom w:val="0"/>
              <w:divBdr>
                <w:top w:val="none" w:sz="0" w:space="0" w:color="auto"/>
                <w:left w:val="none" w:sz="0" w:space="0" w:color="auto"/>
                <w:bottom w:val="none" w:sz="0" w:space="0" w:color="auto"/>
                <w:right w:val="none" w:sz="0" w:space="0" w:color="auto"/>
              </w:divBdr>
            </w:div>
            <w:div w:id="1426264760">
              <w:marLeft w:val="0"/>
              <w:marRight w:val="0"/>
              <w:marTop w:val="0"/>
              <w:marBottom w:val="0"/>
              <w:divBdr>
                <w:top w:val="none" w:sz="0" w:space="0" w:color="auto"/>
                <w:left w:val="none" w:sz="0" w:space="0" w:color="auto"/>
                <w:bottom w:val="none" w:sz="0" w:space="0" w:color="auto"/>
                <w:right w:val="none" w:sz="0" w:space="0" w:color="auto"/>
              </w:divBdr>
            </w:div>
            <w:div w:id="399864399">
              <w:marLeft w:val="0"/>
              <w:marRight w:val="0"/>
              <w:marTop w:val="0"/>
              <w:marBottom w:val="0"/>
              <w:divBdr>
                <w:top w:val="none" w:sz="0" w:space="0" w:color="auto"/>
                <w:left w:val="none" w:sz="0" w:space="0" w:color="auto"/>
                <w:bottom w:val="none" w:sz="0" w:space="0" w:color="auto"/>
                <w:right w:val="none" w:sz="0" w:space="0" w:color="auto"/>
              </w:divBdr>
            </w:div>
            <w:div w:id="1666670237">
              <w:marLeft w:val="0"/>
              <w:marRight w:val="0"/>
              <w:marTop w:val="0"/>
              <w:marBottom w:val="0"/>
              <w:divBdr>
                <w:top w:val="none" w:sz="0" w:space="0" w:color="auto"/>
                <w:left w:val="none" w:sz="0" w:space="0" w:color="auto"/>
                <w:bottom w:val="none" w:sz="0" w:space="0" w:color="auto"/>
                <w:right w:val="none" w:sz="0" w:space="0" w:color="auto"/>
              </w:divBdr>
            </w:div>
            <w:div w:id="1284729245">
              <w:marLeft w:val="0"/>
              <w:marRight w:val="0"/>
              <w:marTop w:val="0"/>
              <w:marBottom w:val="0"/>
              <w:divBdr>
                <w:top w:val="none" w:sz="0" w:space="0" w:color="auto"/>
                <w:left w:val="none" w:sz="0" w:space="0" w:color="auto"/>
                <w:bottom w:val="none" w:sz="0" w:space="0" w:color="auto"/>
                <w:right w:val="none" w:sz="0" w:space="0" w:color="auto"/>
              </w:divBdr>
            </w:div>
            <w:div w:id="1274626642">
              <w:marLeft w:val="0"/>
              <w:marRight w:val="0"/>
              <w:marTop w:val="0"/>
              <w:marBottom w:val="0"/>
              <w:divBdr>
                <w:top w:val="none" w:sz="0" w:space="0" w:color="auto"/>
                <w:left w:val="none" w:sz="0" w:space="0" w:color="auto"/>
                <w:bottom w:val="none" w:sz="0" w:space="0" w:color="auto"/>
                <w:right w:val="none" w:sz="0" w:space="0" w:color="auto"/>
              </w:divBdr>
            </w:div>
            <w:div w:id="1395736330">
              <w:marLeft w:val="0"/>
              <w:marRight w:val="0"/>
              <w:marTop w:val="0"/>
              <w:marBottom w:val="0"/>
              <w:divBdr>
                <w:top w:val="none" w:sz="0" w:space="0" w:color="auto"/>
                <w:left w:val="none" w:sz="0" w:space="0" w:color="auto"/>
                <w:bottom w:val="none" w:sz="0" w:space="0" w:color="auto"/>
                <w:right w:val="none" w:sz="0" w:space="0" w:color="auto"/>
              </w:divBdr>
            </w:div>
            <w:div w:id="2097510971">
              <w:marLeft w:val="0"/>
              <w:marRight w:val="0"/>
              <w:marTop w:val="0"/>
              <w:marBottom w:val="0"/>
              <w:divBdr>
                <w:top w:val="none" w:sz="0" w:space="0" w:color="auto"/>
                <w:left w:val="none" w:sz="0" w:space="0" w:color="auto"/>
                <w:bottom w:val="none" w:sz="0" w:space="0" w:color="auto"/>
                <w:right w:val="none" w:sz="0" w:space="0" w:color="auto"/>
              </w:divBdr>
            </w:div>
            <w:div w:id="1445731529">
              <w:marLeft w:val="0"/>
              <w:marRight w:val="0"/>
              <w:marTop w:val="0"/>
              <w:marBottom w:val="0"/>
              <w:divBdr>
                <w:top w:val="none" w:sz="0" w:space="0" w:color="auto"/>
                <w:left w:val="none" w:sz="0" w:space="0" w:color="auto"/>
                <w:bottom w:val="none" w:sz="0" w:space="0" w:color="auto"/>
                <w:right w:val="none" w:sz="0" w:space="0" w:color="auto"/>
              </w:divBdr>
            </w:div>
            <w:div w:id="1608125487">
              <w:marLeft w:val="0"/>
              <w:marRight w:val="0"/>
              <w:marTop w:val="0"/>
              <w:marBottom w:val="0"/>
              <w:divBdr>
                <w:top w:val="none" w:sz="0" w:space="0" w:color="auto"/>
                <w:left w:val="none" w:sz="0" w:space="0" w:color="auto"/>
                <w:bottom w:val="none" w:sz="0" w:space="0" w:color="auto"/>
                <w:right w:val="none" w:sz="0" w:space="0" w:color="auto"/>
              </w:divBdr>
            </w:div>
            <w:div w:id="42605976">
              <w:marLeft w:val="0"/>
              <w:marRight w:val="0"/>
              <w:marTop w:val="0"/>
              <w:marBottom w:val="0"/>
              <w:divBdr>
                <w:top w:val="none" w:sz="0" w:space="0" w:color="auto"/>
                <w:left w:val="none" w:sz="0" w:space="0" w:color="auto"/>
                <w:bottom w:val="none" w:sz="0" w:space="0" w:color="auto"/>
                <w:right w:val="none" w:sz="0" w:space="0" w:color="auto"/>
              </w:divBdr>
            </w:div>
            <w:div w:id="1699350148">
              <w:marLeft w:val="0"/>
              <w:marRight w:val="0"/>
              <w:marTop w:val="0"/>
              <w:marBottom w:val="0"/>
              <w:divBdr>
                <w:top w:val="none" w:sz="0" w:space="0" w:color="auto"/>
                <w:left w:val="none" w:sz="0" w:space="0" w:color="auto"/>
                <w:bottom w:val="none" w:sz="0" w:space="0" w:color="auto"/>
                <w:right w:val="none" w:sz="0" w:space="0" w:color="auto"/>
              </w:divBdr>
            </w:div>
            <w:div w:id="108747035">
              <w:marLeft w:val="0"/>
              <w:marRight w:val="0"/>
              <w:marTop w:val="0"/>
              <w:marBottom w:val="0"/>
              <w:divBdr>
                <w:top w:val="none" w:sz="0" w:space="0" w:color="auto"/>
                <w:left w:val="none" w:sz="0" w:space="0" w:color="auto"/>
                <w:bottom w:val="none" w:sz="0" w:space="0" w:color="auto"/>
                <w:right w:val="none" w:sz="0" w:space="0" w:color="auto"/>
              </w:divBdr>
            </w:div>
            <w:div w:id="2041198144">
              <w:marLeft w:val="0"/>
              <w:marRight w:val="0"/>
              <w:marTop w:val="0"/>
              <w:marBottom w:val="0"/>
              <w:divBdr>
                <w:top w:val="none" w:sz="0" w:space="0" w:color="auto"/>
                <w:left w:val="none" w:sz="0" w:space="0" w:color="auto"/>
                <w:bottom w:val="none" w:sz="0" w:space="0" w:color="auto"/>
                <w:right w:val="none" w:sz="0" w:space="0" w:color="auto"/>
              </w:divBdr>
            </w:div>
            <w:div w:id="1587038548">
              <w:marLeft w:val="0"/>
              <w:marRight w:val="0"/>
              <w:marTop w:val="0"/>
              <w:marBottom w:val="0"/>
              <w:divBdr>
                <w:top w:val="none" w:sz="0" w:space="0" w:color="auto"/>
                <w:left w:val="none" w:sz="0" w:space="0" w:color="auto"/>
                <w:bottom w:val="none" w:sz="0" w:space="0" w:color="auto"/>
                <w:right w:val="none" w:sz="0" w:space="0" w:color="auto"/>
              </w:divBdr>
            </w:div>
            <w:div w:id="766773172">
              <w:marLeft w:val="0"/>
              <w:marRight w:val="0"/>
              <w:marTop w:val="0"/>
              <w:marBottom w:val="0"/>
              <w:divBdr>
                <w:top w:val="none" w:sz="0" w:space="0" w:color="auto"/>
                <w:left w:val="none" w:sz="0" w:space="0" w:color="auto"/>
                <w:bottom w:val="none" w:sz="0" w:space="0" w:color="auto"/>
                <w:right w:val="none" w:sz="0" w:space="0" w:color="auto"/>
              </w:divBdr>
            </w:div>
            <w:div w:id="504784695">
              <w:marLeft w:val="0"/>
              <w:marRight w:val="0"/>
              <w:marTop w:val="0"/>
              <w:marBottom w:val="0"/>
              <w:divBdr>
                <w:top w:val="none" w:sz="0" w:space="0" w:color="auto"/>
                <w:left w:val="none" w:sz="0" w:space="0" w:color="auto"/>
                <w:bottom w:val="none" w:sz="0" w:space="0" w:color="auto"/>
                <w:right w:val="none" w:sz="0" w:space="0" w:color="auto"/>
              </w:divBdr>
            </w:div>
            <w:div w:id="1370228318">
              <w:marLeft w:val="0"/>
              <w:marRight w:val="0"/>
              <w:marTop w:val="0"/>
              <w:marBottom w:val="0"/>
              <w:divBdr>
                <w:top w:val="none" w:sz="0" w:space="0" w:color="auto"/>
                <w:left w:val="none" w:sz="0" w:space="0" w:color="auto"/>
                <w:bottom w:val="none" w:sz="0" w:space="0" w:color="auto"/>
                <w:right w:val="none" w:sz="0" w:space="0" w:color="auto"/>
              </w:divBdr>
            </w:div>
            <w:div w:id="1388183678">
              <w:marLeft w:val="0"/>
              <w:marRight w:val="0"/>
              <w:marTop w:val="0"/>
              <w:marBottom w:val="0"/>
              <w:divBdr>
                <w:top w:val="none" w:sz="0" w:space="0" w:color="auto"/>
                <w:left w:val="none" w:sz="0" w:space="0" w:color="auto"/>
                <w:bottom w:val="none" w:sz="0" w:space="0" w:color="auto"/>
                <w:right w:val="none" w:sz="0" w:space="0" w:color="auto"/>
              </w:divBdr>
            </w:div>
            <w:div w:id="1941911347">
              <w:marLeft w:val="0"/>
              <w:marRight w:val="0"/>
              <w:marTop w:val="0"/>
              <w:marBottom w:val="0"/>
              <w:divBdr>
                <w:top w:val="none" w:sz="0" w:space="0" w:color="auto"/>
                <w:left w:val="none" w:sz="0" w:space="0" w:color="auto"/>
                <w:bottom w:val="none" w:sz="0" w:space="0" w:color="auto"/>
                <w:right w:val="none" w:sz="0" w:space="0" w:color="auto"/>
              </w:divBdr>
            </w:div>
            <w:div w:id="762149283">
              <w:marLeft w:val="0"/>
              <w:marRight w:val="0"/>
              <w:marTop w:val="0"/>
              <w:marBottom w:val="0"/>
              <w:divBdr>
                <w:top w:val="none" w:sz="0" w:space="0" w:color="auto"/>
                <w:left w:val="none" w:sz="0" w:space="0" w:color="auto"/>
                <w:bottom w:val="none" w:sz="0" w:space="0" w:color="auto"/>
                <w:right w:val="none" w:sz="0" w:space="0" w:color="auto"/>
              </w:divBdr>
            </w:div>
            <w:div w:id="359555128">
              <w:marLeft w:val="0"/>
              <w:marRight w:val="0"/>
              <w:marTop w:val="0"/>
              <w:marBottom w:val="0"/>
              <w:divBdr>
                <w:top w:val="none" w:sz="0" w:space="0" w:color="auto"/>
                <w:left w:val="none" w:sz="0" w:space="0" w:color="auto"/>
                <w:bottom w:val="none" w:sz="0" w:space="0" w:color="auto"/>
                <w:right w:val="none" w:sz="0" w:space="0" w:color="auto"/>
              </w:divBdr>
            </w:div>
            <w:div w:id="1791629645">
              <w:marLeft w:val="0"/>
              <w:marRight w:val="0"/>
              <w:marTop w:val="0"/>
              <w:marBottom w:val="0"/>
              <w:divBdr>
                <w:top w:val="none" w:sz="0" w:space="0" w:color="auto"/>
                <w:left w:val="none" w:sz="0" w:space="0" w:color="auto"/>
                <w:bottom w:val="none" w:sz="0" w:space="0" w:color="auto"/>
                <w:right w:val="none" w:sz="0" w:space="0" w:color="auto"/>
              </w:divBdr>
            </w:div>
            <w:div w:id="999847470">
              <w:marLeft w:val="0"/>
              <w:marRight w:val="0"/>
              <w:marTop w:val="0"/>
              <w:marBottom w:val="0"/>
              <w:divBdr>
                <w:top w:val="none" w:sz="0" w:space="0" w:color="auto"/>
                <w:left w:val="none" w:sz="0" w:space="0" w:color="auto"/>
                <w:bottom w:val="none" w:sz="0" w:space="0" w:color="auto"/>
                <w:right w:val="none" w:sz="0" w:space="0" w:color="auto"/>
              </w:divBdr>
            </w:div>
            <w:div w:id="1799638839">
              <w:marLeft w:val="0"/>
              <w:marRight w:val="0"/>
              <w:marTop w:val="0"/>
              <w:marBottom w:val="0"/>
              <w:divBdr>
                <w:top w:val="none" w:sz="0" w:space="0" w:color="auto"/>
                <w:left w:val="none" w:sz="0" w:space="0" w:color="auto"/>
                <w:bottom w:val="none" w:sz="0" w:space="0" w:color="auto"/>
                <w:right w:val="none" w:sz="0" w:space="0" w:color="auto"/>
              </w:divBdr>
            </w:div>
            <w:div w:id="335034434">
              <w:marLeft w:val="0"/>
              <w:marRight w:val="0"/>
              <w:marTop w:val="0"/>
              <w:marBottom w:val="0"/>
              <w:divBdr>
                <w:top w:val="none" w:sz="0" w:space="0" w:color="auto"/>
                <w:left w:val="none" w:sz="0" w:space="0" w:color="auto"/>
                <w:bottom w:val="none" w:sz="0" w:space="0" w:color="auto"/>
                <w:right w:val="none" w:sz="0" w:space="0" w:color="auto"/>
              </w:divBdr>
            </w:div>
            <w:div w:id="1360547467">
              <w:marLeft w:val="0"/>
              <w:marRight w:val="0"/>
              <w:marTop w:val="0"/>
              <w:marBottom w:val="0"/>
              <w:divBdr>
                <w:top w:val="none" w:sz="0" w:space="0" w:color="auto"/>
                <w:left w:val="none" w:sz="0" w:space="0" w:color="auto"/>
                <w:bottom w:val="none" w:sz="0" w:space="0" w:color="auto"/>
                <w:right w:val="none" w:sz="0" w:space="0" w:color="auto"/>
              </w:divBdr>
            </w:div>
            <w:div w:id="1224944353">
              <w:marLeft w:val="0"/>
              <w:marRight w:val="0"/>
              <w:marTop w:val="0"/>
              <w:marBottom w:val="0"/>
              <w:divBdr>
                <w:top w:val="none" w:sz="0" w:space="0" w:color="auto"/>
                <w:left w:val="none" w:sz="0" w:space="0" w:color="auto"/>
                <w:bottom w:val="none" w:sz="0" w:space="0" w:color="auto"/>
                <w:right w:val="none" w:sz="0" w:space="0" w:color="auto"/>
              </w:divBdr>
            </w:div>
            <w:div w:id="404765203">
              <w:marLeft w:val="0"/>
              <w:marRight w:val="0"/>
              <w:marTop w:val="0"/>
              <w:marBottom w:val="0"/>
              <w:divBdr>
                <w:top w:val="none" w:sz="0" w:space="0" w:color="auto"/>
                <w:left w:val="none" w:sz="0" w:space="0" w:color="auto"/>
                <w:bottom w:val="none" w:sz="0" w:space="0" w:color="auto"/>
                <w:right w:val="none" w:sz="0" w:space="0" w:color="auto"/>
              </w:divBdr>
            </w:div>
            <w:div w:id="2009357163">
              <w:marLeft w:val="0"/>
              <w:marRight w:val="0"/>
              <w:marTop w:val="0"/>
              <w:marBottom w:val="0"/>
              <w:divBdr>
                <w:top w:val="none" w:sz="0" w:space="0" w:color="auto"/>
                <w:left w:val="none" w:sz="0" w:space="0" w:color="auto"/>
                <w:bottom w:val="none" w:sz="0" w:space="0" w:color="auto"/>
                <w:right w:val="none" w:sz="0" w:space="0" w:color="auto"/>
              </w:divBdr>
            </w:div>
            <w:div w:id="1311712238">
              <w:marLeft w:val="0"/>
              <w:marRight w:val="0"/>
              <w:marTop w:val="0"/>
              <w:marBottom w:val="0"/>
              <w:divBdr>
                <w:top w:val="none" w:sz="0" w:space="0" w:color="auto"/>
                <w:left w:val="none" w:sz="0" w:space="0" w:color="auto"/>
                <w:bottom w:val="none" w:sz="0" w:space="0" w:color="auto"/>
                <w:right w:val="none" w:sz="0" w:space="0" w:color="auto"/>
              </w:divBdr>
            </w:div>
            <w:div w:id="1831945914">
              <w:marLeft w:val="0"/>
              <w:marRight w:val="0"/>
              <w:marTop w:val="0"/>
              <w:marBottom w:val="0"/>
              <w:divBdr>
                <w:top w:val="none" w:sz="0" w:space="0" w:color="auto"/>
                <w:left w:val="none" w:sz="0" w:space="0" w:color="auto"/>
                <w:bottom w:val="none" w:sz="0" w:space="0" w:color="auto"/>
                <w:right w:val="none" w:sz="0" w:space="0" w:color="auto"/>
              </w:divBdr>
            </w:div>
            <w:div w:id="1476989935">
              <w:marLeft w:val="0"/>
              <w:marRight w:val="0"/>
              <w:marTop w:val="0"/>
              <w:marBottom w:val="0"/>
              <w:divBdr>
                <w:top w:val="none" w:sz="0" w:space="0" w:color="auto"/>
                <w:left w:val="none" w:sz="0" w:space="0" w:color="auto"/>
                <w:bottom w:val="none" w:sz="0" w:space="0" w:color="auto"/>
                <w:right w:val="none" w:sz="0" w:space="0" w:color="auto"/>
              </w:divBdr>
            </w:div>
            <w:div w:id="1008601634">
              <w:marLeft w:val="0"/>
              <w:marRight w:val="0"/>
              <w:marTop w:val="0"/>
              <w:marBottom w:val="0"/>
              <w:divBdr>
                <w:top w:val="none" w:sz="0" w:space="0" w:color="auto"/>
                <w:left w:val="none" w:sz="0" w:space="0" w:color="auto"/>
                <w:bottom w:val="none" w:sz="0" w:space="0" w:color="auto"/>
                <w:right w:val="none" w:sz="0" w:space="0" w:color="auto"/>
              </w:divBdr>
            </w:div>
            <w:div w:id="1036124905">
              <w:marLeft w:val="0"/>
              <w:marRight w:val="0"/>
              <w:marTop w:val="0"/>
              <w:marBottom w:val="0"/>
              <w:divBdr>
                <w:top w:val="none" w:sz="0" w:space="0" w:color="auto"/>
                <w:left w:val="none" w:sz="0" w:space="0" w:color="auto"/>
                <w:bottom w:val="none" w:sz="0" w:space="0" w:color="auto"/>
                <w:right w:val="none" w:sz="0" w:space="0" w:color="auto"/>
              </w:divBdr>
            </w:div>
            <w:div w:id="789128005">
              <w:marLeft w:val="0"/>
              <w:marRight w:val="0"/>
              <w:marTop w:val="0"/>
              <w:marBottom w:val="0"/>
              <w:divBdr>
                <w:top w:val="none" w:sz="0" w:space="0" w:color="auto"/>
                <w:left w:val="none" w:sz="0" w:space="0" w:color="auto"/>
                <w:bottom w:val="none" w:sz="0" w:space="0" w:color="auto"/>
                <w:right w:val="none" w:sz="0" w:space="0" w:color="auto"/>
              </w:divBdr>
            </w:div>
            <w:div w:id="673998372">
              <w:marLeft w:val="0"/>
              <w:marRight w:val="0"/>
              <w:marTop w:val="0"/>
              <w:marBottom w:val="0"/>
              <w:divBdr>
                <w:top w:val="none" w:sz="0" w:space="0" w:color="auto"/>
                <w:left w:val="none" w:sz="0" w:space="0" w:color="auto"/>
                <w:bottom w:val="none" w:sz="0" w:space="0" w:color="auto"/>
                <w:right w:val="none" w:sz="0" w:space="0" w:color="auto"/>
              </w:divBdr>
            </w:div>
            <w:div w:id="230166051">
              <w:marLeft w:val="0"/>
              <w:marRight w:val="0"/>
              <w:marTop w:val="0"/>
              <w:marBottom w:val="0"/>
              <w:divBdr>
                <w:top w:val="none" w:sz="0" w:space="0" w:color="auto"/>
                <w:left w:val="none" w:sz="0" w:space="0" w:color="auto"/>
                <w:bottom w:val="none" w:sz="0" w:space="0" w:color="auto"/>
                <w:right w:val="none" w:sz="0" w:space="0" w:color="auto"/>
              </w:divBdr>
            </w:div>
            <w:div w:id="1522350834">
              <w:marLeft w:val="0"/>
              <w:marRight w:val="0"/>
              <w:marTop w:val="0"/>
              <w:marBottom w:val="0"/>
              <w:divBdr>
                <w:top w:val="none" w:sz="0" w:space="0" w:color="auto"/>
                <w:left w:val="none" w:sz="0" w:space="0" w:color="auto"/>
                <w:bottom w:val="none" w:sz="0" w:space="0" w:color="auto"/>
                <w:right w:val="none" w:sz="0" w:space="0" w:color="auto"/>
              </w:divBdr>
            </w:div>
            <w:div w:id="1602640231">
              <w:marLeft w:val="0"/>
              <w:marRight w:val="0"/>
              <w:marTop w:val="0"/>
              <w:marBottom w:val="0"/>
              <w:divBdr>
                <w:top w:val="none" w:sz="0" w:space="0" w:color="auto"/>
                <w:left w:val="none" w:sz="0" w:space="0" w:color="auto"/>
                <w:bottom w:val="none" w:sz="0" w:space="0" w:color="auto"/>
                <w:right w:val="none" w:sz="0" w:space="0" w:color="auto"/>
              </w:divBdr>
            </w:div>
            <w:div w:id="1805661659">
              <w:marLeft w:val="0"/>
              <w:marRight w:val="0"/>
              <w:marTop w:val="0"/>
              <w:marBottom w:val="0"/>
              <w:divBdr>
                <w:top w:val="none" w:sz="0" w:space="0" w:color="auto"/>
                <w:left w:val="none" w:sz="0" w:space="0" w:color="auto"/>
                <w:bottom w:val="none" w:sz="0" w:space="0" w:color="auto"/>
                <w:right w:val="none" w:sz="0" w:space="0" w:color="auto"/>
              </w:divBdr>
            </w:div>
            <w:div w:id="755857937">
              <w:marLeft w:val="0"/>
              <w:marRight w:val="0"/>
              <w:marTop w:val="0"/>
              <w:marBottom w:val="0"/>
              <w:divBdr>
                <w:top w:val="none" w:sz="0" w:space="0" w:color="auto"/>
                <w:left w:val="none" w:sz="0" w:space="0" w:color="auto"/>
                <w:bottom w:val="none" w:sz="0" w:space="0" w:color="auto"/>
                <w:right w:val="none" w:sz="0" w:space="0" w:color="auto"/>
              </w:divBdr>
            </w:div>
            <w:div w:id="409037685">
              <w:marLeft w:val="0"/>
              <w:marRight w:val="0"/>
              <w:marTop w:val="0"/>
              <w:marBottom w:val="0"/>
              <w:divBdr>
                <w:top w:val="none" w:sz="0" w:space="0" w:color="auto"/>
                <w:left w:val="none" w:sz="0" w:space="0" w:color="auto"/>
                <w:bottom w:val="none" w:sz="0" w:space="0" w:color="auto"/>
                <w:right w:val="none" w:sz="0" w:space="0" w:color="auto"/>
              </w:divBdr>
            </w:div>
            <w:div w:id="118844678">
              <w:marLeft w:val="0"/>
              <w:marRight w:val="0"/>
              <w:marTop w:val="0"/>
              <w:marBottom w:val="0"/>
              <w:divBdr>
                <w:top w:val="none" w:sz="0" w:space="0" w:color="auto"/>
                <w:left w:val="none" w:sz="0" w:space="0" w:color="auto"/>
                <w:bottom w:val="none" w:sz="0" w:space="0" w:color="auto"/>
                <w:right w:val="none" w:sz="0" w:space="0" w:color="auto"/>
              </w:divBdr>
            </w:div>
            <w:div w:id="961112964">
              <w:marLeft w:val="0"/>
              <w:marRight w:val="0"/>
              <w:marTop w:val="0"/>
              <w:marBottom w:val="0"/>
              <w:divBdr>
                <w:top w:val="none" w:sz="0" w:space="0" w:color="auto"/>
                <w:left w:val="none" w:sz="0" w:space="0" w:color="auto"/>
                <w:bottom w:val="none" w:sz="0" w:space="0" w:color="auto"/>
                <w:right w:val="none" w:sz="0" w:space="0" w:color="auto"/>
              </w:divBdr>
            </w:div>
            <w:div w:id="1521433781">
              <w:marLeft w:val="0"/>
              <w:marRight w:val="0"/>
              <w:marTop w:val="0"/>
              <w:marBottom w:val="0"/>
              <w:divBdr>
                <w:top w:val="none" w:sz="0" w:space="0" w:color="auto"/>
                <w:left w:val="none" w:sz="0" w:space="0" w:color="auto"/>
                <w:bottom w:val="none" w:sz="0" w:space="0" w:color="auto"/>
                <w:right w:val="none" w:sz="0" w:space="0" w:color="auto"/>
              </w:divBdr>
            </w:div>
            <w:div w:id="414591128">
              <w:marLeft w:val="0"/>
              <w:marRight w:val="0"/>
              <w:marTop w:val="0"/>
              <w:marBottom w:val="0"/>
              <w:divBdr>
                <w:top w:val="none" w:sz="0" w:space="0" w:color="auto"/>
                <w:left w:val="none" w:sz="0" w:space="0" w:color="auto"/>
                <w:bottom w:val="none" w:sz="0" w:space="0" w:color="auto"/>
                <w:right w:val="none" w:sz="0" w:space="0" w:color="auto"/>
              </w:divBdr>
            </w:div>
            <w:div w:id="1513449894">
              <w:marLeft w:val="0"/>
              <w:marRight w:val="0"/>
              <w:marTop w:val="0"/>
              <w:marBottom w:val="0"/>
              <w:divBdr>
                <w:top w:val="none" w:sz="0" w:space="0" w:color="auto"/>
                <w:left w:val="none" w:sz="0" w:space="0" w:color="auto"/>
                <w:bottom w:val="none" w:sz="0" w:space="0" w:color="auto"/>
                <w:right w:val="none" w:sz="0" w:space="0" w:color="auto"/>
              </w:divBdr>
            </w:div>
            <w:div w:id="755517804">
              <w:marLeft w:val="0"/>
              <w:marRight w:val="0"/>
              <w:marTop w:val="0"/>
              <w:marBottom w:val="0"/>
              <w:divBdr>
                <w:top w:val="none" w:sz="0" w:space="0" w:color="auto"/>
                <w:left w:val="none" w:sz="0" w:space="0" w:color="auto"/>
                <w:bottom w:val="none" w:sz="0" w:space="0" w:color="auto"/>
                <w:right w:val="none" w:sz="0" w:space="0" w:color="auto"/>
              </w:divBdr>
            </w:div>
            <w:div w:id="1544093762">
              <w:marLeft w:val="0"/>
              <w:marRight w:val="0"/>
              <w:marTop w:val="0"/>
              <w:marBottom w:val="0"/>
              <w:divBdr>
                <w:top w:val="none" w:sz="0" w:space="0" w:color="auto"/>
                <w:left w:val="none" w:sz="0" w:space="0" w:color="auto"/>
                <w:bottom w:val="none" w:sz="0" w:space="0" w:color="auto"/>
                <w:right w:val="none" w:sz="0" w:space="0" w:color="auto"/>
              </w:divBdr>
            </w:div>
            <w:div w:id="1746486506">
              <w:marLeft w:val="0"/>
              <w:marRight w:val="0"/>
              <w:marTop w:val="0"/>
              <w:marBottom w:val="0"/>
              <w:divBdr>
                <w:top w:val="none" w:sz="0" w:space="0" w:color="auto"/>
                <w:left w:val="none" w:sz="0" w:space="0" w:color="auto"/>
                <w:bottom w:val="none" w:sz="0" w:space="0" w:color="auto"/>
                <w:right w:val="none" w:sz="0" w:space="0" w:color="auto"/>
              </w:divBdr>
            </w:div>
            <w:div w:id="1782383200">
              <w:marLeft w:val="0"/>
              <w:marRight w:val="0"/>
              <w:marTop w:val="0"/>
              <w:marBottom w:val="0"/>
              <w:divBdr>
                <w:top w:val="none" w:sz="0" w:space="0" w:color="auto"/>
                <w:left w:val="none" w:sz="0" w:space="0" w:color="auto"/>
                <w:bottom w:val="none" w:sz="0" w:space="0" w:color="auto"/>
                <w:right w:val="none" w:sz="0" w:space="0" w:color="auto"/>
              </w:divBdr>
            </w:div>
            <w:div w:id="367027224">
              <w:marLeft w:val="0"/>
              <w:marRight w:val="0"/>
              <w:marTop w:val="0"/>
              <w:marBottom w:val="0"/>
              <w:divBdr>
                <w:top w:val="none" w:sz="0" w:space="0" w:color="auto"/>
                <w:left w:val="none" w:sz="0" w:space="0" w:color="auto"/>
                <w:bottom w:val="none" w:sz="0" w:space="0" w:color="auto"/>
                <w:right w:val="none" w:sz="0" w:space="0" w:color="auto"/>
              </w:divBdr>
            </w:div>
            <w:div w:id="271401299">
              <w:marLeft w:val="0"/>
              <w:marRight w:val="0"/>
              <w:marTop w:val="0"/>
              <w:marBottom w:val="0"/>
              <w:divBdr>
                <w:top w:val="none" w:sz="0" w:space="0" w:color="auto"/>
                <w:left w:val="none" w:sz="0" w:space="0" w:color="auto"/>
                <w:bottom w:val="none" w:sz="0" w:space="0" w:color="auto"/>
                <w:right w:val="none" w:sz="0" w:space="0" w:color="auto"/>
              </w:divBdr>
            </w:div>
            <w:div w:id="477917429">
              <w:marLeft w:val="0"/>
              <w:marRight w:val="0"/>
              <w:marTop w:val="0"/>
              <w:marBottom w:val="0"/>
              <w:divBdr>
                <w:top w:val="none" w:sz="0" w:space="0" w:color="auto"/>
                <w:left w:val="none" w:sz="0" w:space="0" w:color="auto"/>
                <w:bottom w:val="none" w:sz="0" w:space="0" w:color="auto"/>
                <w:right w:val="none" w:sz="0" w:space="0" w:color="auto"/>
              </w:divBdr>
            </w:div>
            <w:div w:id="2124154838">
              <w:marLeft w:val="0"/>
              <w:marRight w:val="0"/>
              <w:marTop w:val="0"/>
              <w:marBottom w:val="0"/>
              <w:divBdr>
                <w:top w:val="none" w:sz="0" w:space="0" w:color="auto"/>
                <w:left w:val="none" w:sz="0" w:space="0" w:color="auto"/>
                <w:bottom w:val="none" w:sz="0" w:space="0" w:color="auto"/>
                <w:right w:val="none" w:sz="0" w:space="0" w:color="auto"/>
              </w:divBdr>
            </w:div>
            <w:div w:id="798719757">
              <w:marLeft w:val="0"/>
              <w:marRight w:val="0"/>
              <w:marTop w:val="0"/>
              <w:marBottom w:val="0"/>
              <w:divBdr>
                <w:top w:val="none" w:sz="0" w:space="0" w:color="auto"/>
                <w:left w:val="none" w:sz="0" w:space="0" w:color="auto"/>
                <w:bottom w:val="none" w:sz="0" w:space="0" w:color="auto"/>
                <w:right w:val="none" w:sz="0" w:space="0" w:color="auto"/>
              </w:divBdr>
            </w:div>
            <w:div w:id="997198440">
              <w:marLeft w:val="0"/>
              <w:marRight w:val="0"/>
              <w:marTop w:val="0"/>
              <w:marBottom w:val="0"/>
              <w:divBdr>
                <w:top w:val="none" w:sz="0" w:space="0" w:color="auto"/>
                <w:left w:val="none" w:sz="0" w:space="0" w:color="auto"/>
                <w:bottom w:val="none" w:sz="0" w:space="0" w:color="auto"/>
                <w:right w:val="none" w:sz="0" w:space="0" w:color="auto"/>
              </w:divBdr>
            </w:div>
            <w:div w:id="1319767294">
              <w:marLeft w:val="0"/>
              <w:marRight w:val="0"/>
              <w:marTop w:val="0"/>
              <w:marBottom w:val="0"/>
              <w:divBdr>
                <w:top w:val="none" w:sz="0" w:space="0" w:color="auto"/>
                <w:left w:val="none" w:sz="0" w:space="0" w:color="auto"/>
                <w:bottom w:val="none" w:sz="0" w:space="0" w:color="auto"/>
                <w:right w:val="none" w:sz="0" w:space="0" w:color="auto"/>
              </w:divBdr>
            </w:div>
            <w:div w:id="2004503074">
              <w:marLeft w:val="0"/>
              <w:marRight w:val="0"/>
              <w:marTop w:val="0"/>
              <w:marBottom w:val="0"/>
              <w:divBdr>
                <w:top w:val="none" w:sz="0" w:space="0" w:color="auto"/>
                <w:left w:val="none" w:sz="0" w:space="0" w:color="auto"/>
                <w:bottom w:val="none" w:sz="0" w:space="0" w:color="auto"/>
                <w:right w:val="none" w:sz="0" w:space="0" w:color="auto"/>
              </w:divBdr>
            </w:div>
            <w:div w:id="122237025">
              <w:marLeft w:val="0"/>
              <w:marRight w:val="0"/>
              <w:marTop w:val="0"/>
              <w:marBottom w:val="0"/>
              <w:divBdr>
                <w:top w:val="none" w:sz="0" w:space="0" w:color="auto"/>
                <w:left w:val="none" w:sz="0" w:space="0" w:color="auto"/>
                <w:bottom w:val="none" w:sz="0" w:space="0" w:color="auto"/>
                <w:right w:val="none" w:sz="0" w:space="0" w:color="auto"/>
              </w:divBdr>
            </w:div>
            <w:div w:id="2133092281">
              <w:marLeft w:val="0"/>
              <w:marRight w:val="0"/>
              <w:marTop w:val="0"/>
              <w:marBottom w:val="0"/>
              <w:divBdr>
                <w:top w:val="none" w:sz="0" w:space="0" w:color="auto"/>
                <w:left w:val="none" w:sz="0" w:space="0" w:color="auto"/>
                <w:bottom w:val="none" w:sz="0" w:space="0" w:color="auto"/>
                <w:right w:val="none" w:sz="0" w:space="0" w:color="auto"/>
              </w:divBdr>
            </w:div>
            <w:div w:id="1103376411">
              <w:marLeft w:val="0"/>
              <w:marRight w:val="0"/>
              <w:marTop w:val="0"/>
              <w:marBottom w:val="0"/>
              <w:divBdr>
                <w:top w:val="none" w:sz="0" w:space="0" w:color="auto"/>
                <w:left w:val="none" w:sz="0" w:space="0" w:color="auto"/>
                <w:bottom w:val="none" w:sz="0" w:space="0" w:color="auto"/>
                <w:right w:val="none" w:sz="0" w:space="0" w:color="auto"/>
              </w:divBdr>
            </w:div>
            <w:div w:id="322860921">
              <w:marLeft w:val="0"/>
              <w:marRight w:val="0"/>
              <w:marTop w:val="0"/>
              <w:marBottom w:val="0"/>
              <w:divBdr>
                <w:top w:val="none" w:sz="0" w:space="0" w:color="auto"/>
                <w:left w:val="none" w:sz="0" w:space="0" w:color="auto"/>
                <w:bottom w:val="none" w:sz="0" w:space="0" w:color="auto"/>
                <w:right w:val="none" w:sz="0" w:space="0" w:color="auto"/>
              </w:divBdr>
            </w:div>
            <w:div w:id="2144957185">
              <w:marLeft w:val="0"/>
              <w:marRight w:val="0"/>
              <w:marTop w:val="0"/>
              <w:marBottom w:val="0"/>
              <w:divBdr>
                <w:top w:val="none" w:sz="0" w:space="0" w:color="auto"/>
                <w:left w:val="none" w:sz="0" w:space="0" w:color="auto"/>
                <w:bottom w:val="none" w:sz="0" w:space="0" w:color="auto"/>
                <w:right w:val="none" w:sz="0" w:space="0" w:color="auto"/>
              </w:divBdr>
            </w:div>
            <w:div w:id="382799516">
              <w:marLeft w:val="0"/>
              <w:marRight w:val="0"/>
              <w:marTop w:val="0"/>
              <w:marBottom w:val="0"/>
              <w:divBdr>
                <w:top w:val="none" w:sz="0" w:space="0" w:color="auto"/>
                <w:left w:val="none" w:sz="0" w:space="0" w:color="auto"/>
                <w:bottom w:val="none" w:sz="0" w:space="0" w:color="auto"/>
                <w:right w:val="none" w:sz="0" w:space="0" w:color="auto"/>
              </w:divBdr>
            </w:div>
            <w:div w:id="1971940057">
              <w:marLeft w:val="0"/>
              <w:marRight w:val="0"/>
              <w:marTop w:val="0"/>
              <w:marBottom w:val="0"/>
              <w:divBdr>
                <w:top w:val="none" w:sz="0" w:space="0" w:color="auto"/>
                <w:left w:val="none" w:sz="0" w:space="0" w:color="auto"/>
                <w:bottom w:val="none" w:sz="0" w:space="0" w:color="auto"/>
                <w:right w:val="none" w:sz="0" w:space="0" w:color="auto"/>
              </w:divBdr>
            </w:div>
            <w:div w:id="777288681">
              <w:marLeft w:val="0"/>
              <w:marRight w:val="0"/>
              <w:marTop w:val="0"/>
              <w:marBottom w:val="0"/>
              <w:divBdr>
                <w:top w:val="none" w:sz="0" w:space="0" w:color="auto"/>
                <w:left w:val="none" w:sz="0" w:space="0" w:color="auto"/>
                <w:bottom w:val="none" w:sz="0" w:space="0" w:color="auto"/>
                <w:right w:val="none" w:sz="0" w:space="0" w:color="auto"/>
              </w:divBdr>
            </w:div>
            <w:div w:id="1158692276">
              <w:marLeft w:val="0"/>
              <w:marRight w:val="0"/>
              <w:marTop w:val="0"/>
              <w:marBottom w:val="0"/>
              <w:divBdr>
                <w:top w:val="none" w:sz="0" w:space="0" w:color="auto"/>
                <w:left w:val="none" w:sz="0" w:space="0" w:color="auto"/>
                <w:bottom w:val="none" w:sz="0" w:space="0" w:color="auto"/>
                <w:right w:val="none" w:sz="0" w:space="0" w:color="auto"/>
              </w:divBdr>
            </w:div>
            <w:div w:id="770273428">
              <w:marLeft w:val="0"/>
              <w:marRight w:val="0"/>
              <w:marTop w:val="0"/>
              <w:marBottom w:val="0"/>
              <w:divBdr>
                <w:top w:val="none" w:sz="0" w:space="0" w:color="auto"/>
                <w:left w:val="none" w:sz="0" w:space="0" w:color="auto"/>
                <w:bottom w:val="none" w:sz="0" w:space="0" w:color="auto"/>
                <w:right w:val="none" w:sz="0" w:space="0" w:color="auto"/>
              </w:divBdr>
            </w:div>
            <w:div w:id="2020890927">
              <w:marLeft w:val="0"/>
              <w:marRight w:val="0"/>
              <w:marTop w:val="0"/>
              <w:marBottom w:val="0"/>
              <w:divBdr>
                <w:top w:val="none" w:sz="0" w:space="0" w:color="auto"/>
                <w:left w:val="none" w:sz="0" w:space="0" w:color="auto"/>
                <w:bottom w:val="none" w:sz="0" w:space="0" w:color="auto"/>
                <w:right w:val="none" w:sz="0" w:space="0" w:color="auto"/>
              </w:divBdr>
            </w:div>
            <w:div w:id="205455764">
              <w:marLeft w:val="0"/>
              <w:marRight w:val="0"/>
              <w:marTop w:val="0"/>
              <w:marBottom w:val="0"/>
              <w:divBdr>
                <w:top w:val="none" w:sz="0" w:space="0" w:color="auto"/>
                <w:left w:val="none" w:sz="0" w:space="0" w:color="auto"/>
                <w:bottom w:val="none" w:sz="0" w:space="0" w:color="auto"/>
                <w:right w:val="none" w:sz="0" w:space="0" w:color="auto"/>
              </w:divBdr>
            </w:div>
            <w:div w:id="262347276">
              <w:marLeft w:val="0"/>
              <w:marRight w:val="0"/>
              <w:marTop w:val="0"/>
              <w:marBottom w:val="0"/>
              <w:divBdr>
                <w:top w:val="none" w:sz="0" w:space="0" w:color="auto"/>
                <w:left w:val="none" w:sz="0" w:space="0" w:color="auto"/>
                <w:bottom w:val="none" w:sz="0" w:space="0" w:color="auto"/>
                <w:right w:val="none" w:sz="0" w:space="0" w:color="auto"/>
              </w:divBdr>
            </w:div>
            <w:div w:id="1615475635">
              <w:marLeft w:val="0"/>
              <w:marRight w:val="0"/>
              <w:marTop w:val="0"/>
              <w:marBottom w:val="0"/>
              <w:divBdr>
                <w:top w:val="none" w:sz="0" w:space="0" w:color="auto"/>
                <w:left w:val="none" w:sz="0" w:space="0" w:color="auto"/>
                <w:bottom w:val="none" w:sz="0" w:space="0" w:color="auto"/>
                <w:right w:val="none" w:sz="0" w:space="0" w:color="auto"/>
              </w:divBdr>
            </w:div>
            <w:div w:id="1596401520">
              <w:marLeft w:val="0"/>
              <w:marRight w:val="0"/>
              <w:marTop w:val="0"/>
              <w:marBottom w:val="0"/>
              <w:divBdr>
                <w:top w:val="none" w:sz="0" w:space="0" w:color="auto"/>
                <w:left w:val="none" w:sz="0" w:space="0" w:color="auto"/>
                <w:bottom w:val="none" w:sz="0" w:space="0" w:color="auto"/>
                <w:right w:val="none" w:sz="0" w:space="0" w:color="auto"/>
              </w:divBdr>
            </w:div>
            <w:div w:id="269898814">
              <w:marLeft w:val="0"/>
              <w:marRight w:val="0"/>
              <w:marTop w:val="0"/>
              <w:marBottom w:val="0"/>
              <w:divBdr>
                <w:top w:val="none" w:sz="0" w:space="0" w:color="auto"/>
                <w:left w:val="none" w:sz="0" w:space="0" w:color="auto"/>
                <w:bottom w:val="none" w:sz="0" w:space="0" w:color="auto"/>
                <w:right w:val="none" w:sz="0" w:space="0" w:color="auto"/>
              </w:divBdr>
            </w:div>
            <w:div w:id="1903632755">
              <w:marLeft w:val="0"/>
              <w:marRight w:val="0"/>
              <w:marTop w:val="0"/>
              <w:marBottom w:val="0"/>
              <w:divBdr>
                <w:top w:val="none" w:sz="0" w:space="0" w:color="auto"/>
                <w:left w:val="none" w:sz="0" w:space="0" w:color="auto"/>
                <w:bottom w:val="none" w:sz="0" w:space="0" w:color="auto"/>
                <w:right w:val="none" w:sz="0" w:space="0" w:color="auto"/>
              </w:divBdr>
            </w:div>
            <w:div w:id="1149050892">
              <w:marLeft w:val="0"/>
              <w:marRight w:val="0"/>
              <w:marTop w:val="0"/>
              <w:marBottom w:val="0"/>
              <w:divBdr>
                <w:top w:val="none" w:sz="0" w:space="0" w:color="auto"/>
                <w:left w:val="none" w:sz="0" w:space="0" w:color="auto"/>
                <w:bottom w:val="none" w:sz="0" w:space="0" w:color="auto"/>
                <w:right w:val="none" w:sz="0" w:space="0" w:color="auto"/>
              </w:divBdr>
            </w:div>
            <w:div w:id="1869754907">
              <w:marLeft w:val="0"/>
              <w:marRight w:val="0"/>
              <w:marTop w:val="0"/>
              <w:marBottom w:val="0"/>
              <w:divBdr>
                <w:top w:val="none" w:sz="0" w:space="0" w:color="auto"/>
                <w:left w:val="none" w:sz="0" w:space="0" w:color="auto"/>
                <w:bottom w:val="none" w:sz="0" w:space="0" w:color="auto"/>
                <w:right w:val="none" w:sz="0" w:space="0" w:color="auto"/>
              </w:divBdr>
            </w:div>
            <w:div w:id="1353803159">
              <w:marLeft w:val="0"/>
              <w:marRight w:val="0"/>
              <w:marTop w:val="0"/>
              <w:marBottom w:val="0"/>
              <w:divBdr>
                <w:top w:val="none" w:sz="0" w:space="0" w:color="auto"/>
                <w:left w:val="none" w:sz="0" w:space="0" w:color="auto"/>
                <w:bottom w:val="none" w:sz="0" w:space="0" w:color="auto"/>
                <w:right w:val="none" w:sz="0" w:space="0" w:color="auto"/>
              </w:divBdr>
            </w:div>
            <w:div w:id="2136216772">
              <w:marLeft w:val="0"/>
              <w:marRight w:val="0"/>
              <w:marTop w:val="0"/>
              <w:marBottom w:val="0"/>
              <w:divBdr>
                <w:top w:val="none" w:sz="0" w:space="0" w:color="auto"/>
                <w:left w:val="none" w:sz="0" w:space="0" w:color="auto"/>
                <w:bottom w:val="none" w:sz="0" w:space="0" w:color="auto"/>
                <w:right w:val="none" w:sz="0" w:space="0" w:color="auto"/>
              </w:divBdr>
            </w:div>
            <w:div w:id="838886393">
              <w:marLeft w:val="0"/>
              <w:marRight w:val="0"/>
              <w:marTop w:val="0"/>
              <w:marBottom w:val="0"/>
              <w:divBdr>
                <w:top w:val="none" w:sz="0" w:space="0" w:color="auto"/>
                <w:left w:val="none" w:sz="0" w:space="0" w:color="auto"/>
                <w:bottom w:val="none" w:sz="0" w:space="0" w:color="auto"/>
                <w:right w:val="none" w:sz="0" w:space="0" w:color="auto"/>
              </w:divBdr>
            </w:div>
            <w:div w:id="1761369827">
              <w:marLeft w:val="0"/>
              <w:marRight w:val="0"/>
              <w:marTop w:val="0"/>
              <w:marBottom w:val="0"/>
              <w:divBdr>
                <w:top w:val="none" w:sz="0" w:space="0" w:color="auto"/>
                <w:left w:val="none" w:sz="0" w:space="0" w:color="auto"/>
                <w:bottom w:val="none" w:sz="0" w:space="0" w:color="auto"/>
                <w:right w:val="none" w:sz="0" w:space="0" w:color="auto"/>
              </w:divBdr>
            </w:div>
            <w:div w:id="1571765407">
              <w:marLeft w:val="0"/>
              <w:marRight w:val="0"/>
              <w:marTop w:val="0"/>
              <w:marBottom w:val="0"/>
              <w:divBdr>
                <w:top w:val="none" w:sz="0" w:space="0" w:color="auto"/>
                <w:left w:val="none" w:sz="0" w:space="0" w:color="auto"/>
                <w:bottom w:val="none" w:sz="0" w:space="0" w:color="auto"/>
                <w:right w:val="none" w:sz="0" w:space="0" w:color="auto"/>
              </w:divBdr>
            </w:div>
            <w:div w:id="655492644">
              <w:marLeft w:val="0"/>
              <w:marRight w:val="0"/>
              <w:marTop w:val="0"/>
              <w:marBottom w:val="0"/>
              <w:divBdr>
                <w:top w:val="none" w:sz="0" w:space="0" w:color="auto"/>
                <w:left w:val="none" w:sz="0" w:space="0" w:color="auto"/>
                <w:bottom w:val="none" w:sz="0" w:space="0" w:color="auto"/>
                <w:right w:val="none" w:sz="0" w:space="0" w:color="auto"/>
              </w:divBdr>
            </w:div>
            <w:div w:id="731152329">
              <w:marLeft w:val="0"/>
              <w:marRight w:val="0"/>
              <w:marTop w:val="0"/>
              <w:marBottom w:val="0"/>
              <w:divBdr>
                <w:top w:val="none" w:sz="0" w:space="0" w:color="auto"/>
                <w:left w:val="none" w:sz="0" w:space="0" w:color="auto"/>
                <w:bottom w:val="none" w:sz="0" w:space="0" w:color="auto"/>
                <w:right w:val="none" w:sz="0" w:space="0" w:color="auto"/>
              </w:divBdr>
            </w:div>
            <w:div w:id="1631856908">
              <w:marLeft w:val="0"/>
              <w:marRight w:val="0"/>
              <w:marTop w:val="0"/>
              <w:marBottom w:val="0"/>
              <w:divBdr>
                <w:top w:val="none" w:sz="0" w:space="0" w:color="auto"/>
                <w:left w:val="none" w:sz="0" w:space="0" w:color="auto"/>
                <w:bottom w:val="none" w:sz="0" w:space="0" w:color="auto"/>
                <w:right w:val="none" w:sz="0" w:space="0" w:color="auto"/>
              </w:divBdr>
            </w:div>
            <w:div w:id="1083260833">
              <w:marLeft w:val="0"/>
              <w:marRight w:val="0"/>
              <w:marTop w:val="0"/>
              <w:marBottom w:val="0"/>
              <w:divBdr>
                <w:top w:val="none" w:sz="0" w:space="0" w:color="auto"/>
                <w:left w:val="none" w:sz="0" w:space="0" w:color="auto"/>
                <w:bottom w:val="none" w:sz="0" w:space="0" w:color="auto"/>
                <w:right w:val="none" w:sz="0" w:space="0" w:color="auto"/>
              </w:divBdr>
            </w:div>
            <w:div w:id="718553361">
              <w:marLeft w:val="0"/>
              <w:marRight w:val="0"/>
              <w:marTop w:val="0"/>
              <w:marBottom w:val="0"/>
              <w:divBdr>
                <w:top w:val="none" w:sz="0" w:space="0" w:color="auto"/>
                <w:left w:val="none" w:sz="0" w:space="0" w:color="auto"/>
                <w:bottom w:val="none" w:sz="0" w:space="0" w:color="auto"/>
                <w:right w:val="none" w:sz="0" w:space="0" w:color="auto"/>
              </w:divBdr>
            </w:div>
            <w:div w:id="1377504571">
              <w:marLeft w:val="0"/>
              <w:marRight w:val="0"/>
              <w:marTop w:val="0"/>
              <w:marBottom w:val="0"/>
              <w:divBdr>
                <w:top w:val="none" w:sz="0" w:space="0" w:color="auto"/>
                <w:left w:val="none" w:sz="0" w:space="0" w:color="auto"/>
                <w:bottom w:val="none" w:sz="0" w:space="0" w:color="auto"/>
                <w:right w:val="none" w:sz="0" w:space="0" w:color="auto"/>
              </w:divBdr>
            </w:div>
            <w:div w:id="568661244">
              <w:marLeft w:val="0"/>
              <w:marRight w:val="0"/>
              <w:marTop w:val="0"/>
              <w:marBottom w:val="0"/>
              <w:divBdr>
                <w:top w:val="none" w:sz="0" w:space="0" w:color="auto"/>
                <w:left w:val="none" w:sz="0" w:space="0" w:color="auto"/>
                <w:bottom w:val="none" w:sz="0" w:space="0" w:color="auto"/>
                <w:right w:val="none" w:sz="0" w:space="0" w:color="auto"/>
              </w:divBdr>
            </w:div>
            <w:div w:id="315570365">
              <w:marLeft w:val="0"/>
              <w:marRight w:val="0"/>
              <w:marTop w:val="0"/>
              <w:marBottom w:val="0"/>
              <w:divBdr>
                <w:top w:val="none" w:sz="0" w:space="0" w:color="auto"/>
                <w:left w:val="none" w:sz="0" w:space="0" w:color="auto"/>
                <w:bottom w:val="none" w:sz="0" w:space="0" w:color="auto"/>
                <w:right w:val="none" w:sz="0" w:space="0" w:color="auto"/>
              </w:divBdr>
            </w:div>
            <w:div w:id="1046680283">
              <w:marLeft w:val="0"/>
              <w:marRight w:val="0"/>
              <w:marTop w:val="0"/>
              <w:marBottom w:val="0"/>
              <w:divBdr>
                <w:top w:val="none" w:sz="0" w:space="0" w:color="auto"/>
                <w:left w:val="none" w:sz="0" w:space="0" w:color="auto"/>
                <w:bottom w:val="none" w:sz="0" w:space="0" w:color="auto"/>
                <w:right w:val="none" w:sz="0" w:space="0" w:color="auto"/>
              </w:divBdr>
            </w:div>
            <w:div w:id="1813906096">
              <w:marLeft w:val="0"/>
              <w:marRight w:val="0"/>
              <w:marTop w:val="0"/>
              <w:marBottom w:val="0"/>
              <w:divBdr>
                <w:top w:val="none" w:sz="0" w:space="0" w:color="auto"/>
                <w:left w:val="none" w:sz="0" w:space="0" w:color="auto"/>
                <w:bottom w:val="none" w:sz="0" w:space="0" w:color="auto"/>
                <w:right w:val="none" w:sz="0" w:space="0" w:color="auto"/>
              </w:divBdr>
            </w:div>
            <w:div w:id="566261478">
              <w:marLeft w:val="0"/>
              <w:marRight w:val="0"/>
              <w:marTop w:val="0"/>
              <w:marBottom w:val="0"/>
              <w:divBdr>
                <w:top w:val="none" w:sz="0" w:space="0" w:color="auto"/>
                <w:left w:val="none" w:sz="0" w:space="0" w:color="auto"/>
                <w:bottom w:val="none" w:sz="0" w:space="0" w:color="auto"/>
                <w:right w:val="none" w:sz="0" w:space="0" w:color="auto"/>
              </w:divBdr>
            </w:div>
            <w:div w:id="70350647">
              <w:marLeft w:val="0"/>
              <w:marRight w:val="0"/>
              <w:marTop w:val="0"/>
              <w:marBottom w:val="0"/>
              <w:divBdr>
                <w:top w:val="none" w:sz="0" w:space="0" w:color="auto"/>
                <w:left w:val="none" w:sz="0" w:space="0" w:color="auto"/>
                <w:bottom w:val="none" w:sz="0" w:space="0" w:color="auto"/>
                <w:right w:val="none" w:sz="0" w:space="0" w:color="auto"/>
              </w:divBdr>
            </w:div>
            <w:div w:id="729377271">
              <w:marLeft w:val="0"/>
              <w:marRight w:val="0"/>
              <w:marTop w:val="0"/>
              <w:marBottom w:val="0"/>
              <w:divBdr>
                <w:top w:val="none" w:sz="0" w:space="0" w:color="auto"/>
                <w:left w:val="none" w:sz="0" w:space="0" w:color="auto"/>
                <w:bottom w:val="none" w:sz="0" w:space="0" w:color="auto"/>
                <w:right w:val="none" w:sz="0" w:space="0" w:color="auto"/>
              </w:divBdr>
            </w:div>
            <w:div w:id="1080910296">
              <w:marLeft w:val="0"/>
              <w:marRight w:val="0"/>
              <w:marTop w:val="0"/>
              <w:marBottom w:val="0"/>
              <w:divBdr>
                <w:top w:val="none" w:sz="0" w:space="0" w:color="auto"/>
                <w:left w:val="none" w:sz="0" w:space="0" w:color="auto"/>
                <w:bottom w:val="none" w:sz="0" w:space="0" w:color="auto"/>
                <w:right w:val="none" w:sz="0" w:space="0" w:color="auto"/>
              </w:divBdr>
            </w:div>
            <w:div w:id="1014041662">
              <w:marLeft w:val="0"/>
              <w:marRight w:val="0"/>
              <w:marTop w:val="0"/>
              <w:marBottom w:val="0"/>
              <w:divBdr>
                <w:top w:val="none" w:sz="0" w:space="0" w:color="auto"/>
                <w:left w:val="none" w:sz="0" w:space="0" w:color="auto"/>
                <w:bottom w:val="none" w:sz="0" w:space="0" w:color="auto"/>
                <w:right w:val="none" w:sz="0" w:space="0" w:color="auto"/>
              </w:divBdr>
            </w:div>
            <w:div w:id="741760953">
              <w:marLeft w:val="0"/>
              <w:marRight w:val="0"/>
              <w:marTop w:val="0"/>
              <w:marBottom w:val="0"/>
              <w:divBdr>
                <w:top w:val="none" w:sz="0" w:space="0" w:color="auto"/>
                <w:left w:val="none" w:sz="0" w:space="0" w:color="auto"/>
                <w:bottom w:val="none" w:sz="0" w:space="0" w:color="auto"/>
                <w:right w:val="none" w:sz="0" w:space="0" w:color="auto"/>
              </w:divBdr>
            </w:div>
            <w:div w:id="1785152557">
              <w:marLeft w:val="0"/>
              <w:marRight w:val="0"/>
              <w:marTop w:val="0"/>
              <w:marBottom w:val="0"/>
              <w:divBdr>
                <w:top w:val="none" w:sz="0" w:space="0" w:color="auto"/>
                <w:left w:val="none" w:sz="0" w:space="0" w:color="auto"/>
                <w:bottom w:val="none" w:sz="0" w:space="0" w:color="auto"/>
                <w:right w:val="none" w:sz="0" w:space="0" w:color="auto"/>
              </w:divBdr>
            </w:div>
            <w:div w:id="468329209">
              <w:marLeft w:val="0"/>
              <w:marRight w:val="0"/>
              <w:marTop w:val="0"/>
              <w:marBottom w:val="0"/>
              <w:divBdr>
                <w:top w:val="none" w:sz="0" w:space="0" w:color="auto"/>
                <w:left w:val="none" w:sz="0" w:space="0" w:color="auto"/>
                <w:bottom w:val="none" w:sz="0" w:space="0" w:color="auto"/>
                <w:right w:val="none" w:sz="0" w:space="0" w:color="auto"/>
              </w:divBdr>
            </w:div>
            <w:div w:id="1258445900">
              <w:marLeft w:val="0"/>
              <w:marRight w:val="0"/>
              <w:marTop w:val="0"/>
              <w:marBottom w:val="0"/>
              <w:divBdr>
                <w:top w:val="none" w:sz="0" w:space="0" w:color="auto"/>
                <w:left w:val="none" w:sz="0" w:space="0" w:color="auto"/>
                <w:bottom w:val="none" w:sz="0" w:space="0" w:color="auto"/>
                <w:right w:val="none" w:sz="0" w:space="0" w:color="auto"/>
              </w:divBdr>
            </w:div>
            <w:div w:id="1711295975">
              <w:marLeft w:val="0"/>
              <w:marRight w:val="0"/>
              <w:marTop w:val="0"/>
              <w:marBottom w:val="0"/>
              <w:divBdr>
                <w:top w:val="none" w:sz="0" w:space="0" w:color="auto"/>
                <w:left w:val="none" w:sz="0" w:space="0" w:color="auto"/>
                <w:bottom w:val="none" w:sz="0" w:space="0" w:color="auto"/>
                <w:right w:val="none" w:sz="0" w:space="0" w:color="auto"/>
              </w:divBdr>
            </w:div>
            <w:div w:id="640308498">
              <w:marLeft w:val="0"/>
              <w:marRight w:val="0"/>
              <w:marTop w:val="0"/>
              <w:marBottom w:val="0"/>
              <w:divBdr>
                <w:top w:val="none" w:sz="0" w:space="0" w:color="auto"/>
                <w:left w:val="none" w:sz="0" w:space="0" w:color="auto"/>
                <w:bottom w:val="none" w:sz="0" w:space="0" w:color="auto"/>
                <w:right w:val="none" w:sz="0" w:space="0" w:color="auto"/>
              </w:divBdr>
            </w:div>
            <w:div w:id="1085154062">
              <w:marLeft w:val="0"/>
              <w:marRight w:val="0"/>
              <w:marTop w:val="0"/>
              <w:marBottom w:val="0"/>
              <w:divBdr>
                <w:top w:val="none" w:sz="0" w:space="0" w:color="auto"/>
                <w:left w:val="none" w:sz="0" w:space="0" w:color="auto"/>
                <w:bottom w:val="none" w:sz="0" w:space="0" w:color="auto"/>
                <w:right w:val="none" w:sz="0" w:space="0" w:color="auto"/>
              </w:divBdr>
            </w:div>
            <w:div w:id="1333027162">
              <w:marLeft w:val="0"/>
              <w:marRight w:val="0"/>
              <w:marTop w:val="0"/>
              <w:marBottom w:val="0"/>
              <w:divBdr>
                <w:top w:val="none" w:sz="0" w:space="0" w:color="auto"/>
                <w:left w:val="none" w:sz="0" w:space="0" w:color="auto"/>
                <w:bottom w:val="none" w:sz="0" w:space="0" w:color="auto"/>
                <w:right w:val="none" w:sz="0" w:space="0" w:color="auto"/>
              </w:divBdr>
            </w:div>
            <w:div w:id="1682316528">
              <w:marLeft w:val="0"/>
              <w:marRight w:val="0"/>
              <w:marTop w:val="0"/>
              <w:marBottom w:val="0"/>
              <w:divBdr>
                <w:top w:val="none" w:sz="0" w:space="0" w:color="auto"/>
                <w:left w:val="none" w:sz="0" w:space="0" w:color="auto"/>
                <w:bottom w:val="none" w:sz="0" w:space="0" w:color="auto"/>
                <w:right w:val="none" w:sz="0" w:space="0" w:color="auto"/>
              </w:divBdr>
            </w:div>
            <w:div w:id="546335543">
              <w:marLeft w:val="0"/>
              <w:marRight w:val="0"/>
              <w:marTop w:val="0"/>
              <w:marBottom w:val="0"/>
              <w:divBdr>
                <w:top w:val="none" w:sz="0" w:space="0" w:color="auto"/>
                <w:left w:val="none" w:sz="0" w:space="0" w:color="auto"/>
                <w:bottom w:val="none" w:sz="0" w:space="0" w:color="auto"/>
                <w:right w:val="none" w:sz="0" w:space="0" w:color="auto"/>
              </w:divBdr>
            </w:div>
            <w:div w:id="1018040226">
              <w:marLeft w:val="0"/>
              <w:marRight w:val="0"/>
              <w:marTop w:val="0"/>
              <w:marBottom w:val="0"/>
              <w:divBdr>
                <w:top w:val="none" w:sz="0" w:space="0" w:color="auto"/>
                <w:left w:val="none" w:sz="0" w:space="0" w:color="auto"/>
                <w:bottom w:val="none" w:sz="0" w:space="0" w:color="auto"/>
                <w:right w:val="none" w:sz="0" w:space="0" w:color="auto"/>
              </w:divBdr>
            </w:div>
            <w:div w:id="1323044343">
              <w:marLeft w:val="0"/>
              <w:marRight w:val="0"/>
              <w:marTop w:val="0"/>
              <w:marBottom w:val="0"/>
              <w:divBdr>
                <w:top w:val="none" w:sz="0" w:space="0" w:color="auto"/>
                <w:left w:val="none" w:sz="0" w:space="0" w:color="auto"/>
                <w:bottom w:val="none" w:sz="0" w:space="0" w:color="auto"/>
                <w:right w:val="none" w:sz="0" w:space="0" w:color="auto"/>
              </w:divBdr>
            </w:div>
            <w:div w:id="1272124549">
              <w:marLeft w:val="0"/>
              <w:marRight w:val="0"/>
              <w:marTop w:val="0"/>
              <w:marBottom w:val="0"/>
              <w:divBdr>
                <w:top w:val="none" w:sz="0" w:space="0" w:color="auto"/>
                <w:left w:val="none" w:sz="0" w:space="0" w:color="auto"/>
                <w:bottom w:val="none" w:sz="0" w:space="0" w:color="auto"/>
                <w:right w:val="none" w:sz="0" w:space="0" w:color="auto"/>
              </w:divBdr>
            </w:div>
            <w:div w:id="1303120866">
              <w:marLeft w:val="0"/>
              <w:marRight w:val="0"/>
              <w:marTop w:val="0"/>
              <w:marBottom w:val="0"/>
              <w:divBdr>
                <w:top w:val="none" w:sz="0" w:space="0" w:color="auto"/>
                <w:left w:val="none" w:sz="0" w:space="0" w:color="auto"/>
                <w:bottom w:val="none" w:sz="0" w:space="0" w:color="auto"/>
                <w:right w:val="none" w:sz="0" w:space="0" w:color="auto"/>
              </w:divBdr>
            </w:div>
            <w:div w:id="1944995871">
              <w:marLeft w:val="0"/>
              <w:marRight w:val="0"/>
              <w:marTop w:val="0"/>
              <w:marBottom w:val="0"/>
              <w:divBdr>
                <w:top w:val="none" w:sz="0" w:space="0" w:color="auto"/>
                <w:left w:val="none" w:sz="0" w:space="0" w:color="auto"/>
                <w:bottom w:val="none" w:sz="0" w:space="0" w:color="auto"/>
                <w:right w:val="none" w:sz="0" w:space="0" w:color="auto"/>
              </w:divBdr>
            </w:div>
            <w:div w:id="1497040123">
              <w:marLeft w:val="0"/>
              <w:marRight w:val="0"/>
              <w:marTop w:val="0"/>
              <w:marBottom w:val="0"/>
              <w:divBdr>
                <w:top w:val="none" w:sz="0" w:space="0" w:color="auto"/>
                <w:left w:val="none" w:sz="0" w:space="0" w:color="auto"/>
                <w:bottom w:val="none" w:sz="0" w:space="0" w:color="auto"/>
                <w:right w:val="none" w:sz="0" w:space="0" w:color="auto"/>
              </w:divBdr>
            </w:div>
            <w:div w:id="365059598">
              <w:marLeft w:val="0"/>
              <w:marRight w:val="0"/>
              <w:marTop w:val="0"/>
              <w:marBottom w:val="0"/>
              <w:divBdr>
                <w:top w:val="none" w:sz="0" w:space="0" w:color="auto"/>
                <w:left w:val="none" w:sz="0" w:space="0" w:color="auto"/>
                <w:bottom w:val="none" w:sz="0" w:space="0" w:color="auto"/>
                <w:right w:val="none" w:sz="0" w:space="0" w:color="auto"/>
              </w:divBdr>
            </w:div>
            <w:div w:id="1860510801">
              <w:marLeft w:val="0"/>
              <w:marRight w:val="0"/>
              <w:marTop w:val="0"/>
              <w:marBottom w:val="0"/>
              <w:divBdr>
                <w:top w:val="none" w:sz="0" w:space="0" w:color="auto"/>
                <w:left w:val="none" w:sz="0" w:space="0" w:color="auto"/>
                <w:bottom w:val="none" w:sz="0" w:space="0" w:color="auto"/>
                <w:right w:val="none" w:sz="0" w:space="0" w:color="auto"/>
              </w:divBdr>
            </w:div>
            <w:div w:id="1191266210">
              <w:marLeft w:val="0"/>
              <w:marRight w:val="0"/>
              <w:marTop w:val="0"/>
              <w:marBottom w:val="0"/>
              <w:divBdr>
                <w:top w:val="none" w:sz="0" w:space="0" w:color="auto"/>
                <w:left w:val="none" w:sz="0" w:space="0" w:color="auto"/>
                <w:bottom w:val="none" w:sz="0" w:space="0" w:color="auto"/>
                <w:right w:val="none" w:sz="0" w:space="0" w:color="auto"/>
              </w:divBdr>
            </w:div>
            <w:div w:id="558177301">
              <w:marLeft w:val="0"/>
              <w:marRight w:val="0"/>
              <w:marTop w:val="0"/>
              <w:marBottom w:val="0"/>
              <w:divBdr>
                <w:top w:val="none" w:sz="0" w:space="0" w:color="auto"/>
                <w:left w:val="none" w:sz="0" w:space="0" w:color="auto"/>
                <w:bottom w:val="none" w:sz="0" w:space="0" w:color="auto"/>
                <w:right w:val="none" w:sz="0" w:space="0" w:color="auto"/>
              </w:divBdr>
            </w:div>
            <w:div w:id="1729330674">
              <w:marLeft w:val="0"/>
              <w:marRight w:val="0"/>
              <w:marTop w:val="0"/>
              <w:marBottom w:val="0"/>
              <w:divBdr>
                <w:top w:val="none" w:sz="0" w:space="0" w:color="auto"/>
                <w:left w:val="none" w:sz="0" w:space="0" w:color="auto"/>
                <w:bottom w:val="none" w:sz="0" w:space="0" w:color="auto"/>
                <w:right w:val="none" w:sz="0" w:space="0" w:color="auto"/>
              </w:divBdr>
            </w:div>
            <w:div w:id="1221329257">
              <w:marLeft w:val="0"/>
              <w:marRight w:val="0"/>
              <w:marTop w:val="0"/>
              <w:marBottom w:val="0"/>
              <w:divBdr>
                <w:top w:val="none" w:sz="0" w:space="0" w:color="auto"/>
                <w:left w:val="none" w:sz="0" w:space="0" w:color="auto"/>
                <w:bottom w:val="none" w:sz="0" w:space="0" w:color="auto"/>
                <w:right w:val="none" w:sz="0" w:space="0" w:color="auto"/>
              </w:divBdr>
            </w:div>
            <w:div w:id="705301615">
              <w:marLeft w:val="0"/>
              <w:marRight w:val="0"/>
              <w:marTop w:val="0"/>
              <w:marBottom w:val="0"/>
              <w:divBdr>
                <w:top w:val="none" w:sz="0" w:space="0" w:color="auto"/>
                <w:left w:val="none" w:sz="0" w:space="0" w:color="auto"/>
                <w:bottom w:val="none" w:sz="0" w:space="0" w:color="auto"/>
                <w:right w:val="none" w:sz="0" w:space="0" w:color="auto"/>
              </w:divBdr>
            </w:div>
            <w:div w:id="379011637">
              <w:marLeft w:val="0"/>
              <w:marRight w:val="0"/>
              <w:marTop w:val="0"/>
              <w:marBottom w:val="0"/>
              <w:divBdr>
                <w:top w:val="none" w:sz="0" w:space="0" w:color="auto"/>
                <w:left w:val="none" w:sz="0" w:space="0" w:color="auto"/>
                <w:bottom w:val="none" w:sz="0" w:space="0" w:color="auto"/>
                <w:right w:val="none" w:sz="0" w:space="0" w:color="auto"/>
              </w:divBdr>
            </w:div>
            <w:div w:id="2131967416">
              <w:marLeft w:val="0"/>
              <w:marRight w:val="0"/>
              <w:marTop w:val="0"/>
              <w:marBottom w:val="0"/>
              <w:divBdr>
                <w:top w:val="none" w:sz="0" w:space="0" w:color="auto"/>
                <w:left w:val="none" w:sz="0" w:space="0" w:color="auto"/>
                <w:bottom w:val="none" w:sz="0" w:space="0" w:color="auto"/>
                <w:right w:val="none" w:sz="0" w:space="0" w:color="auto"/>
              </w:divBdr>
            </w:div>
            <w:div w:id="1376419518">
              <w:marLeft w:val="0"/>
              <w:marRight w:val="0"/>
              <w:marTop w:val="0"/>
              <w:marBottom w:val="0"/>
              <w:divBdr>
                <w:top w:val="none" w:sz="0" w:space="0" w:color="auto"/>
                <w:left w:val="none" w:sz="0" w:space="0" w:color="auto"/>
                <w:bottom w:val="none" w:sz="0" w:space="0" w:color="auto"/>
                <w:right w:val="none" w:sz="0" w:space="0" w:color="auto"/>
              </w:divBdr>
            </w:div>
            <w:div w:id="1738087054">
              <w:marLeft w:val="0"/>
              <w:marRight w:val="0"/>
              <w:marTop w:val="0"/>
              <w:marBottom w:val="0"/>
              <w:divBdr>
                <w:top w:val="none" w:sz="0" w:space="0" w:color="auto"/>
                <w:left w:val="none" w:sz="0" w:space="0" w:color="auto"/>
                <w:bottom w:val="none" w:sz="0" w:space="0" w:color="auto"/>
                <w:right w:val="none" w:sz="0" w:space="0" w:color="auto"/>
              </w:divBdr>
            </w:div>
            <w:div w:id="1237323140">
              <w:marLeft w:val="0"/>
              <w:marRight w:val="0"/>
              <w:marTop w:val="0"/>
              <w:marBottom w:val="0"/>
              <w:divBdr>
                <w:top w:val="none" w:sz="0" w:space="0" w:color="auto"/>
                <w:left w:val="none" w:sz="0" w:space="0" w:color="auto"/>
                <w:bottom w:val="none" w:sz="0" w:space="0" w:color="auto"/>
                <w:right w:val="none" w:sz="0" w:space="0" w:color="auto"/>
              </w:divBdr>
            </w:div>
            <w:div w:id="180244669">
              <w:marLeft w:val="0"/>
              <w:marRight w:val="0"/>
              <w:marTop w:val="0"/>
              <w:marBottom w:val="0"/>
              <w:divBdr>
                <w:top w:val="none" w:sz="0" w:space="0" w:color="auto"/>
                <w:left w:val="none" w:sz="0" w:space="0" w:color="auto"/>
                <w:bottom w:val="none" w:sz="0" w:space="0" w:color="auto"/>
                <w:right w:val="none" w:sz="0" w:space="0" w:color="auto"/>
              </w:divBdr>
            </w:div>
            <w:div w:id="1923373692">
              <w:marLeft w:val="0"/>
              <w:marRight w:val="0"/>
              <w:marTop w:val="0"/>
              <w:marBottom w:val="0"/>
              <w:divBdr>
                <w:top w:val="none" w:sz="0" w:space="0" w:color="auto"/>
                <w:left w:val="none" w:sz="0" w:space="0" w:color="auto"/>
                <w:bottom w:val="none" w:sz="0" w:space="0" w:color="auto"/>
                <w:right w:val="none" w:sz="0" w:space="0" w:color="auto"/>
              </w:divBdr>
            </w:div>
            <w:div w:id="1642998628">
              <w:marLeft w:val="0"/>
              <w:marRight w:val="0"/>
              <w:marTop w:val="0"/>
              <w:marBottom w:val="0"/>
              <w:divBdr>
                <w:top w:val="none" w:sz="0" w:space="0" w:color="auto"/>
                <w:left w:val="none" w:sz="0" w:space="0" w:color="auto"/>
                <w:bottom w:val="none" w:sz="0" w:space="0" w:color="auto"/>
                <w:right w:val="none" w:sz="0" w:space="0" w:color="auto"/>
              </w:divBdr>
            </w:div>
            <w:div w:id="585042248">
              <w:marLeft w:val="0"/>
              <w:marRight w:val="0"/>
              <w:marTop w:val="0"/>
              <w:marBottom w:val="0"/>
              <w:divBdr>
                <w:top w:val="none" w:sz="0" w:space="0" w:color="auto"/>
                <w:left w:val="none" w:sz="0" w:space="0" w:color="auto"/>
                <w:bottom w:val="none" w:sz="0" w:space="0" w:color="auto"/>
                <w:right w:val="none" w:sz="0" w:space="0" w:color="auto"/>
              </w:divBdr>
            </w:div>
            <w:div w:id="469397809">
              <w:marLeft w:val="0"/>
              <w:marRight w:val="0"/>
              <w:marTop w:val="0"/>
              <w:marBottom w:val="0"/>
              <w:divBdr>
                <w:top w:val="none" w:sz="0" w:space="0" w:color="auto"/>
                <w:left w:val="none" w:sz="0" w:space="0" w:color="auto"/>
                <w:bottom w:val="none" w:sz="0" w:space="0" w:color="auto"/>
                <w:right w:val="none" w:sz="0" w:space="0" w:color="auto"/>
              </w:divBdr>
            </w:div>
            <w:div w:id="434790893">
              <w:marLeft w:val="0"/>
              <w:marRight w:val="0"/>
              <w:marTop w:val="0"/>
              <w:marBottom w:val="0"/>
              <w:divBdr>
                <w:top w:val="none" w:sz="0" w:space="0" w:color="auto"/>
                <w:left w:val="none" w:sz="0" w:space="0" w:color="auto"/>
                <w:bottom w:val="none" w:sz="0" w:space="0" w:color="auto"/>
                <w:right w:val="none" w:sz="0" w:space="0" w:color="auto"/>
              </w:divBdr>
            </w:div>
            <w:div w:id="1574046922">
              <w:marLeft w:val="0"/>
              <w:marRight w:val="0"/>
              <w:marTop w:val="0"/>
              <w:marBottom w:val="0"/>
              <w:divBdr>
                <w:top w:val="none" w:sz="0" w:space="0" w:color="auto"/>
                <w:left w:val="none" w:sz="0" w:space="0" w:color="auto"/>
                <w:bottom w:val="none" w:sz="0" w:space="0" w:color="auto"/>
                <w:right w:val="none" w:sz="0" w:space="0" w:color="auto"/>
              </w:divBdr>
            </w:div>
            <w:div w:id="744957364">
              <w:marLeft w:val="0"/>
              <w:marRight w:val="0"/>
              <w:marTop w:val="0"/>
              <w:marBottom w:val="0"/>
              <w:divBdr>
                <w:top w:val="none" w:sz="0" w:space="0" w:color="auto"/>
                <w:left w:val="none" w:sz="0" w:space="0" w:color="auto"/>
                <w:bottom w:val="none" w:sz="0" w:space="0" w:color="auto"/>
                <w:right w:val="none" w:sz="0" w:space="0" w:color="auto"/>
              </w:divBdr>
            </w:div>
            <w:div w:id="1799450759">
              <w:marLeft w:val="0"/>
              <w:marRight w:val="0"/>
              <w:marTop w:val="0"/>
              <w:marBottom w:val="0"/>
              <w:divBdr>
                <w:top w:val="none" w:sz="0" w:space="0" w:color="auto"/>
                <w:left w:val="none" w:sz="0" w:space="0" w:color="auto"/>
                <w:bottom w:val="none" w:sz="0" w:space="0" w:color="auto"/>
                <w:right w:val="none" w:sz="0" w:space="0" w:color="auto"/>
              </w:divBdr>
            </w:div>
            <w:div w:id="425349256">
              <w:marLeft w:val="0"/>
              <w:marRight w:val="0"/>
              <w:marTop w:val="0"/>
              <w:marBottom w:val="0"/>
              <w:divBdr>
                <w:top w:val="none" w:sz="0" w:space="0" w:color="auto"/>
                <w:left w:val="none" w:sz="0" w:space="0" w:color="auto"/>
                <w:bottom w:val="none" w:sz="0" w:space="0" w:color="auto"/>
                <w:right w:val="none" w:sz="0" w:space="0" w:color="auto"/>
              </w:divBdr>
            </w:div>
            <w:div w:id="110054279">
              <w:marLeft w:val="0"/>
              <w:marRight w:val="0"/>
              <w:marTop w:val="0"/>
              <w:marBottom w:val="0"/>
              <w:divBdr>
                <w:top w:val="none" w:sz="0" w:space="0" w:color="auto"/>
                <w:left w:val="none" w:sz="0" w:space="0" w:color="auto"/>
                <w:bottom w:val="none" w:sz="0" w:space="0" w:color="auto"/>
                <w:right w:val="none" w:sz="0" w:space="0" w:color="auto"/>
              </w:divBdr>
            </w:div>
            <w:div w:id="397169956">
              <w:marLeft w:val="0"/>
              <w:marRight w:val="0"/>
              <w:marTop w:val="0"/>
              <w:marBottom w:val="0"/>
              <w:divBdr>
                <w:top w:val="none" w:sz="0" w:space="0" w:color="auto"/>
                <w:left w:val="none" w:sz="0" w:space="0" w:color="auto"/>
                <w:bottom w:val="none" w:sz="0" w:space="0" w:color="auto"/>
                <w:right w:val="none" w:sz="0" w:space="0" w:color="auto"/>
              </w:divBdr>
            </w:div>
            <w:div w:id="1773623775">
              <w:marLeft w:val="0"/>
              <w:marRight w:val="0"/>
              <w:marTop w:val="0"/>
              <w:marBottom w:val="0"/>
              <w:divBdr>
                <w:top w:val="none" w:sz="0" w:space="0" w:color="auto"/>
                <w:left w:val="none" w:sz="0" w:space="0" w:color="auto"/>
                <w:bottom w:val="none" w:sz="0" w:space="0" w:color="auto"/>
                <w:right w:val="none" w:sz="0" w:space="0" w:color="auto"/>
              </w:divBdr>
            </w:div>
            <w:div w:id="1823958944">
              <w:marLeft w:val="0"/>
              <w:marRight w:val="0"/>
              <w:marTop w:val="0"/>
              <w:marBottom w:val="0"/>
              <w:divBdr>
                <w:top w:val="none" w:sz="0" w:space="0" w:color="auto"/>
                <w:left w:val="none" w:sz="0" w:space="0" w:color="auto"/>
                <w:bottom w:val="none" w:sz="0" w:space="0" w:color="auto"/>
                <w:right w:val="none" w:sz="0" w:space="0" w:color="auto"/>
              </w:divBdr>
            </w:div>
            <w:div w:id="383336516">
              <w:marLeft w:val="0"/>
              <w:marRight w:val="0"/>
              <w:marTop w:val="0"/>
              <w:marBottom w:val="0"/>
              <w:divBdr>
                <w:top w:val="none" w:sz="0" w:space="0" w:color="auto"/>
                <w:left w:val="none" w:sz="0" w:space="0" w:color="auto"/>
                <w:bottom w:val="none" w:sz="0" w:space="0" w:color="auto"/>
                <w:right w:val="none" w:sz="0" w:space="0" w:color="auto"/>
              </w:divBdr>
            </w:div>
            <w:div w:id="447622631">
              <w:marLeft w:val="0"/>
              <w:marRight w:val="0"/>
              <w:marTop w:val="0"/>
              <w:marBottom w:val="0"/>
              <w:divBdr>
                <w:top w:val="none" w:sz="0" w:space="0" w:color="auto"/>
                <w:left w:val="none" w:sz="0" w:space="0" w:color="auto"/>
                <w:bottom w:val="none" w:sz="0" w:space="0" w:color="auto"/>
                <w:right w:val="none" w:sz="0" w:space="0" w:color="auto"/>
              </w:divBdr>
            </w:div>
            <w:div w:id="121964642">
              <w:marLeft w:val="0"/>
              <w:marRight w:val="0"/>
              <w:marTop w:val="0"/>
              <w:marBottom w:val="0"/>
              <w:divBdr>
                <w:top w:val="none" w:sz="0" w:space="0" w:color="auto"/>
                <w:left w:val="none" w:sz="0" w:space="0" w:color="auto"/>
                <w:bottom w:val="none" w:sz="0" w:space="0" w:color="auto"/>
                <w:right w:val="none" w:sz="0" w:space="0" w:color="auto"/>
              </w:divBdr>
            </w:div>
            <w:div w:id="275256403">
              <w:marLeft w:val="0"/>
              <w:marRight w:val="0"/>
              <w:marTop w:val="0"/>
              <w:marBottom w:val="0"/>
              <w:divBdr>
                <w:top w:val="none" w:sz="0" w:space="0" w:color="auto"/>
                <w:left w:val="none" w:sz="0" w:space="0" w:color="auto"/>
                <w:bottom w:val="none" w:sz="0" w:space="0" w:color="auto"/>
                <w:right w:val="none" w:sz="0" w:space="0" w:color="auto"/>
              </w:divBdr>
            </w:div>
            <w:div w:id="1191606253">
              <w:marLeft w:val="0"/>
              <w:marRight w:val="0"/>
              <w:marTop w:val="0"/>
              <w:marBottom w:val="0"/>
              <w:divBdr>
                <w:top w:val="none" w:sz="0" w:space="0" w:color="auto"/>
                <w:left w:val="none" w:sz="0" w:space="0" w:color="auto"/>
                <w:bottom w:val="none" w:sz="0" w:space="0" w:color="auto"/>
                <w:right w:val="none" w:sz="0" w:space="0" w:color="auto"/>
              </w:divBdr>
            </w:div>
            <w:div w:id="2079402524">
              <w:marLeft w:val="0"/>
              <w:marRight w:val="0"/>
              <w:marTop w:val="0"/>
              <w:marBottom w:val="0"/>
              <w:divBdr>
                <w:top w:val="none" w:sz="0" w:space="0" w:color="auto"/>
                <w:left w:val="none" w:sz="0" w:space="0" w:color="auto"/>
                <w:bottom w:val="none" w:sz="0" w:space="0" w:color="auto"/>
                <w:right w:val="none" w:sz="0" w:space="0" w:color="auto"/>
              </w:divBdr>
            </w:div>
            <w:div w:id="117336600">
              <w:marLeft w:val="0"/>
              <w:marRight w:val="0"/>
              <w:marTop w:val="0"/>
              <w:marBottom w:val="0"/>
              <w:divBdr>
                <w:top w:val="none" w:sz="0" w:space="0" w:color="auto"/>
                <w:left w:val="none" w:sz="0" w:space="0" w:color="auto"/>
                <w:bottom w:val="none" w:sz="0" w:space="0" w:color="auto"/>
                <w:right w:val="none" w:sz="0" w:space="0" w:color="auto"/>
              </w:divBdr>
            </w:div>
            <w:div w:id="1082602754">
              <w:marLeft w:val="0"/>
              <w:marRight w:val="0"/>
              <w:marTop w:val="0"/>
              <w:marBottom w:val="0"/>
              <w:divBdr>
                <w:top w:val="none" w:sz="0" w:space="0" w:color="auto"/>
                <w:left w:val="none" w:sz="0" w:space="0" w:color="auto"/>
                <w:bottom w:val="none" w:sz="0" w:space="0" w:color="auto"/>
                <w:right w:val="none" w:sz="0" w:space="0" w:color="auto"/>
              </w:divBdr>
            </w:div>
            <w:div w:id="897085489">
              <w:marLeft w:val="0"/>
              <w:marRight w:val="0"/>
              <w:marTop w:val="0"/>
              <w:marBottom w:val="0"/>
              <w:divBdr>
                <w:top w:val="none" w:sz="0" w:space="0" w:color="auto"/>
                <w:left w:val="none" w:sz="0" w:space="0" w:color="auto"/>
                <w:bottom w:val="none" w:sz="0" w:space="0" w:color="auto"/>
                <w:right w:val="none" w:sz="0" w:space="0" w:color="auto"/>
              </w:divBdr>
            </w:div>
            <w:div w:id="584530422">
              <w:marLeft w:val="0"/>
              <w:marRight w:val="0"/>
              <w:marTop w:val="0"/>
              <w:marBottom w:val="0"/>
              <w:divBdr>
                <w:top w:val="none" w:sz="0" w:space="0" w:color="auto"/>
                <w:left w:val="none" w:sz="0" w:space="0" w:color="auto"/>
                <w:bottom w:val="none" w:sz="0" w:space="0" w:color="auto"/>
                <w:right w:val="none" w:sz="0" w:space="0" w:color="auto"/>
              </w:divBdr>
            </w:div>
            <w:div w:id="900364659">
              <w:marLeft w:val="0"/>
              <w:marRight w:val="0"/>
              <w:marTop w:val="0"/>
              <w:marBottom w:val="0"/>
              <w:divBdr>
                <w:top w:val="none" w:sz="0" w:space="0" w:color="auto"/>
                <w:left w:val="none" w:sz="0" w:space="0" w:color="auto"/>
                <w:bottom w:val="none" w:sz="0" w:space="0" w:color="auto"/>
                <w:right w:val="none" w:sz="0" w:space="0" w:color="auto"/>
              </w:divBdr>
            </w:div>
            <w:div w:id="1631395696">
              <w:marLeft w:val="0"/>
              <w:marRight w:val="0"/>
              <w:marTop w:val="0"/>
              <w:marBottom w:val="0"/>
              <w:divBdr>
                <w:top w:val="none" w:sz="0" w:space="0" w:color="auto"/>
                <w:left w:val="none" w:sz="0" w:space="0" w:color="auto"/>
                <w:bottom w:val="none" w:sz="0" w:space="0" w:color="auto"/>
                <w:right w:val="none" w:sz="0" w:space="0" w:color="auto"/>
              </w:divBdr>
            </w:div>
            <w:div w:id="471412484">
              <w:marLeft w:val="0"/>
              <w:marRight w:val="0"/>
              <w:marTop w:val="0"/>
              <w:marBottom w:val="0"/>
              <w:divBdr>
                <w:top w:val="none" w:sz="0" w:space="0" w:color="auto"/>
                <w:left w:val="none" w:sz="0" w:space="0" w:color="auto"/>
                <w:bottom w:val="none" w:sz="0" w:space="0" w:color="auto"/>
                <w:right w:val="none" w:sz="0" w:space="0" w:color="auto"/>
              </w:divBdr>
            </w:div>
            <w:div w:id="1205870802">
              <w:marLeft w:val="0"/>
              <w:marRight w:val="0"/>
              <w:marTop w:val="0"/>
              <w:marBottom w:val="0"/>
              <w:divBdr>
                <w:top w:val="none" w:sz="0" w:space="0" w:color="auto"/>
                <w:left w:val="none" w:sz="0" w:space="0" w:color="auto"/>
                <w:bottom w:val="none" w:sz="0" w:space="0" w:color="auto"/>
                <w:right w:val="none" w:sz="0" w:space="0" w:color="auto"/>
              </w:divBdr>
            </w:div>
            <w:div w:id="961686509">
              <w:marLeft w:val="0"/>
              <w:marRight w:val="0"/>
              <w:marTop w:val="0"/>
              <w:marBottom w:val="0"/>
              <w:divBdr>
                <w:top w:val="none" w:sz="0" w:space="0" w:color="auto"/>
                <w:left w:val="none" w:sz="0" w:space="0" w:color="auto"/>
                <w:bottom w:val="none" w:sz="0" w:space="0" w:color="auto"/>
                <w:right w:val="none" w:sz="0" w:space="0" w:color="auto"/>
              </w:divBdr>
            </w:div>
            <w:div w:id="672874981">
              <w:marLeft w:val="0"/>
              <w:marRight w:val="0"/>
              <w:marTop w:val="0"/>
              <w:marBottom w:val="0"/>
              <w:divBdr>
                <w:top w:val="none" w:sz="0" w:space="0" w:color="auto"/>
                <w:left w:val="none" w:sz="0" w:space="0" w:color="auto"/>
                <w:bottom w:val="none" w:sz="0" w:space="0" w:color="auto"/>
                <w:right w:val="none" w:sz="0" w:space="0" w:color="auto"/>
              </w:divBdr>
            </w:div>
            <w:div w:id="427241414">
              <w:marLeft w:val="0"/>
              <w:marRight w:val="0"/>
              <w:marTop w:val="0"/>
              <w:marBottom w:val="0"/>
              <w:divBdr>
                <w:top w:val="none" w:sz="0" w:space="0" w:color="auto"/>
                <w:left w:val="none" w:sz="0" w:space="0" w:color="auto"/>
                <w:bottom w:val="none" w:sz="0" w:space="0" w:color="auto"/>
                <w:right w:val="none" w:sz="0" w:space="0" w:color="auto"/>
              </w:divBdr>
            </w:div>
            <w:div w:id="1681739182">
              <w:marLeft w:val="0"/>
              <w:marRight w:val="0"/>
              <w:marTop w:val="0"/>
              <w:marBottom w:val="0"/>
              <w:divBdr>
                <w:top w:val="none" w:sz="0" w:space="0" w:color="auto"/>
                <w:left w:val="none" w:sz="0" w:space="0" w:color="auto"/>
                <w:bottom w:val="none" w:sz="0" w:space="0" w:color="auto"/>
                <w:right w:val="none" w:sz="0" w:space="0" w:color="auto"/>
              </w:divBdr>
            </w:div>
            <w:div w:id="590237113">
              <w:marLeft w:val="0"/>
              <w:marRight w:val="0"/>
              <w:marTop w:val="0"/>
              <w:marBottom w:val="0"/>
              <w:divBdr>
                <w:top w:val="none" w:sz="0" w:space="0" w:color="auto"/>
                <w:left w:val="none" w:sz="0" w:space="0" w:color="auto"/>
                <w:bottom w:val="none" w:sz="0" w:space="0" w:color="auto"/>
                <w:right w:val="none" w:sz="0" w:space="0" w:color="auto"/>
              </w:divBdr>
            </w:div>
            <w:div w:id="1534222099">
              <w:marLeft w:val="0"/>
              <w:marRight w:val="0"/>
              <w:marTop w:val="0"/>
              <w:marBottom w:val="0"/>
              <w:divBdr>
                <w:top w:val="none" w:sz="0" w:space="0" w:color="auto"/>
                <w:left w:val="none" w:sz="0" w:space="0" w:color="auto"/>
                <w:bottom w:val="none" w:sz="0" w:space="0" w:color="auto"/>
                <w:right w:val="none" w:sz="0" w:space="0" w:color="auto"/>
              </w:divBdr>
            </w:div>
            <w:div w:id="9571440">
              <w:marLeft w:val="0"/>
              <w:marRight w:val="0"/>
              <w:marTop w:val="0"/>
              <w:marBottom w:val="0"/>
              <w:divBdr>
                <w:top w:val="none" w:sz="0" w:space="0" w:color="auto"/>
                <w:left w:val="none" w:sz="0" w:space="0" w:color="auto"/>
                <w:bottom w:val="none" w:sz="0" w:space="0" w:color="auto"/>
                <w:right w:val="none" w:sz="0" w:space="0" w:color="auto"/>
              </w:divBdr>
            </w:div>
            <w:div w:id="491410126">
              <w:marLeft w:val="0"/>
              <w:marRight w:val="0"/>
              <w:marTop w:val="0"/>
              <w:marBottom w:val="0"/>
              <w:divBdr>
                <w:top w:val="none" w:sz="0" w:space="0" w:color="auto"/>
                <w:left w:val="none" w:sz="0" w:space="0" w:color="auto"/>
                <w:bottom w:val="none" w:sz="0" w:space="0" w:color="auto"/>
                <w:right w:val="none" w:sz="0" w:space="0" w:color="auto"/>
              </w:divBdr>
            </w:div>
            <w:div w:id="1468084406">
              <w:marLeft w:val="0"/>
              <w:marRight w:val="0"/>
              <w:marTop w:val="0"/>
              <w:marBottom w:val="0"/>
              <w:divBdr>
                <w:top w:val="none" w:sz="0" w:space="0" w:color="auto"/>
                <w:left w:val="none" w:sz="0" w:space="0" w:color="auto"/>
                <w:bottom w:val="none" w:sz="0" w:space="0" w:color="auto"/>
                <w:right w:val="none" w:sz="0" w:space="0" w:color="auto"/>
              </w:divBdr>
            </w:div>
            <w:div w:id="1459031191">
              <w:marLeft w:val="0"/>
              <w:marRight w:val="0"/>
              <w:marTop w:val="0"/>
              <w:marBottom w:val="0"/>
              <w:divBdr>
                <w:top w:val="none" w:sz="0" w:space="0" w:color="auto"/>
                <w:left w:val="none" w:sz="0" w:space="0" w:color="auto"/>
                <w:bottom w:val="none" w:sz="0" w:space="0" w:color="auto"/>
                <w:right w:val="none" w:sz="0" w:space="0" w:color="auto"/>
              </w:divBdr>
            </w:div>
            <w:div w:id="294799462">
              <w:marLeft w:val="0"/>
              <w:marRight w:val="0"/>
              <w:marTop w:val="0"/>
              <w:marBottom w:val="0"/>
              <w:divBdr>
                <w:top w:val="none" w:sz="0" w:space="0" w:color="auto"/>
                <w:left w:val="none" w:sz="0" w:space="0" w:color="auto"/>
                <w:bottom w:val="none" w:sz="0" w:space="0" w:color="auto"/>
                <w:right w:val="none" w:sz="0" w:space="0" w:color="auto"/>
              </w:divBdr>
            </w:div>
            <w:div w:id="376005984">
              <w:marLeft w:val="0"/>
              <w:marRight w:val="0"/>
              <w:marTop w:val="0"/>
              <w:marBottom w:val="0"/>
              <w:divBdr>
                <w:top w:val="none" w:sz="0" w:space="0" w:color="auto"/>
                <w:left w:val="none" w:sz="0" w:space="0" w:color="auto"/>
                <w:bottom w:val="none" w:sz="0" w:space="0" w:color="auto"/>
                <w:right w:val="none" w:sz="0" w:space="0" w:color="auto"/>
              </w:divBdr>
            </w:div>
            <w:div w:id="761099894">
              <w:marLeft w:val="0"/>
              <w:marRight w:val="0"/>
              <w:marTop w:val="0"/>
              <w:marBottom w:val="0"/>
              <w:divBdr>
                <w:top w:val="none" w:sz="0" w:space="0" w:color="auto"/>
                <w:left w:val="none" w:sz="0" w:space="0" w:color="auto"/>
                <w:bottom w:val="none" w:sz="0" w:space="0" w:color="auto"/>
                <w:right w:val="none" w:sz="0" w:space="0" w:color="auto"/>
              </w:divBdr>
            </w:div>
            <w:div w:id="781068220">
              <w:marLeft w:val="0"/>
              <w:marRight w:val="0"/>
              <w:marTop w:val="0"/>
              <w:marBottom w:val="0"/>
              <w:divBdr>
                <w:top w:val="none" w:sz="0" w:space="0" w:color="auto"/>
                <w:left w:val="none" w:sz="0" w:space="0" w:color="auto"/>
                <w:bottom w:val="none" w:sz="0" w:space="0" w:color="auto"/>
                <w:right w:val="none" w:sz="0" w:space="0" w:color="auto"/>
              </w:divBdr>
            </w:div>
            <w:div w:id="2058582578">
              <w:marLeft w:val="0"/>
              <w:marRight w:val="0"/>
              <w:marTop w:val="0"/>
              <w:marBottom w:val="0"/>
              <w:divBdr>
                <w:top w:val="none" w:sz="0" w:space="0" w:color="auto"/>
                <w:left w:val="none" w:sz="0" w:space="0" w:color="auto"/>
                <w:bottom w:val="none" w:sz="0" w:space="0" w:color="auto"/>
                <w:right w:val="none" w:sz="0" w:space="0" w:color="auto"/>
              </w:divBdr>
            </w:div>
            <w:div w:id="98641385">
              <w:marLeft w:val="0"/>
              <w:marRight w:val="0"/>
              <w:marTop w:val="0"/>
              <w:marBottom w:val="0"/>
              <w:divBdr>
                <w:top w:val="none" w:sz="0" w:space="0" w:color="auto"/>
                <w:left w:val="none" w:sz="0" w:space="0" w:color="auto"/>
                <w:bottom w:val="none" w:sz="0" w:space="0" w:color="auto"/>
                <w:right w:val="none" w:sz="0" w:space="0" w:color="auto"/>
              </w:divBdr>
            </w:div>
            <w:div w:id="1588271586">
              <w:marLeft w:val="0"/>
              <w:marRight w:val="0"/>
              <w:marTop w:val="0"/>
              <w:marBottom w:val="0"/>
              <w:divBdr>
                <w:top w:val="none" w:sz="0" w:space="0" w:color="auto"/>
                <w:left w:val="none" w:sz="0" w:space="0" w:color="auto"/>
                <w:bottom w:val="none" w:sz="0" w:space="0" w:color="auto"/>
                <w:right w:val="none" w:sz="0" w:space="0" w:color="auto"/>
              </w:divBdr>
            </w:div>
            <w:div w:id="1923834501">
              <w:marLeft w:val="0"/>
              <w:marRight w:val="0"/>
              <w:marTop w:val="0"/>
              <w:marBottom w:val="0"/>
              <w:divBdr>
                <w:top w:val="none" w:sz="0" w:space="0" w:color="auto"/>
                <w:left w:val="none" w:sz="0" w:space="0" w:color="auto"/>
                <w:bottom w:val="none" w:sz="0" w:space="0" w:color="auto"/>
                <w:right w:val="none" w:sz="0" w:space="0" w:color="auto"/>
              </w:divBdr>
            </w:div>
            <w:div w:id="806240840">
              <w:marLeft w:val="0"/>
              <w:marRight w:val="0"/>
              <w:marTop w:val="0"/>
              <w:marBottom w:val="0"/>
              <w:divBdr>
                <w:top w:val="none" w:sz="0" w:space="0" w:color="auto"/>
                <w:left w:val="none" w:sz="0" w:space="0" w:color="auto"/>
                <w:bottom w:val="none" w:sz="0" w:space="0" w:color="auto"/>
                <w:right w:val="none" w:sz="0" w:space="0" w:color="auto"/>
              </w:divBdr>
            </w:div>
            <w:div w:id="1741324047">
              <w:marLeft w:val="0"/>
              <w:marRight w:val="0"/>
              <w:marTop w:val="0"/>
              <w:marBottom w:val="0"/>
              <w:divBdr>
                <w:top w:val="none" w:sz="0" w:space="0" w:color="auto"/>
                <w:left w:val="none" w:sz="0" w:space="0" w:color="auto"/>
                <w:bottom w:val="none" w:sz="0" w:space="0" w:color="auto"/>
                <w:right w:val="none" w:sz="0" w:space="0" w:color="auto"/>
              </w:divBdr>
            </w:div>
            <w:div w:id="2123837274">
              <w:marLeft w:val="0"/>
              <w:marRight w:val="0"/>
              <w:marTop w:val="0"/>
              <w:marBottom w:val="0"/>
              <w:divBdr>
                <w:top w:val="none" w:sz="0" w:space="0" w:color="auto"/>
                <w:left w:val="none" w:sz="0" w:space="0" w:color="auto"/>
                <w:bottom w:val="none" w:sz="0" w:space="0" w:color="auto"/>
                <w:right w:val="none" w:sz="0" w:space="0" w:color="auto"/>
              </w:divBdr>
            </w:div>
            <w:div w:id="405608910">
              <w:marLeft w:val="0"/>
              <w:marRight w:val="0"/>
              <w:marTop w:val="0"/>
              <w:marBottom w:val="0"/>
              <w:divBdr>
                <w:top w:val="none" w:sz="0" w:space="0" w:color="auto"/>
                <w:left w:val="none" w:sz="0" w:space="0" w:color="auto"/>
                <w:bottom w:val="none" w:sz="0" w:space="0" w:color="auto"/>
                <w:right w:val="none" w:sz="0" w:space="0" w:color="auto"/>
              </w:divBdr>
            </w:div>
            <w:div w:id="324666939">
              <w:marLeft w:val="0"/>
              <w:marRight w:val="0"/>
              <w:marTop w:val="0"/>
              <w:marBottom w:val="0"/>
              <w:divBdr>
                <w:top w:val="none" w:sz="0" w:space="0" w:color="auto"/>
                <w:left w:val="none" w:sz="0" w:space="0" w:color="auto"/>
                <w:bottom w:val="none" w:sz="0" w:space="0" w:color="auto"/>
                <w:right w:val="none" w:sz="0" w:space="0" w:color="auto"/>
              </w:divBdr>
            </w:div>
            <w:div w:id="360596285">
              <w:marLeft w:val="0"/>
              <w:marRight w:val="0"/>
              <w:marTop w:val="0"/>
              <w:marBottom w:val="0"/>
              <w:divBdr>
                <w:top w:val="none" w:sz="0" w:space="0" w:color="auto"/>
                <w:left w:val="none" w:sz="0" w:space="0" w:color="auto"/>
                <w:bottom w:val="none" w:sz="0" w:space="0" w:color="auto"/>
                <w:right w:val="none" w:sz="0" w:space="0" w:color="auto"/>
              </w:divBdr>
            </w:div>
            <w:div w:id="295648473">
              <w:marLeft w:val="0"/>
              <w:marRight w:val="0"/>
              <w:marTop w:val="0"/>
              <w:marBottom w:val="0"/>
              <w:divBdr>
                <w:top w:val="none" w:sz="0" w:space="0" w:color="auto"/>
                <w:left w:val="none" w:sz="0" w:space="0" w:color="auto"/>
                <w:bottom w:val="none" w:sz="0" w:space="0" w:color="auto"/>
                <w:right w:val="none" w:sz="0" w:space="0" w:color="auto"/>
              </w:divBdr>
            </w:div>
            <w:div w:id="1759134528">
              <w:marLeft w:val="0"/>
              <w:marRight w:val="0"/>
              <w:marTop w:val="0"/>
              <w:marBottom w:val="0"/>
              <w:divBdr>
                <w:top w:val="none" w:sz="0" w:space="0" w:color="auto"/>
                <w:left w:val="none" w:sz="0" w:space="0" w:color="auto"/>
                <w:bottom w:val="none" w:sz="0" w:space="0" w:color="auto"/>
                <w:right w:val="none" w:sz="0" w:space="0" w:color="auto"/>
              </w:divBdr>
            </w:div>
            <w:div w:id="220751632">
              <w:marLeft w:val="0"/>
              <w:marRight w:val="0"/>
              <w:marTop w:val="0"/>
              <w:marBottom w:val="0"/>
              <w:divBdr>
                <w:top w:val="none" w:sz="0" w:space="0" w:color="auto"/>
                <w:left w:val="none" w:sz="0" w:space="0" w:color="auto"/>
                <w:bottom w:val="none" w:sz="0" w:space="0" w:color="auto"/>
                <w:right w:val="none" w:sz="0" w:space="0" w:color="auto"/>
              </w:divBdr>
            </w:div>
            <w:div w:id="2056733908">
              <w:marLeft w:val="0"/>
              <w:marRight w:val="0"/>
              <w:marTop w:val="0"/>
              <w:marBottom w:val="0"/>
              <w:divBdr>
                <w:top w:val="none" w:sz="0" w:space="0" w:color="auto"/>
                <w:left w:val="none" w:sz="0" w:space="0" w:color="auto"/>
                <w:bottom w:val="none" w:sz="0" w:space="0" w:color="auto"/>
                <w:right w:val="none" w:sz="0" w:space="0" w:color="auto"/>
              </w:divBdr>
            </w:div>
            <w:div w:id="426462269">
              <w:marLeft w:val="0"/>
              <w:marRight w:val="0"/>
              <w:marTop w:val="0"/>
              <w:marBottom w:val="0"/>
              <w:divBdr>
                <w:top w:val="none" w:sz="0" w:space="0" w:color="auto"/>
                <w:left w:val="none" w:sz="0" w:space="0" w:color="auto"/>
                <w:bottom w:val="none" w:sz="0" w:space="0" w:color="auto"/>
                <w:right w:val="none" w:sz="0" w:space="0" w:color="auto"/>
              </w:divBdr>
            </w:div>
            <w:div w:id="1292250425">
              <w:marLeft w:val="0"/>
              <w:marRight w:val="0"/>
              <w:marTop w:val="0"/>
              <w:marBottom w:val="0"/>
              <w:divBdr>
                <w:top w:val="none" w:sz="0" w:space="0" w:color="auto"/>
                <w:left w:val="none" w:sz="0" w:space="0" w:color="auto"/>
                <w:bottom w:val="none" w:sz="0" w:space="0" w:color="auto"/>
                <w:right w:val="none" w:sz="0" w:space="0" w:color="auto"/>
              </w:divBdr>
            </w:div>
            <w:div w:id="1729959072">
              <w:marLeft w:val="0"/>
              <w:marRight w:val="0"/>
              <w:marTop w:val="0"/>
              <w:marBottom w:val="0"/>
              <w:divBdr>
                <w:top w:val="none" w:sz="0" w:space="0" w:color="auto"/>
                <w:left w:val="none" w:sz="0" w:space="0" w:color="auto"/>
                <w:bottom w:val="none" w:sz="0" w:space="0" w:color="auto"/>
                <w:right w:val="none" w:sz="0" w:space="0" w:color="auto"/>
              </w:divBdr>
            </w:div>
            <w:div w:id="1258757738">
              <w:marLeft w:val="0"/>
              <w:marRight w:val="0"/>
              <w:marTop w:val="0"/>
              <w:marBottom w:val="0"/>
              <w:divBdr>
                <w:top w:val="none" w:sz="0" w:space="0" w:color="auto"/>
                <w:left w:val="none" w:sz="0" w:space="0" w:color="auto"/>
                <w:bottom w:val="none" w:sz="0" w:space="0" w:color="auto"/>
                <w:right w:val="none" w:sz="0" w:space="0" w:color="auto"/>
              </w:divBdr>
            </w:div>
            <w:div w:id="1288320889">
              <w:marLeft w:val="0"/>
              <w:marRight w:val="0"/>
              <w:marTop w:val="0"/>
              <w:marBottom w:val="0"/>
              <w:divBdr>
                <w:top w:val="none" w:sz="0" w:space="0" w:color="auto"/>
                <w:left w:val="none" w:sz="0" w:space="0" w:color="auto"/>
                <w:bottom w:val="none" w:sz="0" w:space="0" w:color="auto"/>
                <w:right w:val="none" w:sz="0" w:space="0" w:color="auto"/>
              </w:divBdr>
            </w:div>
            <w:div w:id="1121991614">
              <w:marLeft w:val="0"/>
              <w:marRight w:val="0"/>
              <w:marTop w:val="0"/>
              <w:marBottom w:val="0"/>
              <w:divBdr>
                <w:top w:val="none" w:sz="0" w:space="0" w:color="auto"/>
                <w:left w:val="none" w:sz="0" w:space="0" w:color="auto"/>
                <w:bottom w:val="none" w:sz="0" w:space="0" w:color="auto"/>
                <w:right w:val="none" w:sz="0" w:space="0" w:color="auto"/>
              </w:divBdr>
            </w:div>
            <w:div w:id="170530850">
              <w:marLeft w:val="0"/>
              <w:marRight w:val="0"/>
              <w:marTop w:val="0"/>
              <w:marBottom w:val="0"/>
              <w:divBdr>
                <w:top w:val="none" w:sz="0" w:space="0" w:color="auto"/>
                <w:left w:val="none" w:sz="0" w:space="0" w:color="auto"/>
                <w:bottom w:val="none" w:sz="0" w:space="0" w:color="auto"/>
                <w:right w:val="none" w:sz="0" w:space="0" w:color="auto"/>
              </w:divBdr>
            </w:div>
            <w:div w:id="1299536150">
              <w:marLeft w:val="0"/>
              <w:marRight w:val="0"/>
              <w:marTop w:val="0"/>
              <w:marBottom w:val="0"/>
              <w:divBdr>
                <w:top w:val="none" w:sz="0" w:space="0" w:color="auto"/>
                <w:left w:val="none" w:sz="0" w:space="0" w:color="auto"/>
                <w:bottom w:val="none" w:sz="0" w:space="0" w:color="auto"/>
                <w:right w:val="none" w:sz="0" w:space="0" w:color="auto"/>
              </w:divBdr>
            </w:div>
            <w:div w:id="1084299423">
              <w:marLeft w:val="0"/>
              <w:marRight w:val="0"/>
              <w:marTop w:val="0"/>
              <w:marBottom w:val="0"/>
              <w:divBdr>
                <w:top w:val="none" w:sz="0" w:space="0" w:color="auto"/>
                <w:left w:val="none" w:sz="0" w:space="0" w:color="auto"/>
                <w:bottom w:val="none" w:sz="0" w:space="0" w:color="auto"/>
                <w:right w:val="none" w:sz="0" w:space="0" w:color="auto"/>
              </w:divBdr>
            </w:div>
            <w:div w:id="320352614">
              <w:marLeft w:val="0"/>
              <w:marRight w:val="0"/>
              <w:marTop w:val="0"/>
              <w:marBottom w:val="0"/>
              <w:divBdr>
                <w:top w:val="none" w:sz="0" w:space="0" w:color="auto"/>
                <w:left w:val="none" w:sz="0" w:space="0" w:color="auto"/>
                <w:bottom w:val="none" w:sz="0" w:space="0" w:color="auto"/>
                <w:right w:val="none" w:sz="0" w:space="0" w:color="auto"/>
              </w:divBdr>
            </w:div>
            <w:div w:id="610934701">
              <w:marLeft w:val="0"/>
              <w:marRight w:val="0"/>
              <w:marTop w:val="0"/>
              <w:marBottom w:val="0"/>
              <w:divBdr>
                <w:top w:val="none" w:sz="0" w:space="0" w:color="auto"/>
                <w:left w:val="none" w:sz="0" w:space="0" w:color="auto"/>
                <w:bottom w:val="none" w:sz="0" w:space="0" w:color="auto"/>
                <w:right w:val="none" w:sz="0" w:space="0" w:color="auto"/>
              </w:divBdr>
            </w:div>
            <w:div w:id="1086997685">
              <w:marLeft w:val="0"/>
              <w:marRight w:val="0"/>
              <w:marTop w:val="0"/>
              <w:marBottom w:val="0"/>
              <w:divBdr>
                <w:top w:val="none" w:sz="0" w:space="0" w:color="auto"/>
                <w:left w:val="none" w:sz="0" w:space="0" w:color="auto"/>
                <w:bottom w:val="none" w:sz="0" w:space="0" w:color="auto"/>
                <w:right w:val="none" w:sz="0" w:space="0" w:color="auto"/>
              </w:divBdr>
            </w:div>
            <w:div w:id="1605917208">
              <w:marLeft w:val="0"/>
              <w:marRight w:val="0"/>
              <w:marTop w:val="0"/>
              <w:marBottom w:val="0"/>
              <w:divBdr>
                <w:top w:val="none" w:sz="0" w:space="0" w:color="auto"/>
                <w:left w:val="none" w:sz="0" w:space="0" w:color="auto"/>
                <w:bottom w:val="none" w:sz="0" w:space="0" w:color="auto"/>
                <w:right w:val="none" w:sz="0" w:space="0" w:color="auto"/>
              </w:divBdr>
            </w:div>
            <w:div w:id="1741562176">
              <w:marLeft w:val="0"/>
              <w:marRight w:val="0"/>
              <w:marTop w:val="0"/>
              <w:marBottom w:val="0"/>
              <w:divBdr>
                <w:top w:val="none" w:sz="0" w:space="0" w:color="auto"/>
                <w:left w:val="none" w:sz="0" w:space="0" w:color="auto"/>
                <w:bottom w:val="none" w:sz="0" w:space="0" w:color="auto"/>
                <w:right w:val="none" w:sz="0" w:space="0" w:color="auto"/>
              </w:divBdr>
            </w:div>
            <w:div w:id="731465777">
              <w:marLeft w:val="0"/>
              <w:marRight w:val="0"/>
              <w:marTop w:val="0"/>
              <w:marBottom w:val="0"/>
              <w:divBdr>
                <w:top w:val="none" w:sz="0" w:space="0" w:color="auto"/>
                <w:left w:val="none" w:sz="0" w:space="0" w:color="auto"/>
                <w:bottom w:val="none" w:sz="0" w:space="0" w:color="auto"/>
                <w:right w:val="none" w:sz="0" w:space="0" w:color="auto"/>
              </w:divBdr>
            </w:div>
            <w:div w:id="702511633">
              <w:marLeft w:val="0"/>
              <w:marRight w:val="0"/>
              <w:marTop w:val="0"/>
              <w:marBottom w:val="0"/>
              <w:divBdr>
                <w:top w:val="none" w:sz="0" w:space="0" w:color="auto"/>
                <w:left w:val="none" w:sz="0" w:space="0" w:color="auto"/>
                <w:bottom w:val="none" w:sz="0" w:space="0" w:color="auto"/>
                <w:right w:val="none" w:sz="0" w:space="0" w:color="auto"/>
              </w:divBdr>
            </w:div>
            <w:div w:id="38163389">
              <w:marLeft w:val="0"/>
              <w:marRight w:val="0"/>
              <w:marTop w:val="0"/>
              <w:marBottom w:val="0"/>
              <w:divBdr>
                <w:top w:val="none" w:sz="0" w:space="0" w:color="auto"/>
                <w:left w:val="none" w:sz="0" w:space="0" w:color="auto"/>
                <w:bottom w:val="none" w:sz="0" w:space="0" w:color="auto"/>
                <w:right w:val="none" w:sz="0" w:space="0" w:color="auto"/>
              </w:divBdr>
            </w:div>
            <w:div w:id="766655557">
              <w:marLeft w:val="0"/>
              <w:marRight w:val="0"/>
              <w:marTop w:val="0"/>
              <w:marBottom w:val="0"/>
              <w:divBdr>
                <w:top w:val="none" w:sz="0" w:space="0" w:color="auto"/>
                <w:left w:val="none" w:sz="0" w:space="0" w:color="auto"/>
                <w:bottom w:val="none" w:sz="0" w:space="0" w:color="auto"/>
                <w:right w:val="none" w:sz="0" w:space="0" w:color="auto"/>
              </w:divBdr>
            </w:div>
            <w:div w:id="798911859">
              <w:marLeft w:val="0"/>
              <w:marRight w:val="0"/>
              <w:marTop w:val="0"/>
              <w:marBottom w:val="0"/>
              <w:divBdr>
                <w:top w:val="none" w:sz="0" w:space="0" w:color="auto"/>
                <w:left w:val="none" w:sz="0" w:space="0" w:color="auto"/>
                <w:bottom w:val="none" w:sz="0" w:space="0" w:color="auto"/>
                <w:right w:val="none" w:sz="0" w:space="0" w:color="auto"/>
              </w:divBdr>
            </w:div>
            <w:div w:id="2003309208">
              <w:marLeft w:val="0"/>
              <w:marRight w:val="0"/>
              <w:marTop w:val="0"/>
              <w:marBottom w:val="0"/>
              <w:divBdr>
                <w:top w:val="none" w:sz="0" w:space="0" w:color="auto"/>
                <w:left w:val="none" w:sz="0" w:space="0" w:color="auto"/>
                <w:bottom w:val="none" w:sz="0" w:space="0" w:color="auto"/>
                <w:right w:val="none" w:sz="0" w:space="0" w:color="auto"/>
              </w:divBdr>
            </w:div>
            <w:div w:id="1615861940">
              <w:marLeft w:val="0"/>
              <w:marRight w:val="0"/>
              <w:marTop w:val="0"/>
              <w:marBottom w:val="0"/>
              <w:divBdr>
                <w:top w:val="none" w:sz="0" w:space="0" w:color="auto"/>
                <w:left w:val="none" w:sz="0" w:space="0" w:color="auto"/>
                <w:bottom w:val="none" w:sz="0" w:space="0" w:color="auto"/>
                <w:right w:val="none" w:sz="0" w:space="0" w:color="auto"/>
              </w:divBdr>
            </w:div>
            <w:div w:id="1068962820">
              <w:marLeft w:val="0"/>
              <w:marRight w:val="0"/>
              <w:marTop w:val="0"/>
              <w:marBottom w:val="0"/>
              <w:divBdr>
                <w:top w:val="none" w:sz="0" w:space="0" w:color="auto"/>
                <w:left w:val="none" w:sz="0" w:space="0" w:color="auto"/>
                <w:bottom w:val="none" w:sz="0" w:space="0" w:color="auto"/>
                <w:right w:val="none" w:sz="0" w:space="0" w:color="auto"/>
              </w:divBdr>
            </w:div>
            <w:div w:id="2046901661">
              <w:marLeft w:val="0"/>
              <w:marRight w:val="0"/>
              <w:marTop w:val="0"/>
              <w:marBottom w:val="0"/>
              <w:divBdr>
                <w:top w:val="none" w:sz="0" w:space="0" w:color="auto"/>
                <w:left w:val="none" w:sz="0" w:space="0" w:color="auto"/>
                <w:bottom w:val="none" w:sz="0" w:space="0" w:color="auto"/>
                <w:right w:val="none" w:sz="0" w:space="0" w:color="auto"/>
              </w:divBdr>
            </w:div>
            <w:div w:id="1055155006">
              <w:marLeft w:val="0"/>
              <w:marRight w:val="0"/>
              <w:marTop w:val="0"/>
              <w:marBottom w:val="0"/>
              <w:divBdr>
                <w:top w:val="none" w:sz="0" w:space="0" w:color="auto"/>
                <w:left w:val="none" w:sz="0" w:space="0" w:color="auto"/>
                <w:bottom w:val="none" w:sz="0" w:space="0" w:color="auto"/>
                <w:right w:val="none" w:sz="0" w:space="0" w:color="auto"/>
              </w:divBdr>
            </w:div>
            <w:div w:id="1951472562">
              <w:marLeft w:val="0"/>
              <w:marRight w:val="0"/>
              <w:marTop w:val="0"/>
              <w:marBottom w:val="0"/>
              <w:divBdr>
                <w:top w:val="none" w:sz="0" w:space="0" w:color="auto"/>
                <w:left w:val="none" w:sz="0" w:space="0" w:color="auto"/>
                <w:bottom w:val="none" w:sz="0" w:space="0" w:color="auto"/>
                <w:right w:val="none" w:sz="0" w:space="0" w:color="auto"/>
              </w:divBdr>
            </w:div>
            <w:div w:id="180974801">
              <w:marLeft w:val="0"/>
              <w:marRight w:val="0"/>
              <w:marTop w:val="0"/>
              <w:marBottom w:val="0"/>
              <w:divBdr>
                <w:top w:val="none" w:sz="0" w:space="0" w:color="auto"/>
                <w:left w:val="none" w:sz="0" w:space="0" w:color="auto"/>
                <w:bottom w:val="none" w:sz="0" w:space="0" w:color="auto"/>
                <w:right w:val="none" w:sz="0" w:space="0" w:color="auto"/>
              </w:divBdr>
            </w:div>
            <w:div w:id="728307584">
              <w:marLeft w:val="0"/>
              <w:marRight w:val="0"/>
              <w:marTop w:val="0"/>
              <w:marBottom w:val="0"/>
              <w:divBdr>
                <w:top w:val="none" w:sz="0" w:space="0" w:color="auto"/>
                <w:left w:val="none" w:sz="0" w:space="0" w:color="auto"/>
                <w:bottom w:val="none" w:sz="0" w:space="0" w:color="auto"/>
                <w:right w:val="none" w:sz="0" w:space="0" w:color="auto"/>
              </w:divBdr>
            </w:div>
            <w:div w:id="648247821">
              <w:marLeft w:val="0"/>
              <w:marRight w:val="0"/>
              <w:marTop w:val="0"/>
              <w:marBottom w:val="0"/>
              <w:divBdr>
                <w:top w:val="none" w:sz="0" w:space="0" w:color="auto"/>
                <w:left w:val="none" w:sz="0" w:space="0" w:color="auto"/>
                <w:bottom w:val="none" w:sz="0" w:space="0" w:color="auto"/>
                <w:right w:val="none" w:sz="0" w:space="0" w:color="auto"/>
              </w:divBdr>
            </w:div>
            <w:div w:id="1733117675">
              <w:marLeft w:val="0"/>
              <w:marRight w:val="0"/>
              <w:marTop w:val="0"/>
              <w:marBottom w:val="0"/>
              <w:divBdr>
                <w:top w:val="none" w:sz="0" w:space="0" w:color="auto"/>
                <w:left w:val="none" w:sz="0" w:space="0" w:color="auto"/>
                <w:bottom w:val="none" w:sz="0" w:space="0" w:color="auto"/>
                <w:right w:val="none" w:sz="0" w:space="0" w:color="auto"/>
              </w:divBdr>
            </w:div>
            <w:div w:id="936448437">
              <w:marLeft w:val="0"/>
              <w:marRight w:val="0"/>
              <w:marTop w:val="0"/>
              <w:marBottom w:val="0"/>
              <w:divBdr>
                <w:top w:val="none" w:sz="0" w:space="0" w:color="auto"/>
                <w:left w:val="none" w:sz="0" w:space="0" w:color="auto"/>
                <w:bottom w:val="none" w:sz="0" w:space="0" w:color="auto"/>
                <w:right w:val="none" w:sz="0" w:space="0" w:color="auto"/>
              </w:divBdr>
            </w:div>
            <w:div w:id="1244727824">
              <w:marLeft w:val="0"/>
              <w:marRight w:val="0"/>
              <w:marTop w:val="0"/>
              <w:marBottom w:val="0"/>
              <w:divBdr>
                <w:top w:val="none" w:sz="0" w:space="0" w:color="auto"/>
                <w:left w:val="none" w:sz="0" w:space="0" w:color="auto"/>
                <w:bottom w:val="none" w:sz="0" w:space="0" w:color="auto"/>
                <w:right w:val="none" w:sz="0" w:space="0" w:color="auto"/>
              </w:divBdr>
            </w:div>
            <w:div w:id="497615985">
              <w:marLeft w:val="0"/>
              <w:marRight w:val="0"/>
              <w:marTop w:val="0"/>
              <w:marBottom w:val="0"/>
              <w:divBdr>
                <w:top w:val="none" w:sz="0" w:space="0" w:color="auto"/>
                <w:left w:val="none" w:sz="0" w:space="0" w:color="auto"/>
                <w:bottom w:val="none" w:sz="0" w:space="0" w:color="auto"/>
                <w:right w:val="none" w:sz="0" w:space="0" w:color="auto"/>
              </w:divBdr>
            </w:div>
            <w:div w:id="1908956012">
              <w:marLeft w:val="0"/>
              <w:marRight w:val="0"/>
              <w:marTop w:val="0"/>
              <w:marBottom w:val="0"/>
              <w:divBdr>
                <w:top w:val="none" w:sz="0" w:space="0" w:color="auto"/>
                <w:left w:val="none" w:sz="0" w:space="0" w:color="auto"/>
                <w:bottom w:val="none" w:sz="0" w:space="0" w:color="auto"/>
                <w:right w:val="none" w:sz="0" w:space="0" w:color="auto"/>
              </w:divBdr>
            </w:div>
            <w:div w:id="1585070274">
              <w:marLeft w:val="0"/>
              <w:marRight w:val="0"/>
              <w:marTop w:val="0"/>
              <w:marBottom w:val="0"/>
              <w:divBdr>
                <w:top w:val="none" w:sz="0" w:space="0" w:color="auto"/>
                <w:left w:val="none" w:sz="0" w:space="0" w:color="auto"/>
                <w:bottom w:val="none" w:sz="0" w:space="0" w:color="auto"/>
                <w:right w:val="none" w:sz="0" w:space="0" w:color="auto"/>
              </w:divBdr>
            </w:div>
            <w:div w:id="2013297440">
              <w:marLeft w:val="0"/>
              <w:marRight w:val="0"/>
              <w:marTop w:val="0"/>
              <w:marBottom w:val="0"/>
              <w:divBdr>
                <w:top w:val="none" w:sz="0" w:space="0" w:color="auto"/>
                <w:left w:val="none" w:sz="0" w:space="0" w:color="auto"/>
                <w:bottom w:val="none" w:sz="0" w:space="0" w:color="auto"/>
                <w:right w:val="none" w:sz="0" w:space="0" w:color="auto"/>
              </w:divBdr>
            </w:div>
            <w:div w:id="831330405">
              <w:marLeft w:val="0"/>
              <w:marRight w:val="0"/>
              <w:marTop w:val="0"/>
              <w:marBottom w:val="0"/>
              <w:divBdr>
                <w:top w:val="none" w:sz="0" w:space="0" w:color="auto"/>
                <w:left w:val="none" w:sz="0" w:space="0" w:color="auto"/>
                <w:bottom w:val="none" w:sz="0" w:space="0" w:color="auto"/>
                <w:right w:val="none" w:sz="0" w:space="0" w:color="auto"/>
              </w:divBdr>
            </w:div>
            <w:div w:id="1801730440">
              <w:marLeft w:val="0"/>
              <w:marRight w:val="0"/>
              <w:marTop w:val="0"/>
              <w:marBottom w:val="0"/>
              <w:divBdr>
                <w:top w:val="none" w:sz="0" w:space="0" w:color="auto"/>
                <w:left w:val="none" w:sz="0" w:space="0" w:color="auto"/>
                <w:bottom w:val="none" w:sz="0" w:space="0" w:color="auto"/>
                <w:right w:val="none" w:sz="0" w:space="0" w:color="auto"/>
              </w:divBdr>
            </w:div>
            <w:div w:id="896816416">
              <w:marLeft w:val="0"/>
              <w:marRight w:val="0"/>
              <w:marTop w:val="0"/>
              <w:marBottom w:val="0"/>
              <w:divBdr>
                <w:top w:val="none" w:sz="0" w:space="0" w:color="auto"/>
                <w:left w:val="none" w:sz="0" w:space="0" w:color="auto"/>
                <w:bottom w:val="none" w:sz="0" w:space="0" w:color="auto"/>
                <w:right w:val="none" w:sz="0" w:space="0" w:color="auto"/>
              </w:divBdr>
            </w:div>
            <w:div w:id="1291204647">
              <w:marLeft w:val="0"/>
              <w:marRight w:val="0"/>
              <w:marTop w:val="0"/>
              <w:marBottom w:val="0"/>
              <w:divBdr>
                <w:top w:val="none" w:sz="0" w:space="0" w:color="auto"/>
                <w:left w:val="none" w:sz="0" w:space="0" w:color="auto"/>
                <w:bottom w:val="none" w:sz="0" w:space="0" w:color="auto"/>
                <w:right w:val="none" w:sz="0" w:space="0" w:color="auto"/>
              </w:divBdr>
            </w:div>
            <w:div w:id="1090395370">
              <w:marLeft w:val="0"/>
              <w:marRight w:val="0"/>
              <w:marTop w:val="0"/>
              <w:marBottom w:val="0"/>
              <w:divBdr>
                <w:top w:val="none" w:sz="0" w:space="0" w:color="auto"/>
                <w:left w:val="none" w:sz="0" w:space="0" w:color="auto"/>
                <w:bottom w:val="none" w:sz="0" w:space="0" w:color="auto"/>
                <w:right w:val="none" w:sz="0" w:space="0" w:color="auto"/>
              </w:divBdr>
            </w:div>
            <w:div w:id="1340617398">
              <w:marLeft w:val="0"/>
              <w:marRight w:val="0"/>
              <w:marTop w:val="0"/>
              <w:marBottom w:val="0"/>
              <w:divBdr>
                <w:top w:val="none" w:sz="0" w:space="0" w:color="auto"/>
                <w:left w:val="none" w:sz="0" w:space="0" w:color="auto"/>
                <w:bottom w:val="none" w:sz="0" w:space="0" w:color="auto"/>
                <w:right w:val="none" w:sz="0" w:space="0" w:color="auto"/>
              </w:divBdr>
            </w:div>
            <w:div w:id="64032572">
              <w:marLeft w:val="0"/>
              <w:marRight w:val="0"/>
              <w:marTop w:val="0"/>
              <w:marBottom w:val="0"/>
              <w:divBdr>
                <w:top w:val="none" w:sz="0" w:space="0" w:color="auto"/>
                <w:left w:val="none" w:sz="0" w:space="0" w:color="auto"/>
                <w:bottom w:val="none" w:sz="0" w:space="0" w:color="auto"/>
                <w:right w:val="none" w:sz="0" w:space="0" w:color="auto"/>
              </w:divBdr>
            </w:div>
            <w:div w:id="2139955545">
              <w:marLeft w:val="0"/>
              <w:marRight w:val="0"/>
              <w:marTop w:val="0"/>
              <w:marBottom w:val="0"/>
              <w:divBdr>
                <w:top w:val="none" w:sz="0" w:space="0" w:color="auto"/>
                <w:left w:val="none" w:sz="0" w:space="0" w:color="auto"/>
                <w:bottom w:val="none" w:sz="0" w:space="0" w:color="auto"/>
                <w:right w:val="none" w:sz="0" w:space="0" w:color="auto"/>
              </w:divBdr>
            </w:div>
            <w:div w:id="1899120840">
              <w:marLeft w:val="0"/>
              <w:marRight w:val="0"/>
              <w:marTop w:val="0"/>
              <w:marBottom w:val="0"/>
              <w:divBdr>
                <w:top w:val="none" w:sz="0" w:space="0" w:color="auto"/>
                <w:left w:val="none" w:sz="0" w:space="0" w:color="auto"/>
                <w:bottom w:val="none" w:sz="0" w:space="0" w:color="auto"/>
                <w:right w:val="none" w:sz="0" w:space="0" w:color="auto"/>
              </w:divBdr>
            </w:div>
            <w:div w:id="899438289">
              <w:marLeft w:val="0"/>
              <w:marRight w:val="0"/>
              <w:marTop w:val="0"/>
              <w:marBottom w:val="0"/>
              <w:divBdr>
                <w:top w:val="none" w:sz="0" w:space="0" w:color="auto"/>
                <w:left w:val="none" w:sz="0" w:space="0" w:color="auto"/>
                <w:bottom w:val="none" w:sz="0" w:space="0" w:color="auto"/>
                <w:right w:val="none" w:sz="0" w:space="0" w:color="auto"/>
              </w:divBdr>
            </w:div>
            <w:div w:id="539249005">
              <w:marLeft w:val="0"/>
              <w:marRight w:val="0"/>
              <w:marTop w:val="0"/>
              <w:marBottom w:val="0"/>
              <w:divBdr>
                <w:top w:val="none" w:sz="0" w:space="0" w:color="auto"/>
                <w:left w:val="none" w:sz="0" w:space="0" w:color="auto"/>
                <w:bottom w:val="none" w:sz="0" w:space="0" w:color="auto"/>
                <w:right w:val="none" w:sz="0" w:space="0" w:color="auto"/>
              </w:divBdr>
            </w:div>
            <w:div w:id="93979092">
              <w:marLeft w:val="0"/>
              <w:marRight w:val="0"/>
              <w:marTop w:val="0"/>
              <w:marBottom w:val="0"/>
              <w:divBdr>
                <w:top w:val="none" w:sz="0" w:space="0" w:color="auto"/>
                <w:left w:val="none" w:sz="0" w:space="0" w:color="auto"/>
                <w:bottom w:val="none" w:sz="0" w:space="0" w:color="auto"/>
                <w:right w:val="none" w:sz="0" w:space="0" w:color="auto"/>
              </w:divBdr>
            </w:div>
            <w:div w:id="423189426">
              <w:marLeft w:val="0"/>
              <w:marRight w:val="0"/>
              <w:marTop w:val="0"/>
              <w:marBottom w:val="0"/>
              <w:divBdr>
                <w:top w:val="none" w:sz="0" w:space="0" w:color="auto"/>
                <w:left w:val="none" w:sz="0" w:space="0" w:color="auto"/>
                <w:bottom w:val="none" w:sz="0" w:space="0" w:color="auto"/>
                <w:right w:val="none" w:sz="0" w:space="0" w:color="auto"/>
              </w:divBdr>
            </w:div>
            <w:div w:id="1528173643">
              <w:marLeft w:val="0"/>
              <w:marRight w:val="0"/>
              <w:marTop w:val="0"/>
              <w:marBottom w:val="0"/>
              <w:divBdr>
                <w:top w:val="none" w:sz="0" w:space="0" w:color="auto"/>
                <w:left w:val="none" w:sz="0" w:space="0" w:color="auto"/>
                <w:bottom w:val="none" w:sz="0" w:space="0" w:color="auto"/>
                <w:right w:val="none" w:sz="0" w:space="0" w:color="auto"/>
              </w:divBdr>
            </w:div>
            <w:div w:id="145359391">
              <w:marLeft w:val="0"/>
              <w:marRight w:val="0"/>
              <w:marTop w:val="0"/>
              <w:marBottom w:val="0"/>
              <w:divBdr>
                <w:top w:val="none" w:sz="0" w:space="0" w:color="auto"/>
                <w:left w:val="none" w:sz="0" w:space="0" w:color="auto"/>
                <w:bottom w:val="none" w:sz="0" w:space="0" w:color="auto"/>
                <w:right w:val="none" w:sz="0" w:space="0" w:color="auto"/>
              </w:divBdr>
            </w:div>
            <w:div w:id="1795443462">
              <w:marLeft w:val="0"/>
              <w:marRight w:val="0"/>
              <w:marTop w:val="0"/>
              <w:marBottom w:val="0"/>
              <w:divBdr>
                <w:top w:val="none" w:sz="0" w:space="0" w:color="auto"/>
                <w:left w:val="none" w:sz="0" w:space="0" w:color="auto"/>
                <w:bottom w:val="none" w:sz="0" w:space="0" w:color="auto"/>
                <w:right w:val="none" w:sz="0" w:space="0" w:color="auto"/>
              </w:divBdr>
            </w:div>
            <w:div w:id="1230533958">
              <w:marLeft w:val="0"/>
              <w:marRight w:val="0"/>
              <w:marTop w:val="0"/>
              <w:marBottom w:val="0"/>
              <w:divBdr>
                <w:top w:val="none" w:sz="0" w:space="0" w:color="auto"/>
                <w:left w:val="none" w:sz="0" w:space="0" w:color="auto"/>
                <w:bottom w:val="none" w:sz="0" w:space="0" w:color="auto"/>
                <w:right w:val="none" w:sz="0" w:space="0" w:color="auto"/>
              </w:divBdr>
            </w:div>
            <w:div w:id="871304933">
              <w:marLeft w:val="0"/>
              <w:marRight w:val="0"/>
              <w:marTop w:val="0"/>
              <w:marBottom w:val="0"/>
              <w:divBdr>
                <w:top w:val="none" w:sz="0" w:space="0" w:color="auto"/>
                <w:left w:val="none" w:sz="0" w:space="0" w:color="auto"/>
                <w:bottom w:val="none" w:sz="0" w:space="0" w:color="auto"/>
                <w:right w:val="none" w:sz="0" w:space="0" w:color="auto"/>
              </w:divBdr>
            </w:div>
            <w:div w:id="1645965462">
              <w:marLeft w:val="0"/>
              <w:marRight w:val="0"/>
              <w:marTop w:val="0"/>
              <w:marBottom w:val="0"/>
              <w:divBdr>
                <w:top w:val="none" w:sz="0" w:space="0" w:color="auto"/>
                <w:left w:val="none" w:sz="0" w:space="0" w:color="auto"/>
                <w:bottom w:val="none" w:sz="0" w:space="0" w:color="auto"/>
                <w:right w:val="none" w:sz="0" w:space="0" w:color="auto"/>
              </w:divBdr>
            </w:div>
            <w:div w:id="1555459621">
              <w:marLeft w:val="0"/>
              <w:marRight w:val="0"/>
              <w:marTop w:val="0"/>
              <w:marBottom w:val="0"/>
              <w:divBdr>
                <w:top w:val="none" w:sz="0" w:space="0" w:color="auto"/>
                <w:left w:val="none" w:sz="0" w:space="0" w:color="auto"/>
                <w:bottom w:val="none" w:sz="0" w:space="0" w:color="auto"/>
                <w:right w:val="none" w:sz="0" w:space="0" w:color="auto"/>
              </w:divBdr>
            </w:div>
            <w:div w:id="720328826">
              <w:marLeft w:val="0"/>
              <w:marRight w:val="0"/>
              <w:marTop w:val="0"/>
              <w:marBottom w:val="0"/>
              <w:divBdr>
                <w:top w:val="none" w:sz="0" w:space="0" w:color="auto"/>
                <w:left w:val="none" w:sz="0" w:space="0" w:color="auto"/>
                <w:bottom w:val="none" w:sz="0" w:space="0" w:color="auto"/>
                <w:right w:val="none" w:sz="0" w:space="0" w:color="auto"/>
              </w:divBdr>
            </w:div>
            <w:div w:id="1736968315">
              <w:marLeft w:val="0"/>
              <w:marRight w:val="0"/>
              <w:marTop w:val="0"/>
              <w:marBottom w:val="0"/>
              <w:divBdr>
                <w:top w:val="none" w:sz="0" w:space="0" w:color="auto"/>
                <w:left w:val="none" w:sz="0" w:space="0" w:color="auto"/>
                <w:bottom w:val="none" w:sz="0" w:space="0" w:color="auto"/>
                <w:right w:val="none" w:sz="0" w:space="0" w:color="auto"/>
              </w:divBdr>
            </w:div>
            <w:div w:id="1411737857">
              <w:marLeft w:val="0"/>
              <w:marRight w:val="0"/>
              <w:marTop w:val="0"/>
              <w:marBottom w:val="0"/>
              <w:divBdr>
                <w:top w:val="none" w:sz="0" w:space="0" w:color="auto"/>
                <w:left w:val="none" w:sz="0" w:space="0" w:color="auto"/>
                <w:bottom w:val="none" w:sz="0" w:space="0" w:color="auto"/>
                <w:right w:val="none" w:sz="0" w:space="0" w:color="auto"/>
              </w:divBdr>
            </w:div>
            <w:div w:id="1776053232">
              <w:marLeft w:val="0"/>
              <w:marRight w:val="0"/>
              <w:marTop w:val="0"/>
              <w:marBottom w:val="0"/>
              <w:divBdr>
                <w:top w:val="none" w:sz="0" w:space="0" w:color="auto"/>
                <w:left w:val="none" w:sz="0" w:space="0" w:color="auto"/>
                <w:bottom w:val="none" w:sz="0" w:space="0" w:color="auto"/>
                <w:right w:val="none" w:sz="0" w:space="0" w:color="auto"/>
              </w:divBdr>
            </w:div>
            <w:div w:id="120462441">
              <w:marLeft w:val="0"/>
              <w:marRight w:val="0"/>
              <w:marTop w:val="0"/>
              <w:marBottom w:val="0"/>
              <w:divBdr>
                <w:top w:val="none" w:sz="0" w:space="0" w:color="auto"/>
                <w:left w:val="none" w:sz="0" w:space="0" w:color="auto"/>
                <w:bottom w:val="none" w:sz="0" w:space="0" w:color="auto"/>
                <w:right w:val="none" w:sz="0" w:space="0" w:color="auto"/>
              </w:divBdr>
            </w:div>
            <w:div w:id="1736510780">
              <w:marLeft w:val="0"/>
              <w:marRight w:val="0"/>
              <w:marTop w:val="0"/>
              <w:marBottom w:val="0"/>
              <w:divBdr>
                <w:top w:val="none" w:sz="0" w:space="0" w:color="auto"/>
                <w:left w:val="none" w:sz="0" w:space="0" w:color="auto"/>
                <w:bottom w:val="none" w:sz="0" w:space="0" w:color="auto"/>
                <w:right w:val="none" w:sz="0" w:space="0" w:color="auto"/>
              </w:divBdr>
            </w:div>
            <w:div w:id="1408309510">
              <w:marLeft w:val="0"/>
              <w:marRight w:val="0"/>
              <w:marTop w:val="0"/>
              <w:marBottom w:val="0"/>
              <w:divBdr>
                <w:top w:val="none" w:sz="0" w:space="0" w:color="auto"/>
                <w:left w:val="none" w:sz="0" w:space="0" w:color="auto"/>
                <w:bottom w:val="none" w:sz="0" w:space="0" w:color="auto"/>
                <w:right w:val="none" w:sz="0" w:space="0" w:color="auto"/>
              </w:divBdr>
            </w:div>
            <w:div w:id="225535167">
              <w:marLeft w:val="0"/>
              <w:marRight w:val="0"/>
              <w:marTop w:val="0"/>
              <w:marBottom w:val="0"/>
              <w:divBdr>
                <w:top w:val="none" w:sz="0" w:space="0" w:color="auto"/>
                <w:left w:val="none" w:sz="0" w:space="0" w:color="auto"/>
                <w:bottom w:val="none" w:sz="0" w:space="0" w:color="auto"/>
                <w:right w:val="none" w:sz="0" w:space="0" w:color="auto"/>
              </w:divBdr>
            </w:div>
            <w:div w:id="379674565">
              <w:marLeft w:val="0"/>
              <w:marRight w:val="0"/>
              <w:marTop w:val="0"/>
              <w:marBottom w:val="0"/>
              <w:divBdr>
                <w:top w:val="none" w:sz="0" w:space="0" w:color="auto"/>
                <w:left w:val="none" w:sz="0" w:space="0" w:color="auto"/>
                <w:bottom w:val="none" w:sz="0" w:space="0" w:color="auto"/>
                <w:right w:val="none" w:sz="0" w:space="0" w:color="auto"/>
              </w:divBdr>
            </w:div>
            <w:div w:id="504637552">
              <w:marLeft w:val="0"/>
              <w:marRight w:val="0"/>
              <w:marTop w:val="0"/>
              <w:marBottom w:val="0"/>
              <w:divBdr>
                <w:top w:val="none" w:sz="0" w:space="0" w:color="auto"/>
                <w:left w:val="none" w:sz="0" w:space="0" w:color="auto"/>
                <w:bottom w:val="none" w:sz="0" w:space="0" w:color="auto"/>
                <w:right w:val="none" w:sz="0" w:space="0" w:color="auto"/>
              </w:divBdr>
            </w:div>
            <w:div w:id="1417631136">
              <w:marLeft w:val="0"/>
              <w:marRight w:val="0"/>
              <w:marTop w:val="0"/>
              <w:marBottom w:val="0"/>
              <w:divBdr>
                <w:top w:val="none" w:sz="0" w:space="0" w:color="auto"/>
                <w:left w:val="none" w:sz="0" w:space="0" w:color="auto"/>
                <w:bottom w:val="none" w:sz="0" w:space="0" w:color="auto"/>
                <w:right w:val="none" w:sz="0" w:space="0" w:color="auto"/>
              </w:divBdr>
            </w:div>
            <w:div w:id="2028099699">
              <w:marLeft w:val="0"/>
              <w:marRight w:val="0"/>
              <w:marTop w:val="0"/>
              <w:marBottom w:val="0"/>
              <w:divBdr>
                <w:top w:val="none" w:sz="0" w:space="0" w:color="auto"/>
                <w:left w:val="none" w:sz="0" w:space="0" w:color="auto"/>
                <w:bottom w:val="none" w:sz="0" w:space="0" w:color="auto"/>
                <w:right w:val="none" w:sz="0" w:space="0" w:color="auto"/>
              </w:divBdr>
            </w:div>
            <w:div w:id="1268074197">
              <w:marLeft w:val="0"/>
              <w:marRight w:val="0"/>
              <w:marTop w:val="0"/>
              <w:marBottom w:val="0"/>
              <w:divBdr>
                <w:top w:val="none" w:sz="0" w:space="0" w:color="auto"/>
                <w:left w:val="none" w:sz="0" w:space="0" w:color="auto"/>
                <w:bottom w:val="none" w:sz="0" w:space="0" w:color="auto"/>
                <w:right w:val="none" w:sz="0" w:space="0" w:color="auto"/>
              </w:divBdr>
            </w:div>
            <w:div w:id="1989243507">
              <w:marLeft w:val="0"/>
              <w:marRight w:val="0"/>
              <w:marTop w:val="0"/>
              <w:marBottom w:val="0"/>
              <w:divBdr>
                <w:top w:val="none" w:sz="0" w:space="0" w:color="auto"/>
                <w:left w:val="none" w:sz="0" w:space="0" w:color="auto"/>
                <w:bottom w:val="none" w:sz="0" w:space="0" w:color="auto"/>
                <w:right w:val="none" w:sz="0" w:space="0" w:color="auto"/>
              </w:divBdr>
            </w:div>
            <w:div w:id="1519730388">
              <w:marLeft w:val="0"/>
              <w:marRight w:val="0"/>
              <w:marTop w:val="0"/>
              <w:marBottom w:val="0"/>
              <w:divBdr>
                <w:top w:val="none" w:sz="0" w:space="0" w:color="auto"/>
                <w:left w:val="none" w:sz="0" w:space="0" w:color="auto"/>
                <w:bottom w:val="none" w:sz="0" w:space="0" w:color="auto"/>
                <w:right w:val="none" w:sz="0" w:space="0" w:color="auto"/>
              </w:divBdr>
            </w:div>
            <w:div w:id="1900289529">
              <w:marLeft w:val="0"/>
              <w:marRight w:val="0"/>
              <w:marTop w:val="0"/>
              <w:marBottom w:val="0"/>
              <w:divBdr>
                <w:top w:val="none" w:sz="0" w:space="0" w:color="auto"/>
                <w:left w:val="none" w:sz="0" w:space="0" w:color="auto"/>
                <w:bottom w:val="none" w:sz="0" w:space="0" w:color="auto"/>
                <w:right w:val="none" w:sz="0" w:space="0" w:color="auto"/>
              </w:divBdr>
            </w:div>
            <w:div w:id="1758402635">
              <w:marLeft w:val="0"/>
              <w:marRight w:val="0"/>
              <w:marTop w:val="0"/>
              <w:marBottom w:val="0"/>
              <w:divBdr>
                <w:top w:val="none" w:sz="0" w:space="0" w:color="auto"/>
                <w:left w:val="none" w:sz="0" w:space="0" w:color="auto"/>
                <w:bottom w:val="none" w:sz="0" w:space="0" w:color="auto"/>
                <w:right w:val="none" w:sz="0" w:space="0" w:color="auto"/>
              </w:divBdr>
            </w:div>
            <w:div w:id="310328186">
              <w:marLeft w:val="0"/>
              <w:marRight w:val="0"/>
              <w:marTop w:val="0"/>
              <w:marBottom w:val="0"/>
              <w:divBdr>
                <w:top w:val="none" w:sz="0" w:space="0" w:color="auto"/>
                <w:left w:val="none" w:sz="0" w:space="0" w:color="auto"/>
                <w:bottom w:val="none" w:sz="0" w:space="0" w:color="auto"/>
                <w:right w:val="none" w:sz="0" w:space="0" w:color="auto"/>
              </w:divBdr>
            </w:div>
            <w:div w:id="1532914691">
              <w:marLeft w:val="0"/>
              <w:marRight w:val="0"/>
              <w:marTop w:val="0"/>
              <w:marBottom w:val="0"/>
              <w:divBdr>
                <w:top w:val="none" w:sz="0" w:space="0" w:color="auto"/>
                <w:left w:val="none" w:sz="0" w:space="0" w:color="auto"/>
                <w:bottom w:val="none" w:sz="0" w:space="0" w:color="auto"/>
                <w:right w:val="none" w:sz="0" w:space="0" w:color="auto"/>
              </w:divBdr>
            </w:div>
            <w:div w:id="1516965672">
              <w:marLeft w:val="0"/>
              <w:marRight w:val="0"/>
              <w:marTop w:val="0"/>
              <w:marBottom w:val="0"/>
              <w:divBdr>
                <w:top w:val="none" w:sz="0" w:space="0" w:color="auto"/>
                <w:left w:val="none" w:sz="0" w:space="0" w:color="auto"/>
                <w:bottom w:val="none" w:sz="0" w:space="0" w:color="auto"/>
                <w:right w:val="none" w:sz="0" w:space="0" w:color="auto"/>
              </w:divBdr>
            </w:div>
            <w:div w:id="1918129539">
              <w:marLeft w:val="0"/>
              <w:marRight w:val="0"/>
              <w:marTop w:val="0"/>
              <w:marBottom w:val="0"/>
              <w:divBdr>
                <w:top w:val="none" w:sz="0" w:space="0" w:color="auto"/>
                <w:left w:val="none" w:sz="0" w:space="0" w:color="auto"/>
                <w:bottom w:val="none" w:sz="0" w:space="0" w:color="auto"/>
                <w:right w:val="none" w:sz="0" w:space="0" w:color="auto"/>
              </w:divBdr>
            </w:div>
            <w:div w:id="526452910">
              <w:marLeft w:val="0"/>
              <w:marRight w:val="0"/>
              <w:marTop w:val="0"/>
              <w:marBottom w:val="0"/>
              <w:divBdr>
                <w:top w:val="none" w:sz="0" w:space="0" w:color="auto"/>
                <w:left w:val="none" w:sz="0" w:space="0" w:color="auto"/>
                <w:bottom w:val="none" w:sz="0" w:space="0" w:color="auto"/>
                <w:right w:val="none" w:sz="0" w:space="0" w:color="auto"/>
              </w:divBdr>
            </w:div>
            <w:div w:id="2065718934">
              <w:marLeft w:val="0"/>
              <w:marRight w:val="0"/>
              <w:marTop w:val="0"/>
              <w:marBottom w:val="0"/>
              <w:divBdr>
                <w:top w:val="none" w:sz="0" w:space="0" w:color="auto"/>
                <w:left w:val="none" w:sz="0" w:space="0" w:color="auto"/>
                <w:bottom w:val="none" w:sz="0" w:space="0" w:color="auto"/>
                <w:right w:val="none" w:sz="0" w:space="0" w:color="auto"/>
              </w:divBdr>
            </w:div>
            <w:div w:id="884411359">
              <w:marLeft w:val="0"/>
              <w:marRight w:val="0"/>
              <w:marTop w:val="0"/>
              <w:marBottom w:val="0"/>
              <w:divBdr>
                <w:top w:val="none" w:sz="0" w:space="0" w:color="auto"/>
                <w:left w:val="none" w:sz="0" w:space="0" w:color="auto"/>
                <w:bottom w:val="none" w:sz="0" w:space="0" w:color="auto"/>
                <w:right w:val="none" w:sz="0" w:space="0" w:color="auto"/>
              </w:divBdr>
            </w:div>
            <w:div w:id="2037776855">
              <w:marLeft w:val="0"/>
              <w:marRight w:val="0"/>
              <w:marTop w:val="0"/>
              <w:marBottom w:val="0"/>
              <w:divBdr>
                <w:top w:val="none" w:sz="0" w:space="0" w:color="auto"/>
                <w:left w:val="none" w:sz="0" w:space="0" w:color="auto"/>
                <w:bottom w:val="none" w:sz="0" w:space="0" w:color="auto"/>
                <w:right w:val="none" w:sz="0" w:space="0" w:color="auto"/>
              </w:divBdr>
            </w:div>
            <w:div w:id="201789815">
              <w:marLeft w:val="0"/>
              <w:marRight w:val="0"/>
              <w:marTop w:val="0"/>
              <w:marBottom w:val="0"/>
              <w:divBdr>
                <w:top w:val="none" w:sz="0" w:space="0" w:color="auto"/>
                <w:left w:val="none" w:sz="0" w:space="0" w:color="auto"/>
                <w:bottom w:val="none" w:sz="0" w:space="0" w:color="auto"/>
                <w:right w:val="none" w:sz="0" w:space="0" w:color="auto"/>
              </w:divBdr>
            </w:div>
            <w:div w:id="310719014">
              <w:marLeft w:val="0"/>
              <w:marRight w:val="0"/>
              <w:marTop w:val="0"/>
              <w:marBottom w:val="0"/>
              <w:divBdr>
                <w:top w:val="none" w:sz="0" w:space="0" w:color="auto"/>
                <w:left w:val="none" w:sz="0" w:space="0" w:color="auto"/>
                <w:bottom w:val="none" w:sz="0" w:space="0" w:color="auto"/>
                <w:right w:val="none" w:sz="0" w:space="0" w:color="auto"/>
              </w:divBdr>
            </w:div>
            <w:div w:id="78719945">
              <w:marLeft w:val="0"/>
              <w:marRight w:val="0"/>
              <w:marTop w:val="0"/>
              <w:marBottom w:val="0"/>
              <w:divBdr>
                <w:top w:val="none" w:sz="0" w:space="0" w:color="auto"/>
                <w:left w:val="none" w:sz="0" w:space="0" w:color="auto"/>
                <w:bottom w:val="none" w:sz="0" w:space="0" w:color="auto"/>
                <w:right w:val="none" w:sz="0" w:space="0" w:color="auto"/>
              </w:divBdr>
            </w:div>
            <w:div w:id="1134369443">
              <w:marLeft w:val="0"/>
              <w:marRight w:val="0"/>
              <w:marTop w:val="0"/>
              <w:marBottom w:val="0"/>
              <w:divBdr>
                <w:top w:val="none" w:sz="0" w:space="0" w:color="auto"/>
                <w:left w:val="none" w:sz="0" w:space="0" w:color="auto"/>
                <w:bottom w:val="none" w:sz="0" w:space="0" w:color="auto"/>
                <w:right w:val="none" w:sz="0" w:space="0" w:color="auto"/>
              </w:divBdr>
            </w:div>
            <w:div w:id="1766883282">
              <w:marLeft w:val="0"/>
              <w:marRight w:val="0"/>
              <w:marTop w:val="0"/>
              <w:marBottom w:val="0"/>
              <w:divBdr>
                <w:top w:val="none" w:sz="0" w:space="0" w:color="auto"/>
                <w:left w:val="none" w:sz="0" w:space="0" w:color="auto"/>
                <w:bottom w:val="none" w:sz="0" w:space="0" w:color="auto"/>
                <w:right w:val="none" w:sz="0" w:space="0" w:color="auto"/>
              </w:divBdr>
            </w:div>
            <w:div w:id="1430540097">
              <w:marLeft w:val="0"/>
              <w:marRight w:val="0"/>
              <w:marTop w:val="0"/>
              <w:marBottom w:val="0"/>
              <w:divBdr>
                <w:top w:val="none" w:sz="0" w:space="0" w:color="auto"/>
                <w:left w:val="none" w:sz="0" w:space="0" w:color="auto"/>
                <w:bottom w:val="none" w:sz="0" w:space="0" w:color="auto"/>
                <w:right w:val="none" w:sz="0" w:space="0" w:color="auto"/>
              </w:divBdr>
            </w:div>
            <w:div w:id="505441034">
              <w:marLeft w:val="0"/>
              <w:marRight w:val="0"/>
              <w:marTop w:val="0"/>
              <w:marBottom w:val="0"/>
              <w:divBdr>
                <w:top w:val="none" w:sz="0" w:space="0" w:color="auto"/>
                <w:left w:val="none" w:sz="0" w:space="0" w:color="auto"/>
                <w:bottom w:val="none" w:sz="0" w:space="0" w:color="auto"/>
                <w:right w:val="none" w:sz="0" w:space="0" w:color="auto"/>
              </w:divBdr>
            </w:div>
            <w:div w:id="420374383">
              <w:marLeft w:val="0"/>
              <w:marRight w:val="0"/>
              <w:marTop w:val="0"/>
              <w:marBottom w:val="0"/>
              <w:divBdr>
                <w:top w:val="none" w:sz="0" w:space="0" w:color="auto"/>
                <w:left w:val="none" w:sz="0" w:space="0" w:color="auto"/>
                <w:bottom w:val="none" w:sz="0" w:space="0" w:color="auto"/>
                <w:right w:val="none" w:sz="0" w:space="0" w:color="auto"/>
              </w:divBdr>
            </w:div>
            <w:div w:id="777991378">
              <w:marLeft w:val="0"/>
              <w:marRight w:val="0"/>
              <w:marTop w:val="0"/>
              <w:marBottom w:val="0"/>
              <w:divBdr>
                <w:top w:val="none" w:sz="0" w:space="0" w:color="auto"/>
                <w:left w:val="none" w:sz="0" w:space="0" w:color="auto"/>
                <w:bottom w:val="none" w:sz="0" w:space="0" w:color="auto"/>
                <w:right w:val="none" w:sz="0" w:space="0" w:color="auto"/>
              </w:divBdr>
            </w:div>
            <w:div w:id="1724673818">
              <w:marLeft w:val="0"/>
              <w:marRight w:val="0"/>
              <w:marTop w:val="0"/>
              <w:marBottom w:val="0"/>
              <w:divBdr>
                <w:top w:val="none" w:sz="0" w:space="0" w:color="auto"/>
                <w:left w:val="none" w:sz="0" w:space="0" w:color="auto"/>
                <w:bottom w:val="none" w:sz="0" w:space="0" w:color="auto"/>
                <w:right w:val="none" w:sz="0" w:space="0" w:color="auto"/>
              </w:divBdr>
            </w:div>
            <w:div w:id="1877698940">
              <w:marLeft w:val="0"/>
              <w:marRight w:val="0"/>
              <w:marTop w:val="0"/>
              <w:marBottom w:val="0"/>
              <w:divBdr>
                <w:top w:val="none" w:sz="0" w:space="0" w:color="auto"/>
                <w:left w:val="none" w:sz="0" w:space="0" w:color="auto"/>
                <w:bottom w:val="none" w:sz="0" w:space="0" w:color="auto"/>
                <w:right w:val="none" w:sz="0" w:space="0" w:color="auto"/>
              </w:divBdr>
            </w:div>
            <w:div w:id="1321075524">
              <w:marLeft w:val="0"/>
              <w:marRight w:val="0"/>
              <w:marTop w:val="0"/>
              <w:marBottom w:val="0"/>
              <w:divBdr>
                <w:top w:val="none" w:sz="0" w:space="0" w:color="auto"/>
                <w:left w:val="none" w:sz="0" w:space="0" w:color="auto"/>
                <w:bottom w:val="none" w:sz="0" w:space="0" w:color="auto"/>
                <w:right w:val="none" w:sz="0" w:space="0" w:color="auto"/>
              </w:divBdr>
            </w:div>
            <w:div w:id="1446921330">
              <w:marLeft w:val="0"/>
              <w:marRight w:val="0"/>
              <w:marTop w:val="0"/>
              <w:marBottom w:val="0"/>
              <w:divBdr>
                <w:top w:val="none" w:sz="0" w:space="0" w:color="auto"/>
                <w:left w:val="none" w:sz="0" w:space="0" w:color="auto"/>
                <w:bottom w:val="none" w:sz="0" w:space="0" w:color="auto"/>
                <w:right w:val="none" w:sz="0" w:space="0" w:color="auto"/>
              </w:divBdr>
            </w:div>
            <w:div w:id="1844394655">
              <w:marLeft w:val="0"/>
              <w:marRight w:val="0"/>
              <w:marTop w:val="0"/>
              <w:marBottom w:val="0"/>
              <w:divBdr>
                <w:top w:val="none" w:sz="0" w:space="0" w:color="auto"/>
                <w:left w:val="none" w:sz="0" w:space="0" w:color="auto"/>
                <w:bottom w:val="none" w:sz="0" w:space="0" w:color="auto"/>
                <w:right w:val="none" w:sz="0" w:space="0" w:color="auto"/>
              </w:divBdr>
            </w:div>
            <w:div w:id="1843860705">
              <w:marLeft w:val="0"/>
              <w:marRight w:val="0"/>
              <w:marTop w:val="0"/>
              <w:marBottom w:val="0"/>
              <w:divBdr>
                <w:top w:val="none" w:sz="0" w:space="0" w:color="auto"/>
                <w:left w:val="none" w:sz="0" w:space="0" w:color="auto"/>
                <w:bottom w:val="none" w:sz="0" w:space="0" w:color="auto"/>
                <w:right w:val="none" w:sz="0" w:space="0" w:color="auto"/>
              </w:divBdr>
            </w:div>
            <w:div w:id="315303828">
              <w:marLeft w:val="0"/>
              <w:marRight w:val="0"/>
              <w:marTop w:val="0"/>
              <w:marBottom w:val="0"/>
              <w:divBdr>
                <w:top w:val="none" w:sz="0" w:space="0" w:color="auto"/>
                <w:left w:val="none" w:sz="0" w:space="0" w:color="auto"/>
                <w:bottom w:val="none" w:sz="0" w:space="0" w:color="auto"/>
                <w:right w:val="none" w:sz="0" w:space="0" w:color="auto"/>
              </w:divBdr>
            </w:div>
            <w:div w:id="1802186122">
              <w:marLeft w:val="0"/>
              <w:marRight w:val="0"/>
              <w:marTop w:val="0"/>
              <w:marBottom w:val="0"/>
              <w:divBdr>
                <w:top w:val="none" w:sz="0" w:space="0" w:color="auto"/>
                <w:left w:val="none" w:sz="0" w:space="0" w:color="auto"/>
                <w:bottom w:val="none" w:sz="0" w:space="0" w:color="auto"/>
                <w:right w:val="none" w:sz="0" w:space="0" w:color="auto"/>
              </w:divBdr>
            </w:div>
            <w:div w:id="467557200">
              <w:marLeft w:val="0"/>
              <w:marRight w:val="0"/>
              <w:marTop w:val="0"/>
              <w:marBottom w:val="0"/>
              <w:divBdr>
                <w:top w:val="none" w:sz="0" w:space="0" w:color="auto"/>
                <w:left w:val="none" w:sz="0" w:space="0" w:color="auto"/>
                <w:bottom w:val="none" w:sz="0" w:space="0" w:color="auto"/>
                <w:right w:val="none" w:sz="0" w:space="0" w:color="auto"/>
              </w:divBdr>
            </w:div>
            <w:div w:id="1003776622">
              <w:marLeft w:val="0"/>
              <w:marRight w:val="0"/>
              <w:marTop w:val="0"/>
              <w:marBottom w:val="0"/>
              <w:divBdr>
                <w:top w:val="none" w:sz="0" w:space="0" w:color="auto"/>
                <w:left w:val="none" w:sz="0" w:space="0" w:color="auto"/>
                <w:bottom w:val="none" w:sz="0" w:space="0" w:color="auto"/>
                <w:right w:val="none" w:sz="0" w:space="0" w:color="auto"/>
              </w:divBdr>
            </w:div>
            <w:div w:id="534544255">
              <w:marLeft w:val="0"/>
              <w:marRight w:val="0"/>
              <w:marTop w:val="0"/>
              <w:marBottom w:val="0"/>
              <w:divBdr>
                <w:top w:val="none" w:sz="0" w:space="0" w:color="auto"/>
                <w:left w:val="none" w:sz="0" w:space="0" w:color="auto"/>
                <w:bottom w:val="none" w:sz="0" w:space="0" w:color="auto"/>
                <w:right w:val="none" w:sz="0" w:space="0" w:color="auto"/>
              </w:divBdr>
            </w:div>
            <w:div w:id="1547451175">
              <w:marLeft w:val="0"/>
              <w:marRight w:val="0"/>
              <w:marTop w:val="0"/>
              <w:marBottom w:val="0"/>
              <w:divBdr>
                <w:top w:val="none" w:sz="0" w:space="0" w:color="auto"/>
                <w:left w:val="none" w:sz="0" w:space="0" w:color="auto"/>
                <w:bottom w:val="none" w:sz="0" w:space="0" w:color="auto"/>
                <w:right w:val="none" w:sz="0" w:space="0" w:color="auto"/>
              </w:divBdr>
            </w:div>
            <w:div w:id="1585020816">
              <w:marLeft w:val="0"/>
              <w:marRight w:val="0"/>
              <w:marTop w:val="0"/>
              <w:marBottom w:val="0"/>
              <w:divBdr>
                <w:top w:val="none" w:sz="0" w:space="0" w:color="auto"/>
                <w:left w:val="none" w:sz="0" w:space="0" w:color="auto"/>
                <w:bottom w:val="none" w:sz="0" w:space="0" w:color="auto"/>
                <w:right w:val="none" w:sz="0" w:space="0" w:color="auto"/>
              </w:divBdr>
            </w:div>
            <w:div w:id="1981958678">
              <w:marLeft w:val="0"/>
              <w:marRight w:val="0"/>
              <w:marTop w:val="0"/>
              <w:marBottom w:val="0"/>
              <w:divBdr>
                <w:top w:val="none" w:sz="0" w:space="0" w:color="auto"/>
                <w:left w:val="none" w:sz="0" w:space="0" w:color="auto"/>
                <w:bottom w:val="none" w:sz="0" w:space="0" w:color="auto"/>
                <w:right w:val="none" w:sz="0" w:space="0" w:color="auto"/>
              </w:divBdr>
            </w:div>
            <w:div w:id="1385716943">
              <w:marLeft w:val="0"/>
              <w:marRight w:val="0"/>
              <w:marTop w:val="0"/>
              <w:marBottom w:val="0"/>
              <w:divBdr>
                <w:top w:val="none" w:sz="0" w:space="0" w:color="auto"/>
                <w:left w:val="none" w:sz="0" w:space="0" w:color="auto"/>
                <w:bottom w:val="none" w:sz="0" w:space="0" w:color="auto"/>
                <w:right w:val="none" w:sz="0" w:space="0" w:color="auto"/>
              </w:divBdr>
            </w:div>
            <w:div w:id="122162363">
              <w:marLeft w:val="0"/>
              <w:marRight w:val="0"/>
              <w:marTop w:val="0"/>
              <w:marBottom w:val="0"/>
              <w:divBdr>
                <w:top w:val="none" w:sz="0" w:space="0" w:color="auto"/>
                <w:left w:val="none" w:sz="0" w:space="0" w:color="auto"/>
                <w:bottom w:val="none" w:sz="0" w:space="0" w:color="auto"/>
                <w:right w:val="none" w:sz="0" w:space="0" w:color="auto"/>
              </w:divBdr>
            </w:div>
            <w:div w:id="2126189744">
              <w:marLeft w:val="0"/>
              <w:marRight w:val="0"/>
              <w:marTop w:val="0"/>
              <w:marBottom w:val="0"/>
              <w:divBdr>
                <w:top w:val="none" w:sz="0" w:space="0" w:color="auto"/>
                <w:left w:val="none" w:sz="0" w:space="0" w:color="auto"/>
                <w:bottom w:val="none" w:sz="0" w:space="0" w:color="auto"/>
                <w:right w:val="none" w:sz="0" w:space="0" w:color="auto"/>
              </w:divBdr>
            </w:div>
            <w:div w:id="1080370496">
              <w:marLeft w:val="0"/>
              <w:marRight w:val="0"/>
              <w:marTop w:val="0"/>
              <w:marBottom w:val="0"/>
              <w:divBdr>
                <w:top w:val="none" w:sz="0" w:space="0" w:color="auto"/>
                <w:left w:val="none" w:sz="0" w:space="0" w:color="auto"/>
                <w:bottom w:val="none" w:sz="0" w:space="0" w:color="auto"/>
                <w:right w:val="none" w:sz="0" w:space="0" w:color="auto"/>
              </w:divBdr>
            </w:div>
            <w:div w:id="577447582">
              <w:marLeft w:val="0"/>
              <w:marRight w:val="0"/>
              <w:marTop w:val="0"/>
              <w:marBottom w:val="0"/>
              <w:divBdr>
                <w:top w:val="none" w:sz="0" w:space="0" w:color="auto"/>
                <w:left w:val="none" w:sz="0" w:space="0" w:color="auto"/>
                <w:bottom w:val="none" w:sz="0" w:space="0" w:color="auto"/>
                <w:right w:val="none" w:sz="0" w:space="0" w:color="auto"/>
              </w:divBdr>
            </w:div>
            <w:div w:id="445393365">
              <w:marLeft w:val="0"/>
              <w:marRight w:val="0"/>
              <w:marTop w:val="0"/>
              <w:marBottom w:val="0"/>
              <w:divBdr>
                <w:top w:val="none" w:sz="0" w:space="0" w:color="auto"/>
                <w:left w:val="none" w:sz="0" w:space="0" w:color="auto"/>
                <w:bottom w:val="none" w:sz="0" w:space="0" w:color="auto"/>
                <w:right w:val="none" w:sz="0" w:space="0" w:color="auto"/>
              </w:divBdr>
            </w:div>
            <w:div w:id="1491872606">
              <w:marLeft w:val="0"/>
              <w:marRight w:val="0"/>
              <w:marTop w:val="0"/>
              <w:marBottom w:val="0"/>
              <w:divBdr>
                <w:top w:val="none" w:sz="0" w:space="0" w:color="auto"/>
                <w:left w:val="none" w:sz="0" w:space="0" w:color="auto"/>
                <w:bottom w:val="none" w:sz="0" w:space="0" w:color="auto"/>
                <w:right w:val="none" w:sz="0" w:space="0" w:color="auto"/>
              </w:divBdr>
            </w:div>
            <w:div w:id="1019238252">
              <w:marLeft w:val="0"/>
              <w:marRight w:val="0"/>
              <w:marTop w:val="0"/>
              <w:marBottom w:val="0"/>
              <w:divBdr>
                <w:top w:val="none" w:sz="0" w:space="0" w:color="auto"/>
                <w:left w:val="none" w:sz="0" w:space="0" w:color="auto"/>
                <w:bottom w:val="none" w:sz="0" w:space="0" w:color="auto"/>
                <w:right w:val="none" w:sz="0" w:space="0" w:color="auto"/>
              </w:divBdr>
            </w:div>
            <w:div w:id="1651597011">
              <w:marLeft w:val="0"/>
              <w:marRight w:val="0"/>
              <w:marTop w:val="0"/>
              <w:marBottom w:val="0"/>
              <w:divBdr>
                <w:top w:val="none" w:sz="0" w:space="0" w:color="auto"/>
                <w:left w:val="none" w:sz="0" w:space="0" w:color="auto"/>
                <w:bottom w:val="none" w:sz="0" w:space="0" w:color="auto"/>
                <w:right w:val="none" w:sz="0" w:space="0" w:color="auto"/>
              </w:divBdr>
            </w:div>
            <w:div w:id="1441798942">
              <w:marLeft w:val="0"/>
              <w:marRight w:val="0"/>
              <w:marTop w:val="0"/>
              <w:marBottom w:val="0"/>
              <w:divBdr>
                <w:top w:val="none" w:sz="0" w:space="0" w:color="auto"/>
                <w:left w:val="none" w:sz="0" w:space="0" w:color="auto"/>
                <w:bottom w:val="none" w:sz="0" w:space="0" w:color="auto"/>
                <w:right w:val="none" w:sz="0" w:space="0" w:color="auto"/>
              </w:divBdr>
            </w:div>
            <w:div w:id="1636519549">
              <w:marLeft w:val="0"/>
              <w:marRight w:val="0"/>
              <w:marTop w:val="0"/>
              <w:marBottom w:val="0"/>
              <w:divBdr>
                <w:top w:val="none" w:sz="0" w:space="0" w:color="auto"/>
                <w:left w:val="none" w:sz="0" w:space="0" w:color="auto"/>
                <w:bottom w:val="none" w:sz="0" w:space="0" w:color="auto"/>
                <w:right w:val="none" w:sz="0" w:space="0" w:color="auto"/>
              </w:divBdr>
            </w:div>
            <w:div w:id="953680321">
              <w:marLeft w:val="0"/>
              <w:marRight w:val="0"/>
              <w:marTop w:val="0"/>
              <w:marBottom w:val="0"/>
              <w:divBdr>
                <w:top w:val="none" w:sz="0" w:space="0" w:color="auto"/>
                <w:left w:val="none" w:sz="0" w:space="0" w:color="auto"/>
                <w:bottom w:val="none" w:sz="0" w:space="0" w:color="auto"/>
                <w:right w:val="none" w:sz="0" w:space="0" w:color="auto"/>
              </w:divBdr>
            </w:div>
            <w:div w:id="1382899437">
              <w:marLeft w:val="0"/>
              <w:marRight w:val="0"/>
              <w:marTop w:val="0"/>
              <w:marBottom w:val="0"/>
              <w:divBdr>
                <w:top w:val="none" w:sz="0" w:space="0" w:color="auto"/>
                <w:left w:val="none" w:sz="0" w:space="0" w:color="auto"/>
                <w:bottom w:val="none" w:sz="0" w:space="0" w:color="auto"/>
                <w:right w:val="none" w:sz="0" w:space="0" w:color="auto"/>
              </w:divBdr>
            </w:div>
            <w:div w:id="1144277984">
              <w:marLeft w:val="0"/>
              <w:marRight w:val="0"/>
              <w:marTop w:val="0"/>
              <w:marBottom w:val="0"/>
              <w:divBdr>
                <w:top w:val="none" w:sz="0" w:space="0" w:color="auto"/>
                <w:left w:val="none" w:sz="0" w:space="0" w:color="auto"/>
                <w:bottom w:val="none" w:sz="0" w:space="0" w:color="auto"/>
                <w:right w:val="none" w:sz="0" w:space="0" w:color="auto"/>
              </w:divBdr>
            </w:div>
            <w:div w:id="1597714313">
              <w:marLeft w:val="0"/>
              <w:marRight w:val="0"/>
              <w:marTop w:val="0"/>
              <w:marBottom w:val="0"/>
              <w:divBdr>
                <w:top w:val="none" w:sz="0" w:space="0" w:color="auto"/>
                <w:left w:val="none" w:sz="0" w:space="0" w:color="auto"/>
                <w:bottom w:val="none" w:sz="0" w:space="0" w:color="auto"/>
                <w:right w:val="none" w:sz="0" w:space="0" w:color="auto"/>
              </w:divBdr>
            </w:div>
            <w:div w:id="860094777">
              <w:marLeft w:val="0"/>
              <w:marRight w:val="0"/>
              <w:marTop w:val="0"/>
              <w:marBottom w:val="0"/>
              <w:divBdr>
                <w:top w:val="none" w:sz="0" w:space="0" w:color="auto"/>
                <w:left w:val="none" w:sz="0" w:space="0" w:color="auto"/>
                <w:bottom w:val="none" w:sz="0" w:space="0" w:color="auto"/>
                <w:right w:val="none" w:sz="0" w:space="0" w:color="auto"/>
              </w:divBdr>
            </w:div>
            <w:div w:id="1838572362">
              <w:marLeft w:val="0"/>
              <w:marRight w:val="0"/>
              <w:marTop w:val="0"/>
              <w:marBottom w:val="0"/>
              <w:divBdr>
                <w:top w:val="none" w:sz="0" w:space="0" w:color="auto"/>
                <w:left w:val="none" w:sz="0" w:space="0" w:color="auto"/>
                <w:bottom w:val="none" w:sz="0" w:space="0" w:color="auto"/>
                <w:right w:val="none" w:sz="0" w:space="0" w:color="auto"/>
              </w:divBdr>
            </w:div>
            <w:div w:id="692801926">
              <w:marLeft w:val="0"/>
              <w:marRight w:val="0"/>
              <w:marTop w:val="0"/>
              <w:marBottom w:val="0"/>
              <w:divBdr>
                <w:top w:val="none" w:sz="0" w:space="0" w:color="auto"/>
                <w:left w:val="none" w:sz="0" w:space="0" w:color="auto"/>
                <w:bottom w:val="none" w:sz="0" w:space="0" w:color="auto"/>
                <w:right w:val="none" w:sz="0" w:space="0" w:color="auto"/>
              </w:divBdr>
            </w:div>
            <w:div w:id="585772197">
              <w:marLeft w:val="0"/>
              <w:marRight w:val="0"/>
              <w:marTop w:val="0"/>
              <w:marBottom w:val="0"/>
              <w:divBdr>
                <w:top w:val="none" w:sz="0" w:space="0" w:color="auto"/>
                <w:left w:val="none" w:sz="0" w:space="0" w:color="auto"/>
                <w:bottom w:val="none" w:sz="0" w:space="0" w:color="auto"/>
                <w:right w:val="none" w:sz="0" w:space="0" w:color="auto"/>
              </w:divBdr>
            </w:div>
            <w:div w:id="1118262606">
              <w:marLeft w:val="0"/>
              <w:marRight w:val="0"/>
              <w:marTop w:val="0"/>
              <w:marBottom w:val="0"/>
              <w:divBdr>
                <w:top w:val="none" w:sz="0" w:space="0" w:color="auto"/>
                <w:left w:val="none" w:sz="0" w:space="0" w:color="auto"/>
                <w:bottom w:val="none" w:sz="0" w:space="0" w:color="auto"/>
                <w:right w:val="none" w:sz="0" w:space="0" w:color="auto"/>
              </w:divBdr>
            </w:div>
            <w:div w:id="680856511">
              <w:marLeft w:val="0"/>
              <w:marRight w:val="0"/>
              <w:marTop w:val="0"/>
              <w:marBottom w:val="0"/>
              <w:divBdr>
                <w:top w:val="none" w:sz="0" w:space="0" w:color="auto"/>
                <w:left w:val="none" w:sz="0" w:space="0" w:color="auto"/>
                <w:bottom w:val="none" w:sz="0" w:space="0" w:color="auto"/>
                <w:right w:val="none" w:sz="0" w:space="0" w:color="auto"/>
              </w:divBdr>
            </w:div>
            <w:div w:id="517695594">
              <w:marLeft w:val="0"/>
              <w:marRight w:val="0"/>
              <w:marTop w:val="0"/>
              <w:marBottom w:val="0"/>
              <w:divBdr>
                <w:top w:val="none" w:sz="0" w:space="0" w:color="auto"/>
                <w:left w:val="none" w:sz="0" w:space="0" w:color="auto"/>
                <w:bottom w:val="none" w:sz="0" w:space="0" w:color="auto"/>
                <w:right w:val="none" w:sz="0" w:space="0" w:color="auto"/>
              </w:divBdr>
            </w:div>
            <w:div w:id="1347101132">
              <w:marLeft w:val="0"/>
              <w:marRight w:val="0"/>
              <w:marTop w:val="0"/>
              <w:marBottom w:val="0"/>
              <w:divBdr>
                <w:top w:val="none" w:sz="0" w:space="0" w:color="auto"/>
                <w:left w:val="none" w:sz="0" w:space="0" w:color="auto"/>
                <w:bottom w:val="none" w:sz="0" w:space="0" w:color="auto"/>
                <w:right w:val="none" w:sz="0" w:space="0" w:color="auto"/>
              </w:divBdr>
            </w:div>
            <w:div w:id="701396482">
              <w:marLeft w:val="0"/>
              <w:marRight w:val="0"/>
              <w:marTop w:val="0"/>
              <w:marBottom w:val="0"/>
              <w:divBdr>
                <w:top w:val="none" w:sz="0" w:space="0" w:color="auto"/>
                <w:left w:val="none" w:sz="0" w:space="0" w:color="auto"/>
                <w:bottom w:val="none" w:sz="0" w:space="0" w:color="auto"/>
                <w:right w:val="none" w:sz="0" w:space="0" w:color="auto"/>
              </w:divBdr>
            </w:div>
            <w:div w:id="1420444925">
              <w:marLeft w:val="0"/>
              <w:marRight w:val="0"/>
              <w:marTop w:val="0"/>
              <w:marBottom w:val="0"/>
              <w:divBdr>
                <w:top w:val="none" w:sz="0" w:space="0" w:color="auto"/>
                <w:left w:val="none" w:sz="0" w:space="0" w:color="auto"/>
                <w:bottom w:val="none" w:sz="0" w:space="0" w:color="auto"/>
                <w:right w:val="none" w:sz="0" w:space="0" w:color="auto"/>
              </w:divBdr>
            </w:div>
            <w:div w:id="1185556674">
              <w:marLeft w:val="0"/>
              <w:marRight w:val="0"/>
              <w:marTop w:val="0"/>
              <w:marBottom w:val="0"/>
              <w:divBdr>
                <w:top w:val="none" w:sz="0" w:space="0" w:color="auto"/>
                <w:left w:val="none" w:sz="0" w:space="0" w:color="auto"/>
                <w:bottom w:val="none" w:sz="0" w:space="0" w:color="auto"/>
                <w:right w:val="none" w:sz="0" w:space="0" w:color="auto"/>
              </w:divBdr>
            </w:div>
            <w:div w:id="730036515">
              <w:marLeft w:val="0"/>
              <w:marRight w:val="0"/>
              <w:marTop w:val="0"/>
              <w:marBottom w:val="0"/>
              <w:divBdr>
                <w:top w:val="none" w:sz="0" w:space="0" w:color="auto"/>
                <w:left w:val="none" w:sz="0" w:space="0" w:color="auto"/>
                <w:bottom w:val="none" w:sz="0" w:space="0" w:color="auto"/>
                <w:right w:val="none" w:sz="0" w:space="0" w:color="auto"/>
              </w:divBdr>
            </w:div>
            <w:div w:id="1394038781">
              <w:marLeft w:val="0"/>
              <w:marRight w:val="0"/>
              <w:marTop w:val="0"/>
              <w:marBottom w:val="0"/>
              <w:divBdr>
                <w:top w:val="none" w:sz="0" w:space="0" w:color="auto"/>
                <w:left w:val="none" w:sz="0" w:space="0" w:color="auto"/>
                <w:bottom w:val="none" w:sz="0" w:space="0" w:color="auto"/>
                <w:right w:val="none" w:sz="0" w:space="0" w:color="auto"/>
              </w:divBdr>
            </w:div>
            <w:div w:id="832719556">
              <w:marLeft w:val="0"/>
              <w:marRight w:val="0"/>
              <w:marTop w:val="0"/>
              <w:marBottom w:val="0"/>
              <w:divBdr>
                <w:top w:val="none" w:sz="0" w:space="0" w:color="auto"/>
                <w:left w:val="none" w:sz="0" w:space="0" w:color="auto"/>
                <w:bottom w:val="none" w:sz="0" w:space="0" w:color="auto"/>
                <w:right w:val="none" w:sz="0" w:space="0" w:color="auto"/>
              </w:divBdr>
            </w:div>
            <w:div w:id="1921871017">
              <w:marLeft w:val="0"/>
              <w:marRight w:val="0"/>
              <w:marTop w:val="0"/>
              <w:marBottom w:val="0"/>
              <w:divBdr>
                <w:top w:val="none" w:sz="0" w:space="0" w:color="auto"/>
                <w:left w:val="none" w:sz="0" w:space="0" w:color="auto"/>
                <w:bottom w:val="none" w:sz="0" w:space="0" w:color="auto"/>
                <w:right w:val="none" w:sz="0" w:space="0" w:color="auto"/>
              </w:divBdr>
            </w:div>
            <w:div w:id="1252544176">
              <w:marLeft w:val="0"/>
              <w:marRight w:val="0"/>
              <w:marTop w:val="0"/>
              <w:marBottom w:val="0"/>
              <w:divBdr>
                <w:top w:val="none" w:sz="0" w:space="0" w:color="auto"/>
                <w:left w:val="none" w:sz="0" w:space="0" w:color="auto"/>
                <w:bottom w:val="none" w:sz="0" w:space="0" w:color="auto"/>
                <w:right w:val="none" w:sz="0" w:space="0" w:color="auto"/>
              </w:divBdr>
            </w:div>
            <w:div w:id="1621837202">
              <w:marLeft w:val="0"/>
              <w:marRight w:val="0"/>
              <w:marTop w:val="0"/>
              <w:marBottom w:val="0"/>
              <w:divBdr>
                <w:top w:val="none" w:sz="0" w:space="0" w:color="auto"/>
                <w:left w:val="none" w:sz="0" w:space="0" w:color="auto"/>
                <w:bottom w:val="none" w:sz="0" w:space="0" w:color="auto"/>
                <w:right w:val="none" w:sz="0" w:space="0" w:color="auto"/>
              </w:divBdr>
            </w:div>
            <w:div w:id="17005701">
              <w:marLeft w:val="0"/>
              <w:marRight w:val="0"/>
              <w:marTop w:val="0"/>
              <w:marBottom w:val="0"/>
              <w:divBdr>
                <w:top w:val="none" w:sz="0" w:space="0" w:color="auto"/>
                <w:left w:val="none" w:sz="0" w:space="0" w:color="auto"/>
                <w:bottom w:val="none" w:sz="0" w:space="0" w:color="auto"/>
                <w:right w:val="none" w:sz="0" w:space="0" w:color="auto"/>
              </w:divBdr>
            </w:div>
            <w:div w:id="669601883">
              <w:marLeft w:val="0"/>
              <w:marRight w:val="0"/>
              <w:marTop w:val="0"/>
              <w:marBottom w:val="0"/>
              <w:divBdr>
                <w:top w:val="none" w:sz="0" w:space="0" w:color="auto"/>
                <w:left w:val="none" w:sz="0" w:space="0" w:color="auto"/>
                <w:bottom w:val="none" w:sz="0" w:space="0" w:color="auto"/>
                <w:right w:val="none" w:sz="0" w:space="0" w:color="auto"/>
              </w:divBdr>
            </w:div>
            <w:div w:id="1670014177">
              <w:marLeft w:val="0"/>
              <w:marRight w:val="0"/>
              <w:marTop w:val="0"/>
              <w:marBottom w:val="0"/>
              <w:divBdr>
                <w:top w:val="none" w:sz="0" w:space="0" w:color="auto"/>
                <w:left w:val="none" w:sz="0" w:space="0" w:color="auto"/>
                <w:bottom w:val="none" w:sz="0" w:space="0" w:color="auto"/>
                <w:right w:val="none" w:sz="0" w:space="0" w:color="auto"/>
              </w:divBdr>
            </w:div>
            <w:div w:id="828719077">
              <w:marLeft w:val="0"/>
              <w:marRight w:val="0"/>
              <w:marTop w:val="0"/>
              <w:marBottom w:val="0"/>
              <w:divBdr>
                <w:top w:val="none" w:sz="0" w:space="0" w:color="auto"/>
                <w:left w:val="none" w:sz="0" w:space="0" w:color="auto"/>
                <w:bottom w:val="none" w:sz="0" w:space="0" w:color="auto"/>
                <w:right w:val="none" w:sz="0" w:space="0" w:color="auto"/>
              </w:divBdr>
            </w:div>
            <w:div w:id="1341811137">
              <w:marLeft w:val="0"/>
              <w:marRight w:val="0"/>
              <w:marTop w:val="0"/>
              <w:marBottom w:val="0"/>
              <w:divBdr>
                <w:top w:val="none" w:sz="0" w:space="0" w:color="auto"/>
                <w:left w:val="none" w:sz="0" w:space="0" w:color="auto"/>
                <w:bottom w:val="none" w:sz="0" w:space="0" w:color="auto"/>
                <w:right w:val="none" w:sz="0" w:space="0" w:color="auto"/>
              </w:divBdr>
            </w:div>
            <w:div w:id="799693794">
              <w:marLeft w:val="0"/>
              <w:marRight w:val="0"/>
              <w:marTop w:val="0"/>
              <w:marBottom w:val="0"/>
              <w:divBdr>
                <w:top w:val="none" w:sz="0" w:space="0" w:color="auto"/>
                <w:left w:val="none" w:sz="0" w:space="0" w:color="auto"/>
                <w:bottom w:val="none" w:sz="0" w:space="0" w:color="auto"/>
                <w:right w:val="none" w:sz="0" w:space="0" w:color="auto"/>
              </w:divBdr>
            </w:div>
            <w:div w:id="235361485">
              <w:marLeft w:val="0"/>
              <w:marRight w:val="0"/>
              <w:marTop w:val="0"/>
              <w:marBottom w:val="0"/>
              <w:divBdr>
                <w:top w:val="none" w:sz="0" w:space="0" w:color="auto"/>
                <w:left w:val="none" w:sz="0" w:space="0" w:color="auto"/>
                <w:bottom w:val="none" w:sz="0" w:space="0" w:color="auto"/>
                <w:right w:val="none" w:sz="0" w:space="0" w:color="auto"/>
              </w:divBdr>
            </w:div>
            <w:div w:id="1337612000">
              <w:marLeft w:val="0"/>
              <w:marRight w:val="0"/>
              <w:marTop w:val="0"/>
              <w:marBottom w:val="0"/>
              <w:divBdr>
                <w:top w:val="none" w:sz="0" w:space="0" w:color="auto"/>
                <w:left w:val="none" w:sz="0" w:space="0" w:color="auto"/>
                <w:bottom w:val="none" w:sz="0" w:space="0" w:color="auto"/>
                <w:right w:val="none" w:sz="0" w:space="0" w:color="auto"/>
              </w:divBdr>
            </w:div>
            <w:div w:id="1604335936">
              <w:marLeft w:val="0"/>
              <w:marRight w:val="0"/>
              <w:marTop w:val="0"/>
              <w:marBottom w:val="0"/>
              <w:divBdr>
                <w:top w:val="none" w:sz="0" w:space="0" w:color="auto"/>
                <w:left w:val="none" w:sz="0" w:space="0" w:color="auto"/>
                <w:bottom w:val="none" w:sz="0" w:space="0" w:color="auto"/>
                <w:right w:val="none" w:sz="0" w:space="0" w:color="auto"/>
              </w:divBdr>
            </w:div>
            <w:div w:id="1814711834">
              <w:marLeft w:val="0"/>
              <w:marRight w:val="0"/>
              <w:marTop w:val="0"/>
              <w:marBottom w:val="0"/>
              <w:divBdr>
                <w:top w:val="none" w:sz="0" w:space="0" w:color="auto"/>
                <w:left w:val="none" w:sz="0" w:space="0" w:color="auto"/>
                <w:bottom w:val="none" w:sz="0" w:space="0" w:color="auto"/>
                <w:right w:val="none" w:sz="0" w:space="0" w:color="auto"/>
              </w:divBdr>
            </w:div>
            <w:div w:id="1549806519">
              <w:marLeft w:val="0"/>
              <w:marRight w:val="0"/>
              <w:marTop w:val="0"/>
              <w:marBottom w:val="0"/>
              <w:divBdr>
                <w:top w:val="none" w:sz="0" w:space="0" w:color="auto"/>
                <w:left w:val="none" w:sz="0" w:space="0" w:color="auto"/>
                <w:bottom w:val="none" w:sz="0" w:space="0" w:color="auto"/>
                <w:right w:val="none" w:sz="0" w:space="0" w:color="auto"/>
              </w:divBdr>
            </w:div>
            <w:div w:id="665747094">
              <w:marLeft w:val="0"/>
              <w:marRight w:val="0"/>
              <w:marTop w:val="0"/>
              <w:marBottom w:val="0"/>
              <w:divBdr>
                <w:top w:val="none" w:sz="0" w:space="0" w:color="auto"/>
                <w:left w:val="none" w:sz="0" w:space="0" w:color="auto"/>
                <w:bottom w:val="none" w:sz="0" w:space="0" w:color="auto"/>
                <w:right w:val="none" w:sz="0" w:space="0" w:color="auto"/>
              </w:divBdr>
            </w:div>
            <w:div w:id="1690839146">
              <w:marLeft w:val="0"/>
              <w:marRight w:val="0"/>
              <w:marTop w:val="0"/>
              <w:marBottom w:val="0"/>
              <w:divBdr>
                <w:top w:val="none" w:sz="0" w:space="0" w:color="auto"/>
                <w:left w:val="none" w:sz="0" w:space="0" w:color="auto"/>
                <w:bottom w:val="none" w:sz="0" w:space="0" w:color="auto"/>
                <w:right w:val="none" w:sz="0" w:space="0" w:color="auto"/>
              </w:divBdr>
            </w:div>
            <w:div w:id="236785157">
              <w:marLeft w:val="0"/>
              <w:marRight w:val="0"/>
              <w:marTop w:val="0"/>
              <w:marBottom w:val="0"/>
              <w:divBdr>
                <w:top w:val="none" w:sz="0" w:space="0" w:color="auto"/>
                <w:left w:val="none" w:sz="0" w:space="0" w:color="auto"/>
                <w:bottom w:val="none" w:sz="0" w:space="0" w:color="auto"/>
                <w:right w:val="none" w:sz="0" w:space="0" w:color="auto"/>
              </w:divBdr>
            </w:div>
            <w:div w:id="1963490270">
              <w:marLeft w:val="0"/>
              <w:marRight w:val="0"/>
              <w:marTop w:val="0"/>
              <w:marBottom w:val="0"/>
              <w:divBdr>
                <w:top w:val="none" w:sz="0" w:space="0" w:color="auto"/>
                <w:left w:val="none" w:sz="0" w:space="0" w:color="auto"/>
                <w:bottom w:val="none" w:sz="0" w:space="0" w:color="auto"/>
                <w:right w:val="none" w:sz="0" w:space="0" w:color="auto"/>
              </w:divBdr>
            </w:div>
            <w:div w:id="282881146">
              <w:marLeft w:val="0"/>
              <w:marRight w:val="0"/>
              <w:marTop w:val="0"/>
              <w:marBottom w:val="0"/>
              <w:divBdr>
                <w:top w:val="none" w:sz="0" w:space="0" w:color="auto"/>
                <w:left w:val="none" w:sz="0" w:space="0" w:color="auto"/>
                <w:bottom w:val="none" w:sz="0" w:space="0" w:color="auto"/>
                <w:right w:val="none" w:sz="0" w:space="0" w:color="auto"/>
              </w:divBdr>
            </w:div>
            <w:div w:id="983310968">
              <w:marLeft w:val="0"/>
              <w:marRight w:val="0"/>
              <w:marTop w:val="0"/>
              <w:marBottom w:val="0"/>
              <w:divBdr>
                <w:top w:val="none" w:sz="0" w:space="0" w:color="auto"/>
                <w:left w:val="none" w:sz="0" w:space="0" w:color="auto"/>
                <w:bottom w:val="none" w:sz="0" w:space="0" w:color="auto"/>
                <w:right w:val="none" w:sz="0" w:space="0" w:color="auto"/>
              </w:divBdr>
            </w:div>
            <w:div w:id="1529291167">
              <w:marLeft w:val="0"/>
              <w:marRight w:val="0"/>
              <w:marTop w:val="0"/>
              <w:marBottom w:val="0"/>
              <w:divBdr>
                <w:top w:val="none" w:sz="0" w:space="0" w:color="auto"/>
                <w:left w:val="none" w:sz="0" w:space="0" w:color="auto"/>
                <w:bottom w:val="none" w:sz="0" w:space="0" w:color="auto"/>
                <w:right w:val="none" w:sz="0" w:space="0" w:color="auto"/>
              </w:divBdr>
            </w:div>
            <w:div w:id="1970434271">
              <w:marLeft w:val="0"/>
              <w:marRight w:val="0"/>
              <w:marTop w:val="0"/>
              <w:marBottom w:val="0"/>
              <w:divBdr>
                <w:top w:val="none" w:sz="0" w:space="0" w:color="auto"/>
                <w:left w:val="none" w:sz="0" w:space="0" w:color="auto"/>
                <w:bottom w:val="none" w:sz="0" w:space="0" w:color="auto"/>
                <w:right w:val="none" w:sz="0" w:space="0" w:color="auto"/>
              </w:divBdr>
            </w:div>
            <w:div w:id="1441533073">
              <w:marLeft w:val="0"/>
              <w:marRight w:val="0"/>
              <w:marTop w:val="0"/>
              <w:marBottom w:val="0"/>
              <w:divBdr>
                <w:top w:val="none" w:sz="0" w:space="0" w:color="auto"/>
                <w:left w:val="none" w:sz="0" w:space="0" w:color="auto"/>
                <w:bottom w:val="none" w:sz="0" w:space="0" w:color="auto"/>
                <w:right w:val="none" w:sz="0" w:space="0" w:color="auto"/>
              </w:divBdr>
            </w:div>
            <w:div w:id="261959748">
              <w:marLeft w:val="0"/>
              <w:marRight w:val="0"/>
              <w:marTop w:val="0"/>
              <w:marBottom w:val="0"/>
              <w:divBdr>
                <w:top w:val="none" w:sz="0" w:space="0" w:color="auto"/>
                <w:left w:val="none" w:sz="0" w:space="0" w:color="auto"/>
                <w:bottom w:val="none" w:sz="0" w:space="0" w:color="auto"/>
                <w:right w:val="none" w:sz="0" w:space="0" w:color="auto"/>
              </w:divBdr>
            </w:div>
            <w:div w:id="765734617">
              <w:marLeft w:val="0"/>
              <w:marRight w:val="0"/>
              <w:marTop w:val="0"/>
              <w:marBottom w:val="0"/>
              <w:divBdr>
                <w:top w:val="none" w:sz="0" w:space="0" w:color="auto"/>
                <w:left w:val="none" w:sz="0" w:space="0" w:color="auto"/>
                <w:bottom w:val="none" w:sz="0" w:space="0" w:color="auto"/>
                <w:right w:val="none" w:sz="0" w:space="0" w:color="auto"/>
              </w:divBdr>
            </w:div>
            <w:div w:id="1276403459">
              <w:marLeft w:val="0"/>
              <w:marRight w:val="0"/>
              <w:marTop w:val="0"/>
              <w:marBottom w:val="0"/>
              <w:divBdr>
                <w:top w:val="none" w:sz="0" w:space="0" w:color="auto"/>
                <w:left w:val="none" w:sz="0" w:space="0" w:color="auto"/>
                <w:bottom w:val="none" w:sz="0" w:space="0" w:color="auto"/>
                <w:right w:val="none" w:sz="0" w:space="0" w:color="auto"/>
              </w:divBdr>
            </w:div>
            <w:div w:id="709186382">
              <w:marLeft w:val="0"/>
              <w:marRight w:val="0"/>
              <w:marTop w:val="0"/>
              <w:marBottom w:val="0"/>
              <w:divBdr>
                <w:top w:val="none" w:sz="0" w:space="0" w:color="auto"/>
                <w:left w:val="none" w:sz="0" w:space="0" w:color="auto"/>
                <w:bottom w:val="none" w:sz="0" w:space="0" w:color="auto"/>
                <w:right w:val="none" w:sz="0" w:space="0" w:color="auto"/>
              </w:divBdr>
            </w:div>
            <w:div w:id="2084329370">
              <w:marLeft w:val="0"/>
              <w:marRight w:val="0"/>
              <w:marTop w:val="0"/>
              <w:marBottom w:val="0"/>
              <w:divBdr>
                <w:top w:val="none" w:sz="0" w:space="0" w:color="auto"/>
                <w:left w:val="none" w:sz="0" w:space="0" w:color="auto"/>
                <w:bottom w:val="none" w:sz="0" w:space="0" w:color="auto"/>
                <w:right w:val="none" w:sz="0" w:space="0" w:color="auto"/>
              </w:divBdr>
            </w:div>
            <w:div w:id="1383099421">
              <w:marLeft w:val="0"/>
              <w:marRight w:val="0"/>
              <w:marTop w:val="0"/>
              <w:marBottom w:val="0"/>
              <w:divBdr>
                <w:top w:val="none" w:sz="0" w:space="0" w:color="auto"/>
                <w:left w:val="none" w:sz="0" w:space="0" w:color="auto"/>
                <w:bottom w:val="none" w:sz="0" w:space="0" w:color="auto"/>
                <w:right w:val="none" w:sz="0" w:space="0" w:color="auto"/>
              </w:divBdr>
            </w:div>
            <w:div w:id="1236357457">
              <w:marLeft w:val="0"/>
              <w:marRight w:val="0"/>
              <w:marTop w:val="0"/>
              <w:marBottom w:val="0"/>
              <w:divBdr>
                <w:top w:val="none" w:sz="0" w:space="0" w:color="auto"/>
                <w:left w:val="none" w:sz="0" w:space="0" w:color="auto"/>
                <w:bottom w:val="none" w:sz="0" w:space="0" w:color="auto"/>
                <w:right w:val="none" w:sz="0" w:space="0" w:color="auto"/>
              </w:divBdr>
            </w:div>
            <w:div w:id="956834022">
              <w:marLeft w:val="0"/>
              <w:marRight w:val="0"/>
              <w:marTop w:val="0"/>
              <w:marBottom w:val="0"/>
              <w:divBdr>
                <w:top w:val="none" w:sz="0" w:space="0" w:color="auto"/>
                <w:left w:val="none" w:sz="0" w:space="0" w:color="auto"/>
                <w:bottom w:val="none" w:sz="0" w:space="0" w:color="auto"/>
                <w:right w:val="none" w:sz="0" w:space="0" w:color="auto"/>
              </w:divBdr>
            </w:div>
            <w:div w:id="647561909">
              <w:marLeft w:val="0"/>
              <w:marRight w:val="0"/>
              <w:marTop w:val="0"/>
              <w:marBottom w:val="0"/>
              <w:divBdr>
                <w:top w:val="none" w:sz="0" w:space="0" w:color="auto"/>
                <w:left w:val="none" w:sz="0" w:space="0" w:color="auto"/>
                <w:bottom w:val="none" w:sz="0" w:space="0" w:color="auto"/>
                <w:right w:val="none" w:sz="0" w:space="0" w:color="auto"/>
              </w:divBdr>
            </w:div>
            <w:div w:id="1775901004">
              <w:marLeft w:val="0"/>
              <w:marRight w:val="0"/>
              <w:marTop w:val="0"/>
              <w:marBottom w:val="0"/>
              <w:divBdr>
                <w:top w:val="none" w:sz="0" w:space="0" w:color="auto"/>
                <w:left w:val="none" w:sz="0" w:space="0" w:color="auto"/>
                <w:bottom w:val="none" w:sz="0" w:space="0" w:color="auto"/>
                <w:right w:val="none" w:sz="0" w:space="0" w:color="auto"/>
              </w:divBdr>
            </w:div>
            <w:div w:id="2063403259">
              <w:marLeft w:val="0"/>
              <w:marRight w:val="0"/>
              <w:marTop w:val="0"/>
              <w:marBottom w:val="0"/>
              <w:divBdr>
                <w:top w:val="none" w:sz="0" w:space="0" w:color="auto"/>
                <w:left w:val="none" w:sz="0" w:space="0" w:color="auto"/>
                <w:bottom w:val="none" w:sz="0" w:space="0" w:color="auto"/>
                <w:right w:val="none" w:sz="0" w:space="0" w:color="auto"/>
              </w:divBdr>
            </w:div>
            <w:div w:id="57440968">
              <w:marLeft w:val="0"/>
              <w:marRight w:val="0"/>
              <w:marTop w:val="0"/>
              <w:marBottom w:val="0"/>
              <w:divBdr>
                <w:top w:val="none" w:sz="0" w:space="0" w:color="auto"/>
                <w:left w:val="none" w:sz="0" w:space="0" w:color="auto"/>
                <w:bottom w:val="none" w:sz="0" w:space="0" w:color="auto"/>
                <w:right w:val="none" w:sz="0" w:space="0" w:color="auto"/>
              </w:divBdr>
            </w:div>
            <w:div w:id="1968386348">
              <w:marLeft w:val="0"/>
              <w:marRight w:val="0"/>
              <w:marTop w:val="0"/>
              <w:marBottom w:val="0"/>
              <w:divBdr>
                <w:top w:val="none" w:sz="0" w:space="0" w:color="auto"/>
                <w:left w:val="none" w:sz="0" w:space="0" w:color="auto"/>
                <w:bottom w:val="none" w:sz="0" w:space="0" w:color="auto"/>
                <w:right w:val="none" w:sz="0" w:space="0" w:color="auto"/>
              </w:divBdr>
            </w:div>
            <w:div w:id="110367629">
              <w:marLeft w:val="0"/>
              <w:marRight w:val="0"/>
              <w:marTop w:val="0"/>
              <w:marBottom w:val="0"/>
              <w:divBdr>
                <w:top w:val="none" w:sz="0" w:space="0" w:color="auto"/>
                <w:left w:val="none" w:sz="0" w:space="0" w:color="auto"/>
                <w:bottom w:val="none" w:sz="0" w:space="0" w:color="auto"/>
                <w:right w:val="none" w:sz="0" w:space="0" w:color="auto"/>
              </w:divBdr>
            </w:div>
            <w:div w:id="609776357">
              <w:marLeft w:val="0"/>
              <w:marRight w:val="0"/>
              <w:marTop w:val="0"/>
              <w:marBottom w:val="0"/>
              <w:divBdr>
                <w:top w:val="none" w:sz="0" w:space="0" w:color="auto"/>
                <w:left w:val="none" w:sz="0" w:space="0" w:color="auto"/>
                <w:bottom w:val="none" w:sz="0" w:space="0" w:color="auto"/>
                <w:right w:val="none" w:sz="0" w:space="0" w:color="auto"/>
              </w:divBdr>
            </w:div>
            <w:div w:id="1637297458">
              <w:marLeft w:val="0"/>
              <w:marRight w:val="0"/>
              <w:marTop w:val="0"/>
              <w:marBottom w:val="0"/>
              <w:divBdr>
                <w:top w:val="none" w:sz="0" w:space="0" w:color="auto"/>
                <w:left w:val="none" w:sz="0" w:space="0" w:color="auto"/>
                <w:bottom w:val="none" w:sz="0" w:space="0" w:color="auto"/>
                <w:right w:val="none" w:sz="0" w:space="0" w:color="auto"/>
              </w:divBdr>
            </w:div>
            <w:div w:id="1590695263">
              <w:marLeft w:val="0"/>
              <w:marRight w:val="0"/>
              <w:marTop w:val="0"/>
              <w:marBottom w:val="0"/>
              <w:divBdr>
                <w:top w:val="none" w:sz="0" w:space="0" w:color="auto"/>
                <w:left w:val="none" w:sz="0" w:space="0" w:color="auto"/>
                <w:bottom w:val="none" w:sz="0" w:space="0" w:color="auto"/>
                <w:right w:val="none" w:sz="0" w:space="0" w:color="auto"/>
              </w:divBdr>
            </w:div>
            <w:div w:id="1490368555">
              <w:marLeft w:val="0"/>
              <w:marRight w:val="0"/>
              <w:marTop w:val="0"/>
              <w:marBottom w:val="0"/>
              <w:divBdr>
                <w:top w:val="none" w:sz="0" w:space="0" w:color="auto"/>
                <w:left w:val="none" w:sz="0" w:space="0" w:color="auto"/>
                <w:bottom w:val="none" w:sz="0" w:space="0" w:color="auto"/>
                <w:right w:val="none" w:sz="0" w:space="0" w:color="auto"/>
              </w:divBdr>
            </w:div>
            <w:div w:id="1946421224">
              <w:marLeft w:val="0"/>
              <w:marRight w:val="0"/>
              <w:marTop w:val="0"/>
              <w:marBottom w:val="0"/>
              <w:divBdr>
                <w:top w:val="none" w:sz="0" w:space="0" w:color="auto"/>
                <w:left w:val="none" w:sz="0" w:space="0" w:color="auto"/>
                <w:bottom w:val="none" w:sz="0" w:space="0" w:color="auto"/>
                <w:right w:val="none" w:sz="0" w:space="0" w:color="auto"/>
              </w:divBdr>
            </w:div>
            <w:div w:id="1555850273">
              <w:marLeft w:val="0"/>
              <w:marRight w:val="0"/>
              <w:marTop w:val="0"/>
              <w:marBottom w:val="0"/>
              <w:divBdr>
                <w:top w:val="none" w:sz="0" w:space="0" w:color="auto"/>
                <w:left w:val="none" w:sz="0" w:space="0" w:color="auto"/>
                <w:bottom w:val="none" w:sz="0" w:space="0" w:color="auto"/>
                <w:right w:val="none" w:sz="0" w:space="0" w:color="auto"/>
              </w:divBdr>
            </w:div>
            <w:div w:id="1697388227">
              <w:marLeft w:val="0"/>
              <w:marRight w:val="0"/>
              <w:marTop w:val="0"/>
              <w:marBottom w:val="0"/>
              <w:divBdr>
                <w:top w:val="none" w:sz="0" w:space="0" w:color="auto"/>
                <w:left w:val="none" w:sz="0" w:space="0" w:color="auto"/>
                <w:bottom w:val="none" w:sz="0" w:space="0" w:color="auto"/>
                <w:right w:val="none" w:sz="0" w:space="0" w:color="auto"/>
              </w:divBdr>
            </w:div>
            <w:div w:id="1037698767">
              <w:marLeft w:val="0"/>
              <w:marRight w:val="0"/>
              <w:marTop w:val="0"/>
              <w:marBottom w:val="0"/>
              <w:divBdr>
                <w:top w:val="none" w:sz="0" w:space="0" w:color="auto"/>
                <w:left w:val="none" w:sz="0" w:space="0" w:color="auto"/>
                <w:bottom w:val="none" w:sz="0" w:space="0" w:color="auto"/>
                <w:right w:val="none" w:sz="0" w:space="0" w:color="auto"/>
              </w:divBdr>
            </w:div>
            <w:div w:id="1254050342">
              <w:marLeft w:val="0"/>
              <w:marRight w:val="0"/>
              <w:marTop w:val="0"/>
              <w:marBottom w:val="0"/>
              <w:divBdr>
                <w:top w:val="none" w:sz="0" w:space="0" w:color="auto"/>
                <w:left w:val="none" w:sz="0" w:space="0" w:color="auto"/>
                <w:bottom w:val="none" w:sz="0" w:space="0" w:color="auto"/>
                <w:right w:val="none" w:sz="0" w:space="0" w:color="auto"/>
              </w:divBdr>
            </w:div>
            <w:div w:id="1123311285">
              <w:marLeft w:val="0"/>
              <w:marRight w:val="0"/>
              <w:marTop w:val="0"/>
              <w:marBottom w:val="0"/>
              <w:divBdr>
                <w:top w:val="none" w:sz="0" w:space="0" w:color="auto"/>
                <w:left w:val="none" w:sz="0" w:space="0" w:color="auto"/>
                <w:bottom w:val="none" w:sz="0" w:space="0" w:color="auto"/>
                <w:right w:val="none" w:sz="0" w:space="0" w:color="auto"/>
              </w:divBdr>
            </w:div>
            <w:div w:id="1818261222">
              <w:marLeft w:val="0"/>
              <w:marRight w:val="0"/>
              <w:marTop w:val="0"/>
              <w:marBottom w:val="0"/>
              <w:divBdr>
                <w:top w:val="none" w:sz="0" w:space="0" w:color="auto"/>
                <w:left w:val="none" w:sz="0" w:space="0" w:color="auto"/>
                <w:bottom w:val="none" w:sz="0" w:space="0" w:color="auto"/>
                <w:right w:val="none" w:sz="0" w:space="0" w:color="auto"/>
              </w:divBdr>
            </w:div>
            <w:div w:id="206063663">
              <w:marLeft w:val="0"/>
              <w:marRight w:val="0"/>
              <w:marTop w:val="0"/>
              <w:marBottom w:val="0"/>
              <w:divBdr>
                <w:top w:val="none" w:sz="0" w:space="0" w:color="auto"/>
                <w:left w:val="none" w:sz="0" w:space="0" w:color="auto"/>
                <w:bottom w:val="none" w:sz="0" w:space="0" w:color="auto"/>
                <w:right w:val="none" w:sz="0" w:space="0" w:color="auto"/>
              </w:divBdr>
            </w:div>
            <w:div w:id="1067728189">
              <w:marLeft w:val="0"/>
              <w:marRight w:val="0"/>
              <w:marTop w:val="0"/>
              <w:marBottom w:val="0"/>
              <w:divBdr>
                <w:top w:val="none" w:sz="0" w:space="0" w:color="auto"/>
                <w:left w:val="none" w:sz="0" w:space="0" w:color="auto"/>
                <w:bottom w:val="none" w:sz="0" w:space="0" w:color="auto"/>
                <w:right w:val="none" w:sz="0" w:space="0" w:color="auto"/>
              </w:divBdr>
            </w:div>
            <w:div w:id="1598055785">
              <w:marLeft w:val="0"/>
              <w:marRight w:val="0"/>
              <w:marTop w:val="0"/>
              <w:marBottom w:val="0"/>
              <w:divBdr>
                <w:top w:val="none" w:sz="0" w:space="0" w:color="auto"/>
                <w:left w:val="none" w:sz="0" w:space="0" w:color="auto"/>
                <w:bottom w:val="none" w:sz="0" w:space="0" w:color="auto"/>
                <w:right w:val="none" w:sz="0" w:space="0" w:color="auto"/>
              </w:divBdr>
            </w:div>
            <w:div w:id="624389742">
              <w:marLeft w:val="0"/>
              <w:marRight w:val="0"/>
              <w:marTop w:val="0"/>
              <w:marBottom w:val="0"/>
              <w:divBdr>
                <w:top w:val="none" w:sz="0" w:space="0" w:color="auto"/>
                <w:left w:val="none" w:sz="0" w:space="0" w:color="auto"/>
                <w:bottom w:val="none" w:sz="0" w:space="0" w:color="auto"/>
                <w:right w:val="none" w:sz="0" w:space="0" w:color="auto"/>
              </w:divBdr>
            </w:div>
            <w:div w:id="334840250">
              <w:marLeft w:val="0"/>
              <w:marRight w:val="0"/>
              <w:marTop w:val="0"/>
              <w:marBottom w:val="0"/>
              <w:divBdr>
                <w:top w:val="none" w:sz="0" w:space="0" w:color="auto"/>
                <w:left w:val="none" w:sz="0" w:space="0" w:color="auto"/>
                <w:bottom w:val="none" w:sz="0" w:space="0" w:color="auto"/>
                <w:right w:val="none" w:sz="0" w:space="0" w:color="auto"/>
              </w:divBdr>
            </w:div>
            <w:div w:id="253442054">
              <w:marLeft w:val="0"/>
              <w:marRight w:val="0"/>
              <w:marTop w:val="0"/>
              <w:marBottom w:val="0"/>
              <w:divBdr>
                <w:top w:val="none" w:sz="0" w:space="0" w:color="auto"/>
                <w:left w:val="none" w:sz="0" w:space="0" w:color="auto"/>
                <w:bottom w:val="none" w:sz="0" w:space="0" w:color="auto"/>
                <w:right w:val="none" w:sz="0" w:space="0" w:color="auto"/>
              </w:divBdr>
            </w:div>
            <w:div w:id="1529492535">
              <w:marLeft w:val="0"/>
              <w:marRight w:val="0"/>
              <w:marTop w:val="0"/>
              <w:marBottom w:val="0"/>
              <w:divBdr>
                <w:top w:val="none" w:sz="0" w:space="0" w:color="auto"/>
                <w:left w:val="none" w:sz="0" w:space="0" w:color="auto"/>
                <w:bottom w:val="none" w:sz="0" w:space="0" w:color="auto"/>
                <w:right w:val="none" w:sz="0" w:space="0" w:color="auto"/>
              </w:divBdr>
            </w:div>
            <w:div w:id="1210529140">
              <w:marLeft w:val="0"/>
              <w:marRight w:val="0"/>
              <w:marTop w:val="0"/>
              <w:marBottom w:val="0"/>
              <w:divBdr>
                <w:top w:val="none" w:sz="0" w:space="0" w:color="auto"/>
                <w:left w:val="none" w:sz="0" w:space="0" w:color="auto"/>
                <w:bottom w:val="none" w:sz="0" w:space="0" w:color="auto"/>
                <w:right w:val="none" w:sz="0" w:space="0" w:color="auto"/>
              </w:divBdr>
            </w:div>
            <w:div w:id="1139153996">
              <w:marLeft w:val="0"/>
              <w:marRight w:val="0"/>
              <w:marTop w:val="0"/>
              <w:marBottom w:val="0"/>
              <w:divBdr>
                <w:top w:val="none" w:sz="0" w:space="0" w:color="auto"/>
                <w:left w:val="none" w:sz="0" w:space="0" w:color="auto"/>
                <w:bottom w:val="none" w:sz="0" w:space="0" w:color="auto"/>
                <w:right w:val="none" w:sz="0" w:space="0" w:color="auto"/>
              </w:divBdr>
            </w:div>
            <w:div w:id="733742574">
              <w:marLeft w:val="0"/>
              <w:marRight w:val="0"/>
              <w:marTop w:val="0"/>
              <w:marBottom w:val="0"/>
              <w:divBdr>
                <w:top w:val="none" w:sz="0" w:space="0" w:color="auto"/>
                <w:left w:val="none" w:sz="0" w:space="0" w:color="auto"/>
                <w:bottom w:val="none" w:sz="0" w:space="0" w:color="auto"/>
                <w:right w:val="none" w:sz="0" w:space="0" w:color="auto"/>
              </w:divBdr>
            </w:div>
            <w:div w:id="164174938">
              <w:marLeft w:val="0"/>
              <w:marRight w:val="0"/>
              <w:marTop w:val="0"/>
              <w:marBottom w:val="0"/>
              <w:divBdr>
                <w:top w:val="none" w:sz="0" w:space="0" w:color="auto"/>
                <w:left w:val="none" w:sz="0" w:space="0" w:color="auto"/>
                <w:bottom w:val="none" w:sz="0" w:space="0" w:color="auto"/>
                <w:right w:val="none" w:sz="0" w:space="0" w:color="auto"/>
              </w:divBdr>
            </w:div>
            <w:div w:id="791166702">
              <w:marLeft w:val="0"/>
              <w:marRight w:val="0"/>
              <w:marTop w:val="0"/>
              <w:marBottom w:val="0"/>
              <w:divBdr>
                <w:top w:val="none" w:sz="0" w:space="0" w:color="auto"/>
                <w:left w:val="none" w:sz="0" w:space="0" w:color="auto"/>
                <w:bottom w:val="none" w:sz="0" w:space="0" w:color="auto"/>
                <w:right w:val="none" w:sz="0" w:space="0" w:color="auto"/>
              </w:divBdr>
            </w:div>
            <w:div w:id="1352876978">
              <w:marLeft w:val="0"/>
              <w:marRight w:val="0"/>
              <w:marTop w:val="0"/>
              <w:marBottom w:val="0"/>
              <w:divBdr>
                <w:top w:val="none" w:sz="0" w:space="0" w:color="auto"/>
                <w:left w:val="none" w:sz="0" w:space="0" w:color="auto"/>
                <w:bottom w:val="none" w:sz="0" w:space="0" w:color="auto"/>
                <w:right w:val="none" w:sz="0" w:space="0" w:color="auto"/>
              </w:divBdr>
            </w:div>
            <w:div w:id="855115165">
              <w:marLeft w:val="0"/>
              <w:marRight w:val="0"/>
              <w:marTop w:val="0"/>
              <w:marBottom w:val="0"/>
              <w:divBdr>
                <w:top w:val="none" w:sz="0" w:space="0" w:color="auto"/>
                <w:left w:val="none" w:sz="0" w:space="0" w:color="auto"/>
                <w:bottom w:val="none" w:sz="0" w:space="0" w:color="auto"/>
                <w:right w:val="none" w:sz="0" w:space="0" w:color="auto"/>
              </w:divBdr>
            </w:div>
            <w:div w:id="1571229011">
              <w:marLeft w:val="0"/>
              <w:marRight w:val="0"/>
              <w:marTop w:val="0"/>
              <w:marBottom w:val="0"/>
              <w:divBdr>
                <w:top w:val="none" w:sz="0" w:space="0" w:color="auto"/>
                <w:left w:val="none" w:sz="0" w:space="0" w:color="auto"/>
                <w:bottom w:val="none" w:sz="0" w:space="0" w:color="auto"/>
                <w:right w:val="none" w:sz="0" w:space="0" w:color="auto"/>
              </w:divBdr>
            </w:div>
            <w:div w:id="801386830">
              <w:marLeft w:val="0"/>
              <w:marRight w:val="0"/>
              <w:marTop w:val="0"/>
              <w:marBottom w:val="0"/>
              <w:divBdr>
                <w:top w:val="none" w:sz="0" w:space="0" w:color="auto"/>
                <w:left w:val="none" w:sz="0" w:space="0" w:color="auto"/>
                <w:bottom w:val="none" w:sz="0" w:space="0" w:color="auto"/>
                <w:right w:val="none" w:sz="0" w:space="0" w:color="auto"/>
              </w:divBdr>
            </w:div>
            <w:div w:id="424158427">
              <w:marLeft w:val="0"/>
              <w:marRight w:val="0"/>
              <w:marTop w:val="0"/>
              <w:marBottom w:val="0"/>
              <w:divBdr>
                <w:top w:val="none" w:sz="0" w:space="0" w:color="auto"/>
                <w:left w:val="none" w:sz="0" w:space="0" w:color="auto"/>
                <w:bottom w:val="none" w:sz="0" w:space="0" w:color="auto"/>
                <w:right w:val="none" w:sz="0" w:space="0" w:color="auto"/>
              </w:divBdr>
            </w:div>
            <w:div w:id="2039381634">
              <w:marLeft w:val="0"/>
              <w:marRight w:val="0"/>
              <w:marTop w:val="0"/>
              <w:marBottom w:val="0"/>
              <w:divBdr>
                <w:top w:val="none" w:sz="0" w:space="0" w:color="auto"/>
                <w:left w:val="none" w:sz="0" w:space="0" w:color="auto"/>
                <w:bottom w:val="none" w:sz="0" w:space="0" w:color="auto"/>
                <w:right w:val="none" w:sz="0" w:space="0" w:color="auto"/>
              </w:divBdr>
            </w:div>
            <w:div w:id="1635985798">
              <w:marLeft w:val="0"/>
              <w:marRight w:val="0"/>
              <w:marTop w:val="0"/>
              <w:marBottom w:val="0"/>
              <w:divBdr>
                <w:top w:val="none" w:sz="0" w:space="0" w:color="auto"/>
                <w:left w:val="none" w:sz="0" w:space="0" w:color="auto"/>
                <w:bottom w:val="none" w:sz="0" w:space="0" w:color="auto"/>
                <w:right w:val="none" w:sz="0" w:space="0" w:color="auto"/>
              </w:divBdr>
            </w:div>
            <w:div w:id="2093120098">
              <w:marLeft w:val="0"/>
              <w:marRight w:val="0"/>
              <w:marTop w:val="0"/>
              <w:marBottom w:val="0"/>
              <w:divBdr>
                <w:top w:val="none" w:sz="0" w:space="0" w:color="auto"/>
                <w:left w:val="none" w:sz="0" w:space="0" w:color="auto"/>
                <w:bottom w:val="none" w:sz="0" w:space="0" w:color="auto"/>
                <w:right w:val="none" w:sz="0" w:space="0" w:color="auto"/>
              </w:divBdr>
            </w:div>
            <w:div w:id="482743754">
              <w:marLeft w:val="0"/>
              <w:marRight w:val="0"/>
              <w:marTop w:val="0"/>
              <w:marBottom w:val="0"/>
              <w:divBdr>
                <w:top w:val="none" w:sz="0" w:space="0" w:color="auto"/>
                <w:left w:val="none" w:sz="0" w:space="0" w:color="auto"/>
                <w:bottom w:val="none" w:sz="0" w:space="0" w:color="auto"/>
                <w:right w:val="none" w:sz="0" w:space="0" w:color="auto"/>
              </w:divBdr>
            </w:div>
            <w:div w:id="50615060">
              <w:marLeft w:val="0"/>
              <w:marRight w:val="0"/>
              <w:marTop w:val="0"/>
              <w:marBottom w:val="0"/>
              <w:divBdr>
                <w:top w:val="none" w:sz="0" w:space="0" w:color="auto"/>
                <w:left w:val="none" w:sz="0" w:space="0" w:color="auto"/>
                <w:bottom w:val="none" w:sz="0" w:space="0" w:color="auto"/>
                <w:right w:val="none" w:sz="0" w:space="0" w:color="auto"/>
              </w:divBdr>
            </w:div>
            <w:div w:id="1011490777">
              <w:marLeft w:val="0"/>
              <w:marRight w:val="0"/>
              <w:marTop w:val="0"/>
              <w:marBottom w:val="0"/>
              <w:divBdr>
                <w:top w:val="none" w:sz="0" w:space="0" w:color="auto"/>
                <w:left w:val="none" w:sz="0" w:space="0" w:color="auto"/>
                <w:bottom w:val="none" w:sz="0" w:space="0" w:color="auto"/>
                <w:right w:val="none" w:sz="0" w:space="0" w:color="auto"/>
              </w:divBdr>
            </w:div>
            <w:div w:id="1599673161">
              <w:marLeft w:val="0"/>
              <w:marRight w:val="0"/>
              <w:marTop w:val="0"/>
              <w:marBottom w:val="0"/>
              <w:divBdr>
                <w:top w:val="none" w:sz="0" w:space="0" w:color="auto"/>
                <w:left w:val="none" w:sz="0" w:space="0" w:color="auto"/>
                <w:bottom w:val="none" w:sz="0" w:space="0" w:color="auto"/>
                <w:right w:val="none" w:sz="0" w:space="0" w:color="auto"/>
              </w:divBdr>
            </w:div>
            <w:div w:id="1599288511">
              <w:marLeft w:val="0"/>
              <w:marRight w:val="0"/>
              <w:marTop w:val="0"/>
              <w:marBottom w:val="0"/>
              <w:divBdr>
                <w:top w:val="none" w:sz="0" w:space="0" w:color="auto"/>
                <w:left w:val="none" w:sz="0" w:space="0" w:color="auto"/>
                <w:bottom w:val="none" w:sz="0" w:space="0" w:color="auto"/>
                <w:right w:val="none" w:sz="0" w:space="0" w:color="auto"/>
              </w:divBdr>
            </w:div>
            <w:div w:id="419066776">
              <w:marLeft w:val="0"/>
              <w:marRight w:val="0"/>
              <w:marTop w:val="0"/>
              <w:marBottom w:val="0"/>
              <w:divBdr>
                <w:top w:val="none" w:sz="0" w:space="0" w:color="auto"/>
                <w:left w:val="none" w:sz="0" w:space="0" w:color="auto"/>
                <w:bottom w:val="none" w:sz="0" w:space="0" w:color="auto"/>
                <w:right w:val="none" w:sz="0" w:space="0" w:color="auto"/>
              </w:divBdr>
            </w:div>
            <w:div w:id="967276810">
              <w:marLeft w:val="0"/>
              <w:marRight w:val="0"/>
              <w:marTop w:val="0"/>
              <w:marBottom w:val="0"/>
              <w:divBdr>
                <w:top w:val="none" w:sz="0" w:space="0" w:color="auto"/>
                <w:left w:val="none" w:sz="0" w:space="0" w:color="auto"/>
                <w:bottom w:val="none" w:sz="0" w:space="0" w:color="auto"/>
                <w:right w:val="none" w:sz="0" w:space="0" w:color="auto"/>
              </w:divBdr>
            </w:div>
            <w:div w:id="742335502">
              <w:marLeft w:val="0"/>
              <w:marRight w:val="0"/>
              <w:marTop w:val="0"/>
              <w:marBottom w:val="0"/>
              <w:divBdr>
                <w:top w:val="none" w:sz="0" w:space="0" w:color="auto"/>
                <w:left w:val="none" w:sz="0" w:space="0" w:color="auto"/>
                <w:bottom w:val="none" w:sz="0" w:space="0" w:color="auto"/>
                <w:right w:val="none" w:sz="0" w:space="0" w:color="auto"/>
              </w:divBdr>
            </w:div>
            <w:div w:id="885683484">
              <w:marLeft w:val="0"/>
              <w:marRight w:val="0"/>
              <w:marTop w:val="0"/>
              <w:marBottom w:val="0"/>
              <w:divBdr>
                <w:top w:val="none" w:sz="0" w:space="0" w:color="auto"/>
                <w:left w:val="none" w:sz="0" w:space="0" w:color="auto"/>
                <w:bottom w:val="none" w:sz="0" w:space="0" w:color="auto"/>
                <w:right w:val="none" w:sz="0" w:space="0" w:color="auto"/>
              </w:divBdr>
            </w:div>
            <w:div w:id="1571428582">
              <w:marLeft w:val="0"/>
              <w:marRight w:val="0"/>
              <w:marTop w:val="0"/>
              <w:marBottom w:val="0"/>
              <w:divBdr>
                <w:top w:val="none" w:sz="0" w:space="0" w:color="auto"/>
                <w:left w:val="none" w:sz="0" w:space="0" w:color="auto"/>
                <w:bottom w:val="none" w:sz="0" w:space="0" w:color="auto"/>
                <w:right w:val="none" w:sz="0" w:space="0" w:color="auto"/>
              </w:divBdr>
            </w:div>
            <w:div w:id="1232236621">
              <w:marLeft w:val="0"/>
              <w:marRight w:val="0"/>
              <w:marTop w:val="0"/>
              <w:marBottom w:val="0"/>
              <w:divBdr>
                <w:top w:val="none" w:sz="0" w:space="0" w:color="auto"/>
                <w:left w:val="none" w:sz="0" w:space="0" w:color="auto"/>
                <w:bottom w:val="none" w:sz="0" w:space="0" w:color="auto"/>
                <w:right w:val="none" w:sz="0" w:space="0" w:color="auto"/>
              </w:divBdr>
            </w:div>
            <w:div w:id="1562476178">
              <w:marLeft w:val="0"/>
              <w:marRight w:val="0"/>
              <w:marTop w:val="0"/>
              <w:marBottom w:val="0"/>
              <w:divBdr>
                <w:top w:val="none" w:sz="0" w:space="0" w:color="auto"/>
                <w:left w:val="none" w:sz="0" w:space="0" w:color="auto"/>
                <w:bottom w:val="none" w:sz="0" w:space="0" w:color="auto"/>
                <w:right w:val="none" w:sz="0" w:space="0" w:color="auto"/>
              </w:divBdr>
            </w:div>
            <w:div w:id="1574731745">
              <w:marLeft w:val="0"/>
              <w:marRight w:val="0"/>
              <w:marTop w:val="0"/>
              <w:marBottom w:val="0"/>
              <w:divBdr>
                <w:top w:val="none" w:sz="0" w:space="0" w:color="auto"/>
                <w:left w:val="none" w:sz="0" w:space="0" w:color="auto"/>
                <w:bottom w:val="none" w:sz="0" w:space="0" w:color="auto"/>
                <w:right w:val="none" w:sz="0" w:space="0" w:color="auto"/>
              </w:divBdr>
            </w:div>
            <w:div w:id="1990474660">
              <w:marLeft w:val="0"/>
              <w:marRight w:val="0"/>
              <w:marTop w:val="0"/>
              <w:marBottom w:val="0"/>
              <w:divBdr>
                <w:top w:val="none" w:sz="0" w:space="0" w:color="auto"/>
                <w:left w:val="none" w:sz="0" w:space="0" w:color="auto"/>
                <w:bottom w:val="none" w:sz="0" w:space="0" w:color="auto"/>
                <w:right w:val="none" w:sz="0" w:space="0" w:color="auto"/>
              </w:divBdr>
            </w:div>
            <w:div w:id="404650136">
              <w:marLeft w:val="0"/>
              <w:marRight w:val="0"/>
              <w:marTop w:val="0"/>
              <w:marBottom w:val="0"/>
              <w:divBdr>
                <w:top w:val="none" w:sz="0" w:space="0" w:color="auto"/>
                <w:left w:val="none" w:sz="0" w:space="0" w:color="auto"/>
                <w:bottom w:val="none" w:sz="0" w:space="0" w:color="auto"/>
                <w:right w:val="none" w:sz="0" w:space="0" w:color="auto"/>
              </w:divBdr>
            </w:div>
            <w:div w:id="67075318">
              <w:marLeft w:val="0"/>
              <w:marRight w:val="0"/>
              <w:marTop w:val="0"/>
              <w:marBottom w:val="0"/>
              <w:divBdr>
                <w:top w:val="none" w:sz="0" w:space="0" w:color="auto"/>
                <w:left w:val="none" w:sz="0" w:space="0" w:color="auto"/>
                <w:bottom w:val="none" w:sz="0" w:space="0" w:color="auto"/>
                <w:right w:val="none" w:sz="0" w:space="0" w:color="auto"/>
              </w:divBdr>
            </w:div>
            <w:div w:id="539169951">
              <w:marLeft w:val="0"/>
              <w:marRight w:val="0"/>
              <w:marTop w:val="0"/>
              <w:marBottom w:val="0"/>
              <w:divBdr>
                <w:top w:val="none" w:sz="0" w:space="0" w:color="auto"/>
                <w:left w:val="none" w:sz="0" w:space="0" w:color="auto"/>
                <w:bottom w:val="none" w:sz="0" w:space="0" w:color="auto"/>
                <w:right w:val="none" w:sz="0" w:space="0" w:color="auto"/>
              </w:divBdr>
            </w:div>
            <w:div w:id="605892635">
              <w:marLeft w:val="0"/>
              <w:marRight w:val="0"/>
              <w:marTop w:val="0"/>
              <w:marBottom w:val="0"/>
              <w:divBdr>
                <w:top w:val="none" w:sz="0" w:space="0" w:color="auto"/>
                <w:left w:val="none" w:sz="0" w:space="0" w:color="auto"/>
                <w:bottom w:val="none" w:sz="0" w:space="0" w:color="auto"/>
                <w:right w:val="none" w:sz="0" w:space="0" w:color="auto"/>
              </w:divBdr>
            </w:div>
            <w:div w:id="599221820">
              <w:marLeft w:val="0"/>
              <w:marRight w:val="0"/>
              <w:marTop w:val="0"/>
              <w:marBottom w:val="0"/>
              <w:divBdr>
                <w:top w:val="none" w:sz="0" w:space="0" w:color="auto"/>
                <w:left w:val="none" w:sz="0" w:space="0" w:color="auto"/>
                <w:bottom w:val="none" w:sz="0" w:space="0" w:color="auto"/>
                <w:right w:val="none" w:sz="0" w:space="0" w:color="auto"/>
              </w:divBdr>
            </w:div>
            <w:div w:id="620191766">
              <w:marLeft w:val="0"/>
              <w:marRight w:val="0"/>
              <w:marTop w:val="0"/>
              <w:marBottom w:val="0"/>
              <w:divBdr>
                <w:top w:val="none" w:sz="0" w:space="0" w:color="auto"/>
                <w:left w:val="none" w:sz="0" w:space="0" w:color="auto"/>
                <w:bottom w:val="none" w:sz="0" w:space="0" w:color="auto"/>
                <w:right w:val="none" w:sz="0" w:space="0" w:color="auto"/>
              </w:divBdr>
            </w:div>
            <w:div w:id="1596792057">
              <w:marLeft w:val="0"/>
              <w:marRight w:val="0"/>
              <w:marTop w:val="0"/>
              <w:marBottom w:val="0"/>
              <w:divBdr>
                <w:top w:val="none" w:sz="0" w:space="0" w:color="auto"/>
                <w:left w:val="none" w:sz="0" w:space="0" w:color="auto"/>
                <w:bottom w:val="none" w:sz="0" w:space="0" w:color="auto"/>
                <w:right w:val="none" w:sz="0" w:space="0" w:color="auto"/>
              </w:divBdr>
            </w:div>
            <w:div w:id="2145150426">
              <w:marLeft w:val="0"/>
              <w:marRight w:val="0"/>
              <w:marTop w:val="0"/>
              <w:marBottom w:val="0"/>
              <w:divBdr>
                <w:top w:val="none" w:sz="0" w:space="0" w:color="auto"/>
                <w:left w:val="none" w:sz="0" w:space="0" w:color="auto"/>
                <w:bottom w:val="none" w:sz="0" w:space="0" w:color="auto"/>
                <w:right w:val="none" w:sz="0" w:space="0" w:color="auto"/>
              </w:divBdr>
            </w:div>
            <w:div w:id="20055351">
              <w:marLeft w:val="0"/>
              <w:marRight w:val="0"/>
              <w:marTop w:val="0"/>
              <w:marBottom w:val="0"/>
              <w:divBdr>
                <w:top w:val="none" w:sz="0" w:space="0" w:color="auto"/>
                <w:left w:val="none" w:sz="0" w:space="0" w:color="auto"/>
                <w:bottom w:val="none" w:sz="0" w:space="0" w:color="auto"/>
                <w:right w:val="none" w:sz="0" w:space="0" w:color="auto"/>
              </w:divBdr>
            </w:div>
            <w:div w:id="111824043">
              <w:marLeft w:val="0"/>
              <w:marRight w:val="0"/>
              <w:marTop w:val="0"/>
              <w:marBottom w:val="0"/>
              <w:divBdr>
                <w:top w:val="none" w:sz="0" w:space="0" w:color="auto"/>
                <w:left w:val="none" w:sz="0" w:space="0" w:color="auto"/>
                <w:bottom w:val="none" w:sz="0" w:space="0" w:color="auto"/>
                <w:right w:val="none" w:sz="0" w:space="0" w:color="auto"/>
              </w:divBdr>
            </w:div>
            <w:div w:id="1704284783">
              <w:marLeft w:val="0"/>
              <w:marRight w:val="0"/>
              <w:marTop w:val="0"/>
              <w:marBottom w:val="0"/>
              <w:divBdr>
                <w:top w:val="none" w:sz="0" w:space="0" w:color="auto"/>
                <w:left w:val="none" w:sz="0" w:space="0" w:color="auto"/>
                <w:bottom w:val="none" w:sz="0" w:space="0" w:color="auto"/>
                <w:right w:val="none" w:sz="0" w:space="0" w:color="auto"/>
              </w:divBdr>
            </w:div>
            <w:div w:id="288974222">
              <w:marLeft w:val="0"/>
              <w:marRight w:val="0"/>
              <w:marTop w:val="0"/>
              <w:marBottom w:val="0"/>
              <w:divBdr>
                <w:top w:val="none" w:sz="0" w:space="0" w:color="auto"/>
                <w:left w:val="none" w:sz="0" w:space="0" w:color="auto"/>
                <w:bottom w:val="none" w:sz="0" w:space="0" w:color="auto"/>
                <w:right w:val="none" w:sz="0" w:space="0" w:color="auto"/>
              </w:divBdr>
            </w:div>
            <w:div w:id="592007848">
              <w:marLeft w:val="0"/>
              <w:marRight w:val="0"/>
              <w:marTop w:val="0"/>
              <w:marBottom w:val="0"/>
              <w:divBdr>
                <w:top w:val="none" w:sz="0" w:space="0" w:color="auto"/>
                <w:left w:val="none" w:sz="0" w:space="0" w:color="auto"/>
                <w:bottom w:val="none" w:sz="0" w:space="0" w:color="auto"/>
                <w:right w:val="none" w:sz="0" w:space="0" w:color="auto"/>
              </w:divBdr>
            </w:div>
            <w:div w:id="417212258">
              <w:marLeft w:val="0"/>
              <w:marRight w:val="0"/>
              <w:marTop w:val="0"/>
              <w:marBottom w:val="0"/>
              <w:divBdr>
                <w:top w:val="none" w:sz="0" w:space="0" w:color="auto"/>
                <w:left w:val="none" w:sz="0" w:space="0" w:color="auto"/>
                <w:bottom w:val="none" w:sz="0" w:space="0" w:color="auto"/>
                <w:right w:val="none" w:sz="0" w:space="0" w:color="auto"/>
              </w:divBdr>
            </w:div>
            <w:div w:id="2120760758">
              <w:marLeft w:val="0"/>
              <w:marRight w:val="0"/>
              <w:marTop w:val="0"/>
              <w:marBottom w:val="0"/>
              <w:divBdr>
                <w:top w:val="none" w:sz="0" w:space="0" w:color="auto"/>
                <w:left w:val="none" w:sz="0" w:space="0" w:color="auto"/>
                <w:bottom w:val="none" w:sz="0" w:space="0" w:color="auto"/>
                <w:right w:val="none" w:sz="0" w:space="0" w:color="auto"/>
              </w:divBdr>
            </w:div>
            <w:div w:id="2056389381">
              <w:marLeft w:val="0"/>
              <w:marRight w:val="0"/>
              <w:marTop w:val="0"/>
              <w:marBottom w:val="0"/>
              <w:divBdr>
                <w:top w:val="none" w:sz="0" w:space="0" w:color="auto"/>
                <w:left w:val="none" w:sz="0" w:space="0" w:color="auto"/>
                <w:bottom w:val="none" w:sz="0" w:space="0" w:color="auto"/>
                <w:right w:val="none" w:sz="0" w:space="0" w:color="auto"/>
              </w:divBdr>
            </w:div>
            <w:div w:id="1833637379">
              <w:marLeft w:val="0"/>
              <w:marRight w:val="0"/>
              <w:marTop w:val="0"/>
              <w:marBottom w:val="0"/>
              <w:divBdr>
                <w:top w:val="none" w:sz="0" w:space="0" w:color="auto"/>
                <w:left w:val="none" w:sz="0" w:space="0" w:color="auto"/>
                <w:bottom w:val="none" w:sz="0" w:space="0" w:color="auto"/>
                <w:right w:val="none" w:sz="0" w:space="0" w:color="auto"/>
              </w:divBdr>
            </w:div>
            <w:div w:id="2094668438">
              <w:marLeft w:val="0"/>
              <w:marRight w:val="0"/>
              <w:marTop w:val="0"/>
              <w:marBottom w:val="0"/>
              <w:divBdr>
                <w:top w:val="none" w:sz="0" w:space="0" w:color="auto"/>
                <w:left w:val="none" w:sz="0" w:space="0" w:color="auto"/>
                <w:bottom w:val="none" w:sz="0" w:space="0" w:color="auto"/>
                <w:right w:val="none" w:sz="0" w:space="0" w:color="auto"/>
              </w:divBdr>
            </w:div>
            <w:div w:id="2051227502">
              <w:marLeft w:val="0"/>
              <w:marRight w:val="0"/>
              <w:marTop w:val="0"/>
              <w:marBottom w:val="0"/>
              <w:divBdr>
                <w:top w:val="none" w:sz="0" w:space="0" w:color="auto"/>
                <w:left w:val="none" w:sz="0" w:space="0" w:color="auto"/>
                <w:bottom w:val="none" w:sz="0" w:space="0" w:color="auto"/>
                <w:right w:val="none" w:sz="0" w:space="0" w:color="auto"/>
              </w:divBdr>
            </w:div>
            <w:div w:id="64185229">
              <w:marLeft w:val="0"/>
              <w:marRight w:val="0"/>
              <w:marTop w:val="0"/>
              <w:marBottom w:val="0"/>
              <w:divBdr>
                <w:top w:val="none" w:sz="0" w:space="0" w:color="auto"/>
                <w:left w:val="none" w:sz="0" w:space="0" w:color="auto"/>
                <w:bottom w:val="none" w:sz="0" w:space="0" w:color="auto"/>
                <w:right w:val="none" w:sz="0" w:space="0" w:color="auto"/>
              </w:divBdr>
            </w:div>
            <w:div w:id="901795787">
              <w:marLeft w:val="0"/>
              <w:marRight w:val="0"/>
              <w:marTop w:val="0"/>
              <w:marBottom w:val="0"/>
              <w:divBdr>
                <w:top w:val="none" w:sz="0" w:space="0" w:color="auto"/>
                <w:left w:val="none" w:sz="0" w:space="0" w:color="auto"/>
                <w:bottom w:val="none" w:sz="0" w:space="0" w:color="auto"/>
                <w:right w:val="none" w:sz="0" w:space="0" w:color="auto"/>
              </w:divBdr>
            </w:div>
            <w:div w:id="977763055">
              <w:marLeft w:val="0"/>
              <w:marRight w:val="0"/>
              <w:marTop w:val="0"/>
              <w:marBottom w:val="0"/>
              <w:divBdr>
                <w:top w:val="none" w:sz="0" w:space="0" w:color="auto"/>
                <w:left w:val="none" w:sz="0" w:space="0" w:color="auto"/>
                <w:bottom w:val="none" w:sz="0" w:space="0" w:color="auto"/>
                <w:right w:val="none" w:sz="0" w:space="0" w:color="auto"/>
              </w:divBdr>
            </w:div>
            <w:div w:id="1631208574">
              <w:marLeft w:val="0"/>
              <w:marRight w:val="0"/>
              <w:marTop w:val="0"/>
              <w:marBottom w:val="0"/>
              <w:divBdr>
                <w:top w:val="none" w:sz="0" w:space="0" w:color="auto"/>
                <w:left w:val="none" w:sz="0" w:space="0" w:color="auto"/>
                <w:bottom w:val="none" w:sz="0" w:space="0" w:color="auto"/>
                <w:right w:val="none" w:sz="0" w:space="0" w:color="auto"/>
              </w:divBdr>
            </w:div>
            <w:div w:id="776874640">
              <w:marLeft w:val="0"/>
              <w:marRight w:val="0"/>
              <w:marTop w:val="0"/>
              <w:marBottom w:val="0"/>
              <w:divBdr>
                <w:top w:val="none" w:sz="0" w:space="0" w:color="auto"/>
                <w:left w:val="none" w:sz="0" w:space="0" w:color="auto"/>
                <w:bottom w:val="none" w:sz="0" w:space="0" w:color="auto"/>
                <w:right w:val="none" w:sz="0" w:space="0" w:color="auto"/>
              </w:divBdr>
            </w:div>
            <w:div w:id="1517233701">
              <w:marLeft w:val="0"/>
              <w:marRight w:val="0"/>
              <w:marTop w:val="0"/>
              <w:marBottom w:val="0"/>
              <w:divBdr>
                <w:top w:val="none" w:sz="0" w:space="0" w:color="auto"/>
                <w:left w:val="none" w:sz="0" w:space="0" w:color="auto"/>
                <w:bottom w:val="none" w:sz="0" w:space="0" w:color="auto"/>
                <w:right w:val="none" w:sz="0" w:space="0" w:color="auto"/>
              </w:divBdr>
            </w:div>
            <w:div w:id="1868323459">
              <w:marLeft w:val="0"/>
              <w:marRight w:val="0"/>
              <w:marTop w:val="0"/>
              <w:marBottom w:val="0"/>
              <w:divBdr>
                <w:top w:val="none" w:sz="0" w:space="0" w:color="auto"/>
                <w:left w:val="none" w:sz="0" w:space="0" w:color="auto"/>
                <w:bottom w:val="none" w:sz="0" w:space="0" w:color="auto"/>
                <w:right w:val="none" w:sz="0" w:space="0" w:color="auto"/>
              </w:divBdr>
            </w:div>
            <w:div w:id="1772049286">
              <w:marLeft w:val="0"/>
              <w:marRight w:val="0"/>
              <w:marTop w:val="0"/>
              <w:marBottom w:val="0"/>
              <w:divBdr>
                <w:top w:val="none" w:sz="0" w:space="0" w:color="auto"/>
                <w:left w:val="none" w:sz="0" w:space="0" w:color="auto"/>
                <w:bottom w:val="none" w:sz="0" w:space="0" w:color="auto"/>
                <w:right w:val="none" w:sz="0" w:space="0" w:color="auto"/>
              </w:divBdr>
            </w:div>
            <w:div w:id="1551845511">
              <w:marLeft w:val="0"/>
              <w:marRight w:val="0"/>
              <w:marTop w:val="0"/>
              <w:marBottom w:val="0"/>
              <w:divBdr>
                <w:top w:val="none" w:sz="0" w:space="0" w:color="auto"/>
                <w:left w:val="none" w:sz="0" w:space="0" w:color="auto"/>
                <w:bottom w:val="none" w:sz="0" w:space="0" w:color="auto"/>
                <w:right w:val="none" w:sz="0" w:space="0" w:color="auto"/>
              </w:divBdr>
            </w:div>
            <w:div w:id="1931424093">
              <w:marLeft w:val="0"/>
              <w:marRight w:val="0"/>
              <w:marTop w:val="0"/>
              <w:marBottom w:val="0"/>
              <w:divBdr>
                <w:top w:val="none" w:sz="0" w:space="0" w:color="auto"/>
                <w:left w:val="none" w:sz="0" w:space="0" w:color="auto"/>
                <w:bottom w:val="none" w:sz="0" w:space="0" w:color="auto"/>
                <w:right w:val="none" w:sz="0" w:space="0" w:color="auto"/>
              </w:divBdr>
            </w:div>
            <w:div w:id="1500534900">
              <w:marLeft w:val="0"/>
              <w:marRight w:val="0"/>
              <w:marTop w:val="0"/>
              <w:marBottom w:val="0"/>
              <w:divBdr>
                <w:top w:val="none" w:sz="0" w:space="0" w:color="auto"/>
                <w:left w:val="none" w:sz="0" w:space="0" w:color="auto"/>
                <w:bottom w:val="none" w:sz="0" w:space="0" w:color="auto"/>
                <w:right w:val="none" w:sz="0" w:space="0" w:color="auto"/>
              </w:divBdr>
            </w:div>
            <w:div w:id="1984041010">
              <w:marLeft w:val="0"/>
              <w:marRight w:val="0"/>
              <w:marTop w:val="0"/>
              <w:marBottom w:val="0"/>
              <w:divBdr>
                <w:top w:val="none" w:sz="0" w:space="0" w:color="auto"/>
                <w:left w:val="none" w:sz="0" w:space="0" w:color="auto"/>
                <w:bottom w:val="none" w:sz="0" w:space="0" w:color="auto"/>
                <w:right w:val="none" w:sz="0" w:space="0" w:color="auto"/>
              </w:divBdr>
            </w:div>
            <w:div w:id="1355956475">
              <w:marLeft w:val="0"/>
              <w:marRight w:val="0"/>
              <w:marTop w:val="0"/>
              <w:marBottom w:val="0"/>
              <w:divBdr>
                <w:top w:val="none" w:sz="0" w:space="0" w:color="auto"/>
                <w:left w:val="none" w:sz="0" w:space="0" w:color="auto"/>
                <w:bottom w:val="none" w:sz="0" w:space="0" w:color="auto"/>
                <w:right w:val="none" w:sz="0" w:space="0" w:color="auto"/>
              </w:divBdr>
            </w:div>
            <w:div w:id="2094425598">
              <w:marLeft w:val="0"/>
              <w:marRight w:val="0"/>
              <w:marTop w:val="0"/>
              <w:marBottom w:val="0"/>
              <w:divBdr>
                <w:top w:val="none" w:sz="0" w:space="0" w:color="auto"/>
                <w:left w:val="none" w:sz="0" w:space="0" w:color="auto"/>
                <w:bottom w:val="none" w:sz="0" w:space="0" w:color="auto"/>
                <w:right w:val="none" w:sz="0" w:space="0" w:color="auto"/>
              </w:divBdr>
            </w:div>
            <w:div w:id="1617638974">
              <w:marLeft w:val="0"/>
              <w:marRight w:val="0"/>
              <w:marTop w:val="0"/>
              <w:marBottom w:val="0"/>
              <w:divBdr>
                <w:top w:val="none" w:sz="0" w:space="0" w:color="auto"/>
                <w:left w:val="none" w:sz="0" w:space="0" w:color="auto"/>
                <w:bottom w:val="none" w:sz="0" w:space="0" w:color="auto"/>
                <w:right w:val="none" w:sz="0" w:space="0" w:color="auto"/>
              </w:divBdr>
            </w:div>
            <w:div w:id="63722921">
              <w:marLeft w:val="0"/>
              <w:marRight w:val="0"/>
              <w:marTop w:val="0"/>
              <w:marBottom w:val="0"/>
              <w:divBdr>
                <w:top w:val="none" w:sz="0" w:space="0" w:color="auto"/>
                <w:left w:val="none" w:sz="0" w:space="0" w:color="auto"/>
                <w:bottom w:val="none" w:sz="0" w:space="0" w:color="auto"/>
                <w:right w:val="none" w:sz="0" w:space="0" w:color="auto"/>
              </w:divBdr>
            </w:div>
            <w:div w:id="1135827573">
              <w:marLeft w:val="0"/>
              <w:marRight w:val="0"/>
              <w:marTop w:val="0"/>
              <w:marBottom w:val="0"/>
              <w:divBdr>
                <w:top w:val="none" w:sz="0" w:space="0" w:color="auto"/>
                <w:left w:val="none" w:sz="0" w:space="0" w:color="auto"/>
                <w:bottom w:val="none" w:sz="0" w:space="0" w:color="auto"/>
                <w:right w:val="none" w:sz="0" w:space="0" w:color="auto"/>
              </w:divBdr>
            </w:div>
            <w:div w:id="1254438510">
              <w:marLeft w:val="0"/>
              <w:marRight w:val="0"/>
              <w:marTop w:val="0"/>
              <w:marBottom w:val="0"/>
              <w:divBdr>
                <w:top w:val="none" w:sz="0" w:space="0" w:color="auto"/>
                <w:left w:val="none" w:sz="0" w:space="0" w:color="auto"/>
                <w:bottom w:val="none" w:sz="0" w:space="0" w:color="auto"/>
                <w:right w:val="none" w:sz="0" w:space="0" w:color="auto"/>
              </w:divBdr>
            </w:div>
            <w:div w:id="570703384">
              <w:marLeft w:val="0"/>
              <w:marRight w:val="0"/>
              <w:marTop w:val="0"/>
              <w:marBottom w:val="0"/>
              <w:divBdr>
                <w:top w:val="none" w:sz="0" w:space="0" w:color="auto"/>
                <w:left w:val="none" w:sz="0" w:space="0" w:color="auto"/>
                <w:bottom w:val="none" w:sz="0" w:space="0" w:color="auto"/>
                <w:right w:val="none" w:sz="0" w:space="0" w:color="auto"/>
              </w:divBdr>
            </w:div>
            <w:div w:id="639073011">
              <w:marLeft w:val="0"/>
              <w:marRight w:val="0"/>
              <w:marTop w:val="0"/>
              <w:marBottom w:val="0"/>
              <w:divBdr>
                <w:top w:val="none" w:sz="0" w:space="0" w:color="auto"/>
                <w:left w:val="none" w:sz="0" w:space="0" w:color="auto"/>
                <w:bottom w:val="none" w:sz="0" w:space="0" w:color="auto"/>
                <w:right w:val="none" w:sz="0" w:space="0" w:color="auto"/>
              </w:divBdr>
            </w:div>
            <w:div w:id="1470319614">
              <w:marLeft w:val="0"/>
              <w:marRight w:val="0"/>
              <w:marTop w:val="0"/>
              <w:marBottom w:val="0"/>
              <w:divBdr>
                <w:top w:val="none" w:sz="0" w:space="0" w:color="auto"/>
                <w:left w:val="none" w:sz="0" w:space="0" w:color="auto"/>
                <w:bottom w:val="none" w:sz="0" w:space="0" w:color="auto"/>
                <w:right w:val="none" w:sz="0" w:space="0" w:color="auto"/>
              </w:divBdr>
            </w:div>
            <w:div w:id="2058696925">
              <w:marLeft w:val="0"/>
              <w:marRight w:val="0"/>
              <w:marTop w:val="0"/>
              <w:marBottom w:val="0"/>
              <w:divBdr>
                <w:top w:val="none" w:sz="0" w:space="0" w:color="auto"/>
                <w:left w:val="none" w:sz="0" w:space="0" w:color="auto"/>
                <w:bottom w:val="none" w:sz="0" w:space="0" w:color="auto"/>
                <w:right w:val="none" w:sz="0" w:space="0" w:color="auto"/>
              </w:divBdr>
            </w:div>
            <w:div w:id="246617732">
              <w:marLeft w:val="0"/>
              <w:marRight w:val="0"/>
              <w:marTop w:val="0"/>
              <w:marBottom w:val="0"/>
              <w:divBdr>
                <w:top w:val="none" w:sz="0" w:space="0" w:color="auto"/>
                <w:left w:val="none" w:sz="0" w:space="0" w:color="auto"/>
                <w:bottom w:val="none" w:sz="0" w:space="0" w:color="auto"/>
                <w:right w:val="none" w:sz="0" w:space="0" w:color="auto"/>
              </w:divBdr>
            </w:div>
            <w:div w:id="1357269382">
              <w:marLeft w:val="0"/>
              <w:marRight w:val="0"/>
              <w:marTop w:val="0"/>
              <w:marBottom w:val="0"/>
              <w:divBdr>
                <w:top w:val="none" w:sz="0" w:space="0" w:color="auto"/>
                <w:left w:val="none" w:sz="0" w:space="0" w:color="auto"/>
                <w:bottom w:val="none" w:sz="0" w:space="0" w:color="auto"/>
                <w:right w:val="none" w:sz="0" w:space="0" w:color="auto"/>
              </w:divBdr>
            </w:div>
            <w:div w:id="653342515">
              <w:marLeft w:val="0"/>
              <w:marRight w:val="0"/>
              <w:marTop w:val="0"/>
              <w:marBottom w:val="0"/>
              <w:divBdr>
                <w:top w:val="none" w:sz="0" w:space="0" w:color="auto"/>
                <w:left w:val="none" w:sz="0" w:space="0" w:color="auto"/>
                <w:bottom w:val="none" w:sz="0" w:space="0" w:color="auto"/>
                <w:right w:val="none" w:sz="0" w:space="0" w:color="auto"/>
              </w:divBdr>
            </w:div>
            <w:div w:id="622342674">
              <w:marLeft w:val="0"/>
              <w:marRight w:val="0"/>
              <w:marTop w:val="0"/>
              <w:marBottom w:val="0"/>
              <w:divBdr>
                <w:top w:val="none" w:sz="0" w:space="0" w:color="auto"/>
                <w:left w:val="none" w:sz="0" w:space="0" w:color="auto"/>
                <w:bottom w:val="none" w:sz="0" w:space="0" w:color="auto"/>
                <w:right w:val="none" w:sz="0" w:space="0" w:color="auto"/>
              </w:divBdr>
            </w:div>
            <w:div w:id="1999068650">
              <w:marLeft w:val="0"/>
              <w:marRight w:val="0"/>
              <w:marTop w:val="0"/>
              <w:marBottom w:val="0"/>
              <w:divBdr>
                <w:top w:val="none" w:sz="0" w:space="0" w:color="auto"/>
                <w:left w:val="none" w:sz="0" w:space="0" w:color="auto"/>
                <w:bottom w:val="none" w:sz="0" w:space="0" w:color="auto"/>
                <w:right w:val="none" w:sz="0" w:space="0" w:color="auto"/>
              </w:divBdr>
            </w:div>
            <w:div w:id="156504163">
              <w:marLeft w:val="0"/>
              <w:marRight w:val="0"/>
              <w:marTop w:val="0"/>
              <w:marBottom w:val="0"/>
              <w:divBdr>
                <w:top w:val="none" w:sz="0" w:space="0" w:color="auto"/>
                <w:left w:val="none" w:sz="0" w:space="0" w:color="auto"/>
                <w:bottom w:val="none" w:sz="0" w:space="0" w:color="auto"/>
                <w:right w:val="none" w:sz="0" w:space="0" w:color="auto"/>
              </w:divBdr>
            </w:div>
            <w:div w:id="937256701">
              <w:marLeft w:val="0"/>
              <w:marRight w:val="0"/>
              <w:marTop w:val="0"/>
              <w:marBottom w:val="0"/>
              <w:divBdr>
                <w:top w:val="none" w:sz="0" w:space="0" w:color="auto"/>
                <w:left w:val="none" w:sz="0" w:space="0" w:color="auto"/>
                <w:bottom w:val="none" w:sz="0" w:space="0" w:color="auto"/>
                <w:right w:val="none" w:sz="0" w:space="0" w:color="auto"/>
              </w:divBdr>
            </w:div>
            <w:div w:id="698430262">
              <w:marLeft w:val="0"/>
              <w:marRight w:val="0"/>
              <w:marTop w:val="0"/>
              <w:marBottom w:val="0"/>
              <w:divBdr>
                <w:top w:val="none" w:sz="0" w:space="0" w:color="auto"/>
                <w:left w:val="none" w:sz="0" w:space="0" w:color="auto"/>
                <w:bottom w:val="none" w:sz="0" w:space="0" w:color="auto"/>
                <w:right w:val="none" w:sz="0" w:space="0" w:color="auto"/>
              </w:divBdr>
            </w:div>
            <w:div w:id="852887599">
              <w:marLeft w:val="0"/>
              <w:marRight w:val="0"/>
              <w:marTop w:val="0"/>
              <w:marBottom w:val="0"/>
              <w:divBdr>
                <w:top w:val="none" w:sz="0" w:space="0" w:color="auto"/>
                <w:left w:val="none" w:sz="0" w:space="0" w:color="auto"/>
                <w:bottom w:val="none" w:sz="0" w:space="0" w:color="auto"/>
                <w:right w:val="none" w:sz="0" w:space="0" w:color="auto"/>
              </w:divBdr>
            </w:div>
            <w:div w:id="176817324">
              <w:marLeft w:val="0"/>
              <w:marRight w:val="0"/>
              <w:marTop w:val="0"/>
              <w:marBottom w:val="0"/>
              <w:divBdr>
                <w:top w:val="none" w:sz="0" w:space="0" w:color="auto"/>
                <w:left w:val="none" w:sz="0" w:space="0" w:color="auto"/>
                <w:bottom w:val="none" w:sz="0" w:space="0" w:color="auto"/>
                <w:right w:val="none" w:sz="0" w:space="0" w:color="auto"/>
              </w:divBdr>
            </w:div>
            <w:div w:id="1068109547">
              <w:marLeft w:val="0"/>
              <w:marRight w:val="0"/>
              <w:marTop w:val="0"/>
              <w:marBottom w:val="0"/>
              <w:divBdr>
                <w:top w:val="none" w:sz="0" w:space="0" w:color="auto"/>
                <w:left w:val="none" w:sz="0" w:space="0" w:color="auto"/>
                <w:bottom w:val="none" w:sz="0" w:space="0" w:color="auto"/>
                <w:right w:val="none" w:sz="0" w:space="0" w:color="auto"/>
              </w:divBdr>
            </w:div>
            <w:div w:id="1540121884">
              <w:marLeft w:val="0"/>
              <w:marRight w:val="0"/>
              <w:marTop w:val="0"/>
              <w:marBottom w:val="0"/>
              <w:divBdr>
                <w:top w:val="none" w:sz="0" w:space="0" w:color="auto"/>
                <w:left w:val="none" w:sz="0" w:space="0" w:color="auto"/>
                <w:bottom w:val="none" w:sz="0" w:space="0" w:color="auto"/>
                <w:right w:val="none" w:sz="0" w:space="0" w:color="auto"/>
              </w:divBdr>
            </w:div>
            <w:div w:id="90780651">
              <w:marLeft w:val="0"/>
              <w:marRight w:val="0"/>
              <w:marTop w:val="0"/>
              <w:marBottom w:val="0"/>
              <w:divBdr>
                <w:top w:val="none" w:sz="0" w:space="0" w:color="auto"/>
                <w:left w:val="none" w:sz="0" w:space="0" w:color="auto"/>
                <w:bottom w:val="none" w:sz="0" w:space="0" w:color="auto"/>
                <w:right w:val="none" w:sz="0" w:space="0" w:color="auto"/>
              </w:divBdr>
            </w:div>
            <w:div w:id="1502816290">
              <w:marLeft w:val="0"/>
              <w:marRight w:val="0"/>
              <w:marTop w:val="0"/>
              <w:marBottom w:val="0"/>
              <w:divBdr>
                <w:top w:val="none" w:sz="0" w:space="0" w:color="auto"/>
                <w:left w:val="none" w:sz="0" w:space="0" w:color="auto"/>
                <w:bottom w:val="none" w:sz="0" w:space="0" w:color="auto"/>
                <w:right w:val="none" w:sz="0" w:space="0" w:color="auto"/>
              </w:divBdr>
            </w:div>
            <w:div w:id="744884413">
              <w:marLeft w:val="0"/>
              <w:marRight w:val="0"/>
              <w:marTop w:val="0"/>
              <w:marBottom w:val="0"/>
              <w:divBdr>
                <w:top w:val="none" w:sz="0" w:space="0" w:color="auto"/>
                <w:left w:val="none" w:sz="0" w:space="0" w:color="auto"/>
                <w:bottom w:val="none" w:sz="0" w:space="0" w:color="auto"/>
                <w:right w:val="none" w:sz="0" w:space="0" w:color="auto"/>
              </w:divBdr>
            </w:div>
            <w:div w:id="1169447763">
              <w:marLeft w:val="0"/>
              <w:marRight w:val="0"/>
              <w:marTop w:val="0"/>
              <w:marBottom w:val="0"/>
              <w:divBdr>
                <w:top w:val="none" w:sz="0" w:space="0" w:color="auto"/>
                <w:left w:val="none" w:sz="0" w:space="0" w:color="auto"/>
                <w:bottom w:val="none" w:sz="0" w:space="0" w:color="auto"/>
                <w:right w:val="none" w:sz="0" w:space="0" w:color="auto"/>
              </w:divBdr>
            </w:div>
            <w:div w:id="643923508">
              <w:marLeft w:val="0"/>
              <w:marRight w:val="0"/>
              <w:marTop w:val="0"/>
              <w:marBottom w:val="0"/>
              <w:divBdr>
                <w:top w:val="none" w:sz="0" w:space="0" w:color="auto"/>
                <w:left w:val="none" w:sz="0" w:space="0" w:color="auto"/>
                <w:bottom w:val="none" w:sz="0" w:space="0" w:color="auto"/>
                <w:right w:val="none" w:sz="0" w:space="0" w:color="auto"/>
              </w:divBdr>
            </w:div>
            <w:div w:id="1315988955">
              <w:marLeft w:val="0"/>
              <w:marRight w:val="0"/>
              <w:marTop w:val="0"/>
              <w:marBottom w:val="0"/>
              <w:divBdr>
                <w:top w:val="none" w:sz="0" w:space="0" w:color="auto"/>
                <w:left w:val="none" w:sz="0" w:space="0" w:color="auto"/>
                <w:bottom w:val="none" w:sz="0" w:space="0" w:color="auto"/>
                <w:right w:val="none" w:sz="0" w:space="0" w:color="auto"/>
              </w:divBdr>
            </w:div>
            <w:div w:id="409038290">
              <w:marLeft w:val="0"/>
              <w:marRight w:val="0"/>
              <w:marTop w:val="0"/>
              <w:marBottom w:val="0"/>
              <w:divBdr>
                <w:top w:val="none" w:sz="0" w:space="0" w:color="auto"/>
                <w:left w:val="none" w:sz="0" w:space="0" w:color="auto"/>
                <w:bottom w:val="none" w:sz="0" w:space="0" w:color="auto"/>
                <w:right w:val="none" w:sz="0" w:space="0" w:color="auto"/>
              </w:divBdr>
            </w:div>
            <w:div w:id="1102188609">
              <w:marLeft w:val="0"/>
              <w:marRight w:val="0"/>
              <w:marTop w:val="0"/>
              <w:marBottom w:val="0"/>
              <w:divBdr>
                <w:top w:val="none" w:sz="0" w:space="0" w:color="auto"/>
                <w:left w:val="none" w:sz="0" w:space="0" w:color="auto"/>
                <w:bottom w:val="none" w:sz="0" w:space="0" w:color="auto"/>
                <w:right w:val="none" w:sz="0" w:space="0" w:color="auto"/>
              </w:divBdr>
            </w:div>
            <w:div w:id="690304898">
              <w:marLeft w:val="0"/>
              <w:marRight w:val="0"/>
              <w:marTop w:val="0"/>
              <w:marBottom w:val="0"/>
              <w:divBdr>
                <w:top w:val="none" w:sz="0" w:space="0" w:color="auto"/>
                <w:left w:val="none" w:sz="0" w:space="0" w:color="auto"/>
                <w:bottom w:val="none" w:sz="0" w:space="0" w:color="auto"/>
                <w:right w:val="none" w:sz="0" w:space="0" w:color="auto"/>
              </w:divBdr>
            </w:div>
            <w:div w:id="2089882318">
              <w:marLeft w:val="0"/>
              <w:marRight w:val="0"/>
              <w:marTop w:val="0"/>
              <w:marBottom w:val="0"/>
              <w:divBdr>
                <w:top w:val="none" w:sz="0" w:space="0" w:color="auto"/>
                <w:left w:val="none" w:sz="0" w:space="0" w:color="auto"/>
                <w:bottom w:val="none" w:sz="0" w:space="0" w:color="auto"/>
                <w:right w:val="none" w:sz="0" w:space="0" w:color="auto"/>
              </w:divBdr>
            </w:div>
            <w:div w:id="1895384097">
              <w:marLeft w:val="0"/>
              <w:marRight w:val="0"/>
              <w:marTop w:val="0"/>
              <w:marBottom w:val="0"/>
              <w:divBdr>
                <w:top w:val="none" w:sz="0" w:space="0" w:color="auto"/>
                <w:left w:val="none" w:sz="0" w:space="0" w:color="auto"/>
                <w:bottom w:val="none" w:sz="0" w:space="0" w:color="auto"/>
                <w:right w:val="none" w:sz="0" w:space="0" w:color="auto"/>
              </w:divBdr>
            </w:div>
            <w:div w:id="804544644">
              <w:marLeft w:val="0"/>
              <w:marRight w:val="0"/>
              <w:marTop w:val="0"/>
              <w:marBottom w:val="0"/>
              <w:divBdr>
                <w:top w:val="none" w:sz="0" w:space="0" w:color="auto"/>
                <w:left w:val="none" w:sz="0" w:space="0" w:color="auto"/>
                <w:bottom w:val="none" w:sz="0" w:space="0" w:color="auto"/>
                <w:right w:val="none" w:sz="0" w:space="0" w:color="auto"/>
              </w:divBdr>
            </w:div>
            <w:div w:id="1506743461">
              <w:marLeft w:val="0"/>
              <w:marRight w:val="0"/>
              <w:marTop w:val="0"/>
              <w:marBottom w:val="0"/>
              <w:divBdr>
                <w:top w:val="none" w:sz="0" w:space="0" w:color="auto"/>
                <w:left w:val="none" w:sz="0" w:space="0" w:color="auto"/>
                <w:bottom w:val="none" w:sz="0" w:space="0" w:color="auto"/>
                <w:right w:val="none" w:sz="0" w:space="0" w:color="auto"/>
              </w:divBdr>
            </w:div>
            <w:div w:id="155270937">
              <w:marLeft w:val="0"/>
              <w:marRight w:val="0"/>
              <w:marTop w:val="0"/>
              <w:marBottom w:val="0"/>
              <w:divBdr>
                <w:top w:val="none" w:sz="0" w:space="0" w:color="auto"/>
                <w:left w:val="none" w:sz="0" w:space="0" w:color="auto"/>
                <w:bottom w:val="none" w:sz="0" w:space="0" w:color="auto"/>
                <w:right w:val="none" w:sz="0" w:space="0" w:color="auto"/>
              </w:divBdr>
            </w:div>
            <w:div w:id="796409619">
              <w:marLeft w:val="0"/>
              <w:marRight w:val="0"/>
              <w:marTop w:val="0"/>
              <w:marBottom w:val="0"/>
              <w:divBdr>
                <w:top w:val="none" w:sz="0" w:space="0" w:color="auto"/>
                <w:left w:val="none" w:sz="0" w:space="0" w:color="auto"/>
                <w:bottom w:val="none" w:sz="0" w:space="0" w:color="auto"/>
                <w:right w:val="none" w:sz="0" w:space="0" w:color="auto"/>
              </w:divBdr>
            </w:div>
            <w:div w:id="1735733868">
              <w:marLeft w:val="0"/>
              <w:marRight w:val="0"/>
              <w:marTop w:val="0"/>
              <w:marBottom w:val="0"/>
              <w:divBdr>
                <w:top w:val="none" w:sz="0" w:space="0" w:color="auto"/>
                <w:left w:val="none" w:sz="0" w:space="0" w:color="auto"/>
                <w:bottom w:val="none" w:sz="0" w:space="0" w:color="auto"/>
                <w:right w:val="none" w:sz="0" w:space="0" w:color="auto"/>
              </w:divBdr>
            </w:div>
            <w:div w:id="1737825324">
              <w:marLeft w:val="0"/>
              <w:marRight w:val="0"/>
              <w:marTop w:val="0"/>
              <w:marBottom w:val="0"/>
              <w:divBdr>
                <w:top w:val="none" w:sz="0" w:space="0" w:color="auto"/>
                <w:left w:val="none" w:sz="0" w:space="0" w:color="auto"/>
                <w:bottom w:val="none" w:sz="0" w:space="0" w:color="auto"/>
                <w:right w:val="none" w:sz="0" w:space="0" w:color="auto"/>
              </w:divBdr>
            </w:div>
            <w:div w:id="1163623502">
              <w:marLeft w:val="0"/>
              <w:marRight w:val="0"/>
              <w:marTop w:val="0"/>
              <w:marBottom w:val="0"/>
              <w:divBdr>
                <w:top w:val="none" w:sz="0" w:space="0" w:color="auto"/>
                <w:left w:val="none" w:sz="0" w:space="0" w:color="auto"/>
                <w:bottom w:val="none" w:sz="0" w:space="0" w:color="auto"/>
                <w:right w:val="none" w:sz="0" w:space="0" w:color="auto"/>
              </w:divBdr>
            </w:div>
            <w:div w:id="1963268795">
              <w:marLeft w:val="0"/>
              <w:marRight w:val="0"/>
              <w:marTop w:val="0"/>
              <w:marBottom w:val="0"/>
              <w:divBdr>
                <w:top w:val="none" w:sz="0" w:space="0" w:color="auto"/>
                <w:left w:val="none" w:sz="0" w:space="0" w:color="auto"/>
                <w:bottom w:val="none" w:sz="0" w:space="0" w:color="auto"/>
                <w:right w:val="none" w:sz="0" w:space="0" w:color="auto"/>
              </w:divBdr>
            </w:div>
            <w:div w:id="83231123">
              <w:marLeft w:val="0"/>
              <w:marRight w:val="0"/>
              <w:marTop w:val="0"/>
              <w:marBottom w:val="0"/>
              <w:divBdr>
                <w:top w:val="none" w:sz="0" w:space="0" w:color="auto"/>
                <w:left w:val="none" w:sz="0" w:space="0" w:color="auto"/>
                <w:bottom w:val="none" w:sz="0" w:space="0" w:color="auto"/>
                <w:right w:val="none" w:sz="0" w:space="0" w:color="auto"/>
              </w:divBdr>
            </w:div>
            <w:div w:id="1645499322">
              <w:marLeft w:val="0"/>
              <w:marRight w:val="0"/>
              <w:marTop w:val="0"/>
              <w:marBottom w:val="0"/>
              <w:divBdr>
                <w:top w:val="none" w:sz="0" w:space="0" w:color="auto"/>
                <w:left w:val="none" w:sz="0" w:space="0" w:color="auto"/>
                <w:bottom w:val="none" w:sz="0" w:space="0" w:color="auto"/>
                <w:right w:val="none" w:sz="0" w:space="0" w:color="auto"/>
              </w:divBdr>
            </w:div>
            <w:div w:id="360984104">
              <w:marLeft w:val="0"/>
              <w:marRight w:val="0"/>
              <w:marTop w:val="0"/>
              <w:marBottom w:val="0"/>
              <w:divBdr>
                <w:top w:val="none" w:sz="0" w:space="0" w:color="auto"/>
                <w:left w:val="none" w:sz="0" w:space="0" w:color="auto"/>
                <w:bottom w:val="none" w:sz="0" w:space="0" w:color="auto"/>
                <w:right w:val="none" w:sz="0" w:space="0" w:color="auto"/>
              </w:divBdr>
            </w:div>
            <w:div w:id="1464419658">
              <w:marLeft w:val="0"/>
              <w:marRight w:val="0"/>
              <w:marTop w:val="0"/>
              <w:marBottom w:val="0"/>
              <w:divBdr>
                <w:top w:val="none" w:sz="0" w:space="0" w:color="auto"/>
                <w:left w:val="none" w:sz="0" w:space="0" w:color="auto"/>
                <w:bottom w:val="none" w:sz="0" w:space="0" w:color="auto"/>
                <w:right w:val="none" w:sz="0" w:space="0" w:color="auto"/>
              </w:divBdr>
            </w:div>
            <w:div w:id="1086267440">
              <w:marLeft w:val="0"/>
              <w:marRight w:val="0"/>
              <w:marTop w:val="0"/>
              <w:marBottom w:val="0"/>
              <w:divBdr>
                <w:top w:val="none" w:sz="0" w:space="0" w:color="auto"/>
                <w:left w:val="none" w:sz="0" w:space="0" w:color="auto"/>
                <w:bottom w:val="none" w:sz="0" w:space="0" w:color="auto"/>
                <w:right w:val="none" w:sz="0" w:space="0" w:color="auto"/>
              </w:divBdr>
            </w:div>
            <w:div w:id="1560633073">
              <w:marLeft w:val="0"/>
              <w:marRight w:val="0"/>
              <w:marTop w:val="0"/>
              <w:marBottom w:val="0"/>
              <w:divBdr>
                <w:top w:val="none" w:sz="0" w:space="0" w:color="auto"/>
                <w:left w:val="none" w:sz="0" w:space="0" w:color="auto"/>
                <w:bottom w:val="none" w:sz="0" w:space="0" w:color="auto"/>
                <w:right w:val="none" w:sz="0" w:space="0" w:color="auto"/>
              </w:divBdr>
            </w:div>
            <w:div w:id="1440099255">
              <w:marLeft w:val="0"/>
              <w:marRight w:val="0"/>
              <w:marTop w:val="0"/>
              <w:marBottom w:val="0"/>
              <w:divBdr>
                <w:top w:val="none" w:sz="0" w:space="0" w:color="auto"/>
                <w:left w:val="none" w:sz="0" w:space="0" w:color="auto"/>
                <w:bottom w:val="none" w:sz="0" w:space="0" w:color="auto"/>
                <w:right w:val="none" w:sz="0" w:space="0" w:color="auto"/>
              </w:divBdr>
            </w:div>
            <w:div w:id="662590894">
              <w:marLeft w:val="0"/>
              <w:marRight w:val="0"/>
              <w:marTop w:val="0"/>
              <w:marBottom w:val="0"/>
              <w:divBdr>
                <w:top w:val="none" w:sz="0" w:space="0" w:color="auto"/>
                <w:left w:val="none" w:sz="0" w:space="0" w:color="auto"/>
                <w:bottom w:val="none" w:sz="0" w:space="0" w:color="auto"/>
                <w:right w:val="none" w:sz="0" w:space="0" w:color="auto"/>
              </w:divBdr>
            </w:div>
            <w:div w:id="468329642">
              <w:marLeft w:val="0"/>
              <w:marRight w:val="0"/>
              <w:marTop w:val="0"/>
              <w:marBottom w:val="0"/>
              <w:divBdr>
                <w:top w:val="none" w:sz="0" w:space="0" w:color="auto"/>
                <w:left w:val="none" w:sz="0" w:space="0" w:color="auto"/>
                <w:bottom w:val="none" w:sz="0" w:space="0" w:color="auto"/>
                <w:right w:val="none" w:sz="0" w:space="0" w:color="auto"/>
              </w:divBdr>
            </w:div>
            <w:div w:id="277414235">
              <w:marLeft w:val="0"/>
              <w:marRight w:val="0"/>
              <w:marTop w:val="0"/>
              <w:marBottom w:val="0"/>
              <w:divBdr>
                <w:top w:val="none" w:sz="0" w:space="0" w:color="auto"/>
                <w:left w:val="none" w:sz="0" w:space="0" w:color="auto"/>
                <w:bottom w:val="none" w:sz="0" w:space="0" w:color="auto"/>
                <w:right w:val="none" w:sz="0" w:space="0" w:color="auto"/>
              </w:divBdr>
            </w:div>
            <w:div w:id="2067337947">
              <w:marLeft w:val="0"/>
              <w:marRight w:val="0"/>
              <w:marTop w:val="0"/>
              <w:marBottom w:val="0"/>
              <w:divBdr>
                <w:top w:val="none" w:sz="0" w:space="0" w:color="auto"/>
                <w:left w:val="none" w:sz="0" w:space="0" w:color="auto"/>
                <w:bottom w:val="none" w:sz="0" w:space="0" w:color="auto"/>
                <w:right w:val="none" w:sz="0" w:space="0" w:color="auto"/>
              </w:divBdr>
            </w:div>
            <w:div w:id="1825008299">
              <w:marLeft w:val="0"/>
              <w:marRight w:val="0"/>
              <w:marTop w:val="0"/>
              <w:marBottom w:val="0"/>
              <w:divBdr>
                <w:top w:val="none" w:sz="0" w:space="0" w:color="auto"/>
                <w:left w:val="none" w:sz="0" w:space="0" w:color="auto"/>
                <w:bottom w:val="none" w:sz="0" w:space="0" w:color="auto"/>
                <w:right w:val="none" w:sz="0" w:space="0" w:color="auto"/>
              </w:divBdr>
            </w:div>
            <w:div w:id="1028876892">
              <w:marLeft w:val="0"/>
              <w:marRight w:val="0"/>
              <w:marTop w:val="0"/>
              <w:marBottom w:val="0"/>
              <w:divBdr>
                <w:top w:val="none" w:sz="0" w:space="0" w:color="auto"/>
                <w:left w:val="none" w:sz="0" w:space="0" w:color="auto"/>
                <w:bottom w:val="none" w:sz="0" w:space="0" w:color="auto"/>
                <w:right w:val="none" w:sz="0" w:space="0" w:color="auto"/>
              </w:divBdr>
            </w:div>
            <w:div w:id="1952466165">
              <w:marLeft w:val="0"/>
              <w:marRight w:val="0"/>
              <w:marTop w:val="0"/>
              <w:marBottom w:val="0"/>
              <w:divBdr>
                <w:top w:val="none" w:sz="0" w:space="0" w:color="auto"/>
                <w:left w:val="none" w:sz="0" w:space="0" w:color="auto"/>
                <w:bottom w:val="none" w:sz="0" w:space="0" w:color="auto"/>
                <w:right w:val="none" w:sz="0" w:space="0" w:color="auto"/>
              </w:divBdr>
            </w:div>
            <w:div w:id="403650307">
              <w:marLeft w:val="0"/>
              <w:marRight w:val="0"/>
              <w:marTop w:val="0"/>
              <w:marBottom w:val="0"/>
              <w:divBdr>
                <w:top w:val="none" w:sz="0" w:space="0" w:color="auto"/>
                <w:left w:val="none" w:sz="0" w:space="0" w:color="auto"/>
                <w:bottom w:val="none" w:sz="0" w:space="0" w:color="auto"/>
                <w:right w:val="none" w:sz="0" w:space="0" w:color="auto"/>
              </w:divBdr>
            </w:div>
            <w:div w:id="61801175">
              <w:marLeft w:val="0"/>
              <w:marRight w:val="0"/>
              <w:marTop w:val="0"/>
              <w:marBottom w:val="0"/>
              <w:divBdr>
                <w:top w:val="none" w:sz="0" w:space="0" w:color="auto"/>
                <w:left w:val="none" w:sz="0" w:space="0" w:color="auto"/>
                <w:bottom w:val="none" w:sz="0" w:space="0" w:color="auto"/>
                <w:right w:val="none" w:sz="0" w:space="0" w:color="auto"/>
              </w:divBdr>
            </w:div>
            <w:div w:id="2068215192">
              <w:marLeft w:val="0"/>
              <w:marRight w:val="0"/>
              <w:marTop w:val="0"/>
              <w:marBottom w:val="0"/>
              <w:divBdr>
                <w:top w:val="none" w:sz="0" w:space="0" w:color="auto"/>
                <w:left w:val="none" w:sz="0" w:space="0" w:color="auto"/>
                <w:bottom w:val="none" w:sz="0" w:space="0" w:color="auto"/>
                <w:right w:val="none" w:sz="0" w:space="0" w:color="auto"/>
              </w:divBdr>
            </w:div>
            <w:div w:id="2080322591">
              <w:marLeft w:val="0"/>
              <w:marRight w:val="0"/>
              <w:marTop w:val="0"/>
              <w:marBottom w:val="0"/>
              <w:divBdr>
                <w:top w:val="none" w:sz="0" w:space="0" w:color="auto"/>
                <w:left w:val="none" w:sz="0" w:space="0" w:color="auto"/>
                <w:bottom w:val="none" w:sz="0" w:space="0" w:color="auto"/>
                <w:right w:val="none" w:sz="0" w:space="0" w:color="auto"/>
              </w:divBdr>
            </w:div>
            <w:div w:id="286664975">
              <w:marLeft w:val="0"/>
              <w:marRight w:val="0"/>
              <w:marTop w:val="0"/>
              <w:marBottom w:val="0"/>
              <w:divBdr>
                <w:top w:val="none" w:sz="0" w:space="0" w:color="auto"/>
                <w:left w:val="none" w:sz="0" w:space="0" w:color="auto"/>
                <w:bottom w:val="none" w:sz="0" w:space="0" w:color="auto"/>
                <w:right w:val="none" w:sz="0" w:space="0" w:color="auto"/>
              </w:divBdr>
            </w:div>
            <w:div w:id="914969957">
              <w:marLeft w:val="0"/>
              <w:marRight w:val="0"/>
              <w:marTop w:val="0"/>
              <w:marBottom w:val="0"/>
              <w:divBdr>
                <w:top w:val="none" w:sz="0" w:space="0" w:color="auto"/>
                <w:left w:val="none" w:sz="0" w:space="0" w:color="auto"/>
                <w:bottom w:val="none" w:sz="0" w:space="0" w:color="auto"/>
                <w:right w:val="none" w:sz="0" w:space="0" w:color="auto"/>
              </w:divBdr>
            </w:div>
            <w:div w:id="738678357">
              <w:marLeft w:val="0"/>
              <w:marRight w:val="0"/>
              <w:marTop w:val="0"/>
              <w:marBottom w:val="0"/>
              <w:divBdr>
                <w:top w:val="none" w:sz="0" w:space="0" w:color="auto"/>
                <w:left w:val="none" w:sz="0" w:space="0" w:color="auto"/>
                <w:bottom w:val="none" w:sz="0" w:space="0" w:color="auto"/>
                <w:right w:val="none" w:sz="0" w:space="0" w:color="auto"/>
              </w:divBdr>
            </w:div>
            <w:div w:id="670374096">
              <w:marLeft w:val="0"/>
              <w:marRight w:val="0"/>
              <w:marTop w:val="0"/>
              <w:marBottom w:val="0"/>
              <w:divBdr>
                <w:top w:val="none" w:sz="0" w:space="0" w:color="auto"/>
                <w:left w:val="none" w:sz="0" w:space="0" w:color="auto"/>
                <w:bottom w:val="none" w:sz="0" w:space="0" w:color="auto"/>
                <w:right w:val="none" w:sz="0" w:space="0" w:color="auto"/>
              </w:divBdr>
            </w:div>
            <w:div w:id="2057003192">
              <w:marLeft w:val="0"/>
              <w:marRight w:val="0"/>
              <w:marTop w:val="0"/>
              <w:marBottom w:val="0"/>
              <w:divBdr>
                <w:top w:val="none" w:sz="0" w:space="0" w:color="auto"/>
                <w:left w:val="none" w:sz="0" w:space="0" w:color="auto"/>
                <w:bottom w:val="none" w:sz="0" w:space="0" w:color="auto"/>
                <w:right w:val="none" w:sz="0" w:space="0" w:color="auto"/>
              </w:divBdr>
            </w:div>
            <w:div w:id="653602123">
              <w:marLeft w:val="0"/>
              <w:marRight w:val="0"/>
              <w:marTop w:val="0"/>
              <w:marBottom w:val="0"/>
              <w:divBdr>
                <w:top w:val="none" w:sz="0" w:space="0" w:color="auto"/>
                <w:left w:val="none" w:sz="0" w:space="0" w:color="auto"/>
                <w:bottom w:val="none" w:sz="0" w:space="0" w:color="auto"/>
                <w:right w:val="none" w:sz="0" w:space="0" w:color="auto"/>
              </w:divBdr>
            </w:div>
            <w:div w:id="525413770">
              <w:marLeft w:val="0"/>
              <w:marRight w:val="0"/>
              <w:marTop w:val="0"/>
              <w:marBottom w:val="0"/>
              <w:divBdr>
                <w:top w:val="none" w:sz="0" w:space="0" w:color="auto"/>
                <w:left w:val="none" w:sz="0" w:space="0" w:color="auto"/>
                <w:bottom w:val="none" w:sz="0" w:space="0" w:color="auto"/>
                <w:right w:val="none" w:sz="0" w:space="0" w:color="auto"/>
              </w:divBdr>
            </w:div>
            <w:div w:id="339820212">
              <w:marLeft w:val="0"/>
              <w:marRight w:val="0"/>
              <w:marTop w:val="0"/>
              <w:marBottom w:val="0"/>
              <w:divBdr>
                <w:top w:val="none" w:sz="0" w:space="0" w:color="auto"/>
                <w:left w:val="none" w:sz="0" w:space="0" w:color="auto"/>
                <w:bottom w:val="none" w:sz="0" w:space="0" w:color="auto"/>
                <w:right w:val="none" w:sz="0" w:space="0" w:color="auto"/>
              </w:divBdr>
            </w:div>
            <w:div w:id="431171442">
              <w:marLeft w:val="0"/>
              <w:marRight w:val="0"/>
              <w:marTop w:val="0"/>
              <w:marBottom w:val="0"/>
              <w:divBdr>
                <w:top w:val="none" w:sz="0" w:space="0" w:color="auto"/>
                <w:left w:val="none" w:sz="0" w:space="0" w:color="auto"/>
                <w:bottom w:val="none" w:sz="0" w:space="0" w:color="auto"/>
                <w:right w:val="none" w:sz="0" w:space="0" w:color="auto"/>
              </w:divBdr>
            </w:div>
            <w:div w:id="1319387142">
              <w:marLeft w:val="0"/>
              <w:marRight w:val="0"/>
              <w:marTop w:val="0"/>
              <w:marBottom w:val="0"/>
              <w:divBdr>
                <w:top w:val="none" w:sz="0" w:space="0" w:color="auto"/>
                <w:left w:val="none" w:sz="0" w:space="0" w:color="auto"/>
                <w:bottom w:val="none" w:sz="0" w:space="0" w:color="auto"/>
                <w:right w:val="none" w:sz="0" w:space="0" w:color="auto"/>
              </w:divBdr>
            </w:div>
            <w:div w:id="1019238934">
              <w:marLeft w:val="0"/>
              <w:marRight w:val="0"/>
              <w:marTop w:val="0"/>
              <w:marBottom w:val="0"/>
              <w:divBdr>
                <w:top w:val="none" w:sz="0" w:space="0" w:color="auto"/>
                <w:left w:val="none" w:sz="0" w:space="0" w:color="auto"/>
                <w:bottom w:val="none" w:sz="0" w:space="0" w:color="auto"/>
                <w:right w:val="none" w:sz="0" w:space="0" w:color="auto"/>
              </w:divBdr>
            </w:div>
            <w:div w:id="768936242">
              <w:marLeft w:val="0"/>
              <w:marRight w:val="0"/>
              <w:marTop w:val="0"/>
              <w:marBottom w:val="0"/>
              <w:divBdr>
                <w:top w:val="none" w:sz="0" w:space="0" w:color="auto"/>
                <w:left w:val="none" w:sz="0" w:space="0" w:color="auto"/>
                <w:bottom w:val="none" w:sz="0" w:space="0" w:color="auto"/>
                <w:right w:val="none" w:sz="0" w:space="0" w:color="auto"/>
              </w:divBdr>
            </w:div>
            <w:div w:id="1572077745">
              <w:marLeft w:val="0"/>
              <w:marRight w:val="0"/>
              <w:marTop w:val="0"/>
              <w:marBottom w:val="0"/>
              <w:divBdr>
                <w:top w:val="none" w:sz="0" w:space="0" w:color="auto"/>
                <w:left w:val="none" w:sz="0" w:space="0" w:color="auto"/>
                <w:bottom w:val="none" w:sz="0" w:space="0" w:color="auto"/>
                <w:right w:val="none" w:sz="0" w:space="0" w:color="auto"/>
              </w:divBdr>
            </w:div>
            <w:div w:id="483817430">
              <w:marLeft w:val="0"/>
              <w:marRight w:val="0"/>
              <w:marTop w:val="0"/>
              <w:marBottom w:val="0"/>
              <w:divBdr>
                <w:top w:val="none" w:sz="0" w:space="0" w:color="auto"/>
                <w:left w:val="none" w:sz="0" w:space="0" w:color="auto"/>
                <w:bottom w:val="none" w:sz="0" w:space="0" w:color="auto"/>
                <w:right w:val="none" w:sz="0" w:space="0" w:color="auto"/>
              </w:divBdr>
            </w:div>
            <w:div w:id="1719936255">
              <w:marLeft w:val="0"/>
              <w:marRight w:val="0"/>
              <w:marTop w:val="0"/>
              <w:marBottom w:val="0"/>
              <w:divBdr>
                <w:top w:val="none" w:sz="0" w:space="0" w:color="auto"/>
                <w:left w:val="none" w:sz="0" w:space="0" w:color="auto"/>
                <w:bottom w:val="none" w:sz="0" w:space="0" w:color="auto"/>
                <w:right w:val="none" w:sz="0" w:space="0" w:color="auto"/>
              </w:divBdr>
            </w:div>
            <w:div w:id="1858542388">
              <w:marLeft w:val="0"/>
              <w:marRight w:val="0"/>
              <w:marTop w:val="0"/>
              <w:marBottom w:val="0"/>
              <w:divBdr>
                <w:top w:val="none" w:sz="0" w:space="0" w:color="auto"/>
                <w:left w:val="none" w:sz="0" w:space="0" w:color="auto"/>
                <w:bottom w:val="none" w:sz="0" w:space="0" w:color="auto"/>
                <w:right w:val="none" w:sz="0" w:space="0" w:color="auto"/>
              </w:divBdr>
            </w:div>
            <w:div w:id="620261404">
              <w:marLeft w:val="0"/>
              <w:marRight w:val="0"/>
              <w:marTop w:val="0"/>
              <w:marBottom w:val="0"/>
              <w:divBdr>
                <w:top w:val="none" w:sz="0" w:space="0" w:color="auto"/>
                <w:left w:val="none" w:sz="0" w:space="0" w:color="auto"/>
                <w:bottom w:val="none" w:sz="0" w:space="0" w:color="auto"/>
                <w:right w:val="none" w:sz="0" w:space="0" w:color="auto"/>
              </w:divBdr>
            </w:div>
            <w:div w:id="387457007">
              <w:marLeft w:val="0"/>
              <w:marRight w:val="0"/>
              <w:marTop w:val="0"/>
              <w:marBottom w:val="0"/>
              <w:divBdr>
                <w:top w:val="none" w:sz="0" w:space="0" w:color="auto"/>
                <w:left w:val="none" w:sz="0" w:space="0" w:color="auto"/>
                <w:bottom w:val="none" w:sz="0" w:space="0" w:color="auto"/>
                <w:right w:val="none" w:sz="0" w:space="0" w:color="auto"/>
              </w:divBdr>
            </w:div>
            <w:div w:id="673145085">
              <w:marLeft w:val="0"/>
              <w:marRight w:val="0"/>
              <w:marTop w:val="0"/>
              <w:marBottom w:val="0"/>
              <w:divBdr>
                <w:top w:val="none" w:sz="0" w:space="0" w:color="auto"/>
                <w:left w:val="none" w:sz="0" w:space="0" w:color="auto"/>
                <w:bottom w:val="none" w:sz="0" w:space="0" w:color="auto"/>
                <w:right w:val="none" w:sz="0" w:space="0" w:color="auto"/>
              </w:divBdr>
            </w:div>
            <w:div w:id="1773285703">
              <w:marLeft w:val="0"/>
              <w:marRight w:val="0"/>
              <w:marTop w:val="0"/>
              <w:marBottom w:val="0"/>
              <w:divBdr>
                <w:top w:val="none" w:sz="0" w:space="0" w:color="auto"/>
                <w:left w:val="none" w:sz="0" w:space="0" w:color="auto"/>
                <w:bottom w:val="none" w:sz="0" w:space="0" w:color="auto"/>
                <w:right w:val="none" w:sz="0" w:space="0" w:color="auto"/>
              </w:divBdr>
            </w:div>
            <w:div w:id="35784082">
              <w:marLeft w:val="0"/>
              <w:marRight w:val="0"/>
              <w:marTop w:val="0"/>
              <w:marBottom w:val="0"/>
              <w:divBdr>
                <w:top w:val="none" w:sz="0" w:space="0" w:color="auto"/>
                <w:left w:val="none" w:sz="0" w:space="0" w:color="auto"/>
                <w:bottom w:val="none" w:sz="0" w:space="0" w:color="auto"/>
                <w:right w:val="none" w:sz="0" w:space="0" w:color="auto"/>
              </w:divBdr>
            </w:div>
            <w:div w:id="794525648">
              <w:marLeft w:val="0"/>
              <w:marRight w:val="0"/>
              <w:marTop w:val="0"/>
              <w:marBottom w:val="0"/>
              <w:divBdr>
                <w:top w:val="none" w:sz="0" w:space="0" w:color="auto"/>
                <w:left w:val="none" w:sz="0" w:space="0" w:color="auto"/>
                <w:bottom w:val="none" w:sz="0" w:space="0" w:color="auto"/>
                <w:right w:val="none" w:sz="0" w:space="0" w:color="auto"/>
              </w:divBdr>
            </w:div>
            <w:div w:id="2095397835">
              <w:marLeft w:val="0"/>
              <w:marRight w:val="0"/>
              <w:marTop w:val="0"/>
              <w:marBottom w:val="0"/>
              <w:divBdr>
                <w:top w:val="none" w:sz="0" w:space="0" w:color="auto"/>
                <w:left w:val="none" w:sz="0" w:space="0" w:color="auto"/>
                <w:bottom w:val="none" w:sz="0" w:space="0" w:color="auto"/>
                <w:right w:val="none" w:sz="0" w:space="0" w:color="auto"/>
              </w:divBdr>
            </w:div>
            <w:div w:id="1653488050">
              <w:marLeft w:val="0"/>
              <w:marRight w:val="0"/>
              <w:marTop w:val="0"/>
              <w:marBottom w:val="0"/>
              <w:divBdr>
                <w:top w:val="none" w:sz="0" w:space="0" w:color="auto"/>
                <w:left w:val="none" w:sz="0" w:space="0" w:color="auto"/>
                <w:bottom w:val="none" w:sz="0" w:space="0" w:color="auto"/>
                <w:right w:val="none" w:sz="0" w:space="0" w:color="auto"/>
              </w:divBdr>
            </w:div>
            <w:div w:id="182136325">
              <w:marLeft w:val="0"/>
              <w:marRight w:val="0"/>
              <w:marTop w:val="0"/>
              <w:marBottom w:val="0"/>
              <w:divBdr>
                <w:top w:val="none" w:sz="0" w:space="0" w:color="auto"/>
                <w:left w:val="none" w:sz="0" w:space="0" w:color="auto"/>
                <w:bottom w:val="none" w:sz="0" w:space="0" w:color="auto"/>
                <w:right w:val="none" w:sz="0" w:space="0" w:color="auto"/>
              </w:divBdr>
            </w:div>
            <w:div w:id="345207705">
              <w:marLeft w:val="0"/>
              <w:marRight w:val="0"/>
              <w:marTop w:val="0"/>
              <w:marBottom w:val="0"/>
              <w:divBdr>
                <w:top w:val="none" w:sz="0" w:space="0" w:color="auto"/>
                <w:left w:val="none" w:sz="0" w:space="0" w:color="auto"/>
                <w:bottom w:val="none" w:sz="0" w:space="0" w:color="auto"/>
                <w:right w:val="none" w:sz="0" w:space="0" w:color="auto"/>
              </w:divBdr>
            </w:div>
            <w:div w:id="1851991434">
              <w:marLeft w:val="0"/>
              <w:marRight w:val="0"/>
              <w:marTop w:val="0"/>
              <w:marBottom w:val="0"/>
              <w:divBdr>
                <w:top w:val="none" w:sz="0" w:space="0" w:color="auto"/>
                <w:left w:val="none" w:sz="0" w:space="0" w:color="auto"/>
                <w:bottom w:val="none" w:sz="0" w:space="0" w:color="auto"/>
                <w:right w:val="none" w:sz="0" w:space="0" w:color="auto"/>
              </w:divBdr>
            </w:div>
            <w:div w:id="679509198">
              <w:marLeft w:val="0"/>
              <w:marRight w:val="0"/>
              <w:marTop w:val="0"/>
              <w:marBottom w:val="0"/>
              <w:divBdr>
                <w:top w:val="none" w:sz="0" w:space="0" w:color="auto"/>
                <w:left w:val="none" w:sz="0" w:space="0" w:color="auto"/>
                <w:bottom w:val="none" w:sz="0" w:space="0" w:color="auto"/>
                <w:right w:val="none" w:sz="0" w:space="0" w:color="auto"/>
              </w:divBdr>
            </w:div>
            <w:div w:id="579869851">
              <w:marLeft w:val="0"/>
              <w:marRight w:val="0"/>
              <w:marTop w:val="0"/>
              <w:marBottom w:val="0"/>
              <w:divBdr>
                <w:top w:val="none" w:sz="0" w:space="0" w:color="auto"/>
                <w:left w:val="none" w:sz="0" w:space="0" w:color="auto"/>
                <w:bottom w:val="none" w:sz="0" w:space="0" w:color="auto"/>
                <w:right w:val="none" w:sz="0" w:space="0" w:color="auto"/>
              </w:divBdr>
            </w:div>
            <w:div w:id="1826505544">
              <w:marLeft w:val="0"/>
              <w:marRight w:val="0"/>
              <w:marTop w:val="0"/>
              <w:marBottom w:val="0"/>
              <w:divBdr>
                <w:top w:val="none" w:sz="0" w:space="0" w:color="auto"/>
                <w:left w:val="none" w:sz="0" w:space="0" w:color="auto"/>
                <w:bottom w:val="none" w:sz="0" w:space="0" w:color="auto"/>
                <w:right w:val="none" w:sz="0" w:space="0" w:color="auto"/>
              </w:divBdr>
            </w:div>
            <w:div w:id="867526550">
              <w:marLeft w:val="0"/>
              <w:marRight w:val="0"/>
              <w:marTop w:val="0"/>
              <w:marBottom w:val="0"/>
              <w:divBdr>
                <w:top w:val="none" w:sz="0" w:space="0" w:color="auto"/>
                <w:left w:val="none" w:sz="0" w:space="0" w:color="auto"/>
                <w:bottom w:val="none" w:sz="0" w:space="0" w:color="auto"/>
                <w:right w:val="none" w:sz="0" w:space="0" w:color="auto"/>
              </w:divBdr>
            </w:div>
            <w:div w:id="445999711">
              <w:marLeft w:val="0"/>
              <w:marRight w:val="0"/>
              <w:marTop w:val="0"/>
              <w:marBottom w:val="0"/>
              <w:divBdr>
                <w:top w:val="none" w:sz="0" w:space="0" w:color="auto"/>
                <w:left w:val="none" w:sz="0" w:space="0" w:color="auto"/>
                <w:bottom w:val="none" w:sz="0" w:space="0" w:color="auto"/>
                <w:right w:val="none" w:sz="0" w:space="0" w:color="auto"/>
              </w:divBdr>
            </w:div>
            <w:div w:id="1801528973">
              <w:marLeft w:val="0"/>
              <w:marRight w:val="0"/>
              <w:marTop w:val="0"/>
              <w:marBottom w:val="0"/>
              <w:divBdr>
                <w:top w:val="none" w:sz="0" w:space="0" w:color="auto"/>
                <w:left w:val="none" w:sz="0" w:space="0" w:color="auto"/>
                <w:bottom w:val="none" w:sz="0" w:space="0" w:color="auto"/>
                <w:right w:val="none" w:sz="0" w:space="0" w:color="auto"/>
              </w:divBdr>
            </w:div>
            <w:div w:id="340817920">
              <w:marLeft w:val="0"/>
              <w:marRight w:val="0"/>
              <w:marTop w:val="0"/>
              <w:marBottom w:val="0"/>
              <w:divBdr>
                <w:top w:val="none" w:sz="0" w:space="0" w:color="auto"/>
                <w:left w:val="none" w:sz="0" w:space="0" w:color="auto"/>
                <w:bottom w:val="none" w:sz="0" w:space="0" w:color="auto"/>
                <w:right w:val="none" w:sz="0" w:space="0" w:color="auto"/>
              </w:divBdr>
            </w:div>
            <w:div w:id="1210536249">
              <w:marLeft w:val="0"/>
              <w:marRight w:val="0"/>
              <w:marTop w:val="0"/>
              <w:marBottom w:val="0"/>
              <w:divBdr>
                <w:top w:val="none" w:sz="0" w:space="0" w:color="auto"/>
                <w:left w:val="none" w:sz="0" w:space="0" w:color="auto"/>
                <w:bottom w:val="none" w:sz="0" w:space="0" w:color="auto"/>
                <w:right w:val="none" w:sz="0" w:space="0" w:color="auto"/>
              </w:divBdr>
            </w:div>
            <w:div w:id="383410862">
              <w:marLeft w:val="0"/>
              <w:marRight w:val="0"/>
              <w:marTop w:val="0"/>
              <w:marBottom w:val="0"/>
              <w:divBdr>
                <w:top w:val="none" w:sz="0" w:space="0" w:color="auto"/>
                <w:left w:val="none" w:sz="0" w:space="0" w:color="auto"/>
                <w:bottom w:val="none" w:sz="0" w:space="0" w:color="auto"/>
                <w:right w:val="none" w:sz="0" w:space="0" w:color="auto"/>
              </w:divBdr>
            </w:div>
            <w:div w:id="1389645029">
              <w:marLeft w:val="0"/>
              <w:marRight w:val="0"/>
              <w:marTop w:val="0"/>
              <w:marBottom w:val="0"/>
              <w:divBdr>
                <w:top w:val="none" w:sz="0" w:space="0" w:color="auto"/>
                <w:left w:val="none" w:sz="0" w:space="0" w:color="auto"/>
                <w:bottom w:val="none" w:sz="0" w:space="0" w:color="auto"/>
                <w:right w:val="none" w:sz="0" w:space="0" w:color="auto"/>
              </w:divBdr>
            </w:div>
            <w:div w:id="44066759">
              <w:marLeft w:val="0"/>
              <w:marRight w:val="0"/>
              <w:marTop w:val="0"/>
              <w:marBottom w:val="0"/>
              <w:divBdr>
                <w:top w:val="none" w:sz="0" w:space="0" w:color="auto"/>
                <w:left w:val="none" w:sz="0" w:space="0" w:color="auto"/>
                <w:bottom w:val="none" w:sz="0" w:space="0" w:color="auto"/>
                <w:right w:val="none" w:sz="0" w:space="0" w:color="auto"/>
              </w:divBdr>
            </w:div>
            <w:div w:id="1393502487">
              <w:marLeft w:val="0"/>
              <w:marRight w:val="0"/>
              <w:marTop w:val="0"/>
              <w:marBottom w:val="0"/>
              <w:divBdr>
                <w:top w:val="none" w:sz="0" w:space="0" w:color="auto"/>
                <w:left w:val="none" w:sz="0" w:space="0" w:color="auto"/>
                <w:bottom w:val="none" w:sz="0" w:space="0" w:color="auto"/>
                <w:right w:val="none" w:sz="0" w:space="0" w:color="auto"/>
              </w:divBdr>
            </w:div>
            <w:div w:id="212411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jishnur@juniper.net"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H:\work\&#26631;&#20934;&#20889;&#20316;\&#20889;&#20316;&#24037;&#20855;\2-Word-v2.0.templat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odelingRelations>
  <IsProjectSpace Bool="true"/>
  <IsDiagramSize Bool="true"/>
</ModelingRelation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810473-622B-4556-8520-06671E4F2C58}">
  <ds:schemaRefs/>
</ds:datastoreItem>
</file>

<file path=customXml/itemProps2.xml><?xml version="1.0" encoding="utf-8"?>
<ds:datastoreItem xmlns:ds="http://schemas.openxmlformats.org/officeDocument/2006/customXml" ds:itemID="{3EC8F374-BB60-418C-AC2E-466D20554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Template>
  <TotalTime>50</TotalTime>
  <Pages>41</Pages>
  <Words>8907</Words>
  <Characters>50774</Characters>
  <Application>Microsoft Office Word</Application>
  <DocSecurity>0</DocSecurity>
  <Lines>423</Lines>
  <Paragraphs>119</Paragraphs>
  <ScaleCrop>false</ScaleCrop>
  <Company>USC/ISI</Company>
  <LinksUpToDate>false</LinksUpToDate>
  <CharactersWithSpaces>59562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creator>Ghostship</dc:creator>
  <cp:lastModifiedBy>linchangwang (RD)</cp:lastModifiedBy>
  <cp:revision>5</cp:revision>
  <cp:lastPrinted>2025-01-23T00:49:00Z</cp:lastPrinted>
  <dcterms:created xsi:type="dcterms:W3CDTF">2025-01-23T00:20:00Z</dcterms:created>
  <dcterms:modified xsi:type="dcterms:W3CDTF">2025-01-23T01:10:00Z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2052-11.8.2.11813</vt:lpwstr>
  </property>
  <property fmtid="{D5CDD505-2E9C-101B-9397-08002B2CF9AE}" pid="3" name="ICV">
    <vt:lpwstr>4B3EE4CD0BD54C7B96FB978E2455F8A0</vt:lpwstr>
  </property>
  <property fmtid="{D5CDD505-2E9C-101B-9397-08002B2CF9AE}" pid="4" name="_2015_ms_pID_725343">
    <vt:lpwstr>(2)/9RceQg9DxPjW0j9Y5dIqbqefknCVBV0nbDkmwQHXjEYyA0T+NZAoYjDF96ikycINtk5Vgwn
+wU0yiEKOGbcj1wjMSfk9WeP3xHsRedJ0xICziWD8/s7oowEoUbbo85IODMWK9E0gRgjvgWo
bdFqkHjsCRPbIo4LO5+CoPg6NsgS+1RPua7fPokTHuJl+MWOqFBG+opECN9L16aXA7gKhqBn
wQvnFqL30eJwkUSYhq</vt:lpwstr>
  </property>
  <property fmtid="{D5CDD505-2E9C-101B-9397-08002B2CF9AE}" pid="5" name="_2015_ms_pID_7253431">
    <vt:lpwstr>kZE7Zw71omL4RvsTulscMpB+AbF+FXTmybyFo+DqZTtR/4yDp2rfsS
ipFEqePPJoHTEcp4SrvYaQ9nFbj8TAO2rNRq7cHDrubaKmpHDXZY86rpEcGqPX2xXFSzZn+/
wGAwWFt5fIeL+mRFlIYsw0yMJq+Z2XCBKe2HoUHo+9PMok9kpNDsNGLWTdlTIX+0i6KyDcEr
3mQscVvfi7BTfhNt</vt:lpwstr>
  </property>
</Properties>
</file>