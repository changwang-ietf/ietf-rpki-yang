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26BD" w14:textId="2A2D3263" w:rsidR="00366E77" w:rsidRDefault="00AE459E">
      <w:pPr>
        <w:pStyle w:val="RFCTitle"/>
        <w:rPr>
          <w:rFonts w:eastAsia="宋体"/>
          <w:lang w:eastAsia="zh-CN"/>
        </w:rPr>
      </w:pPr>
      <w:r>
        <w:rPr>
          <w:highlight w:val="yellow"/>
        </w:rPr>
        <w:br/>
      </w:r>
      <w:r>
        <w:t>YANG Data Model for RPKI to Router Protocol</w:t>
      </w:r>
      <w:r>
        <w:br/>
        <w:t>draft-liu-sidrops-rtr-yang-0</w:t>
      </w:r>
      <w:r w:rsidR="00C638A7">
        <w:rPr>
          <w:rFonts w:eastAsia="宋体"/>
          <w:lang w:eastAsia="zh-CN"/>
        </w:rPr>
        <w:t>5</w:t>
      </w:r>
    </w:p>
    <w:p w14:paraId="31ADF09C" w14:textId="77777777" w:rsidR="00366E77" w:rsidRDefault="00AE459E">
      <w:pPr>
        <w:ind w:left="0"/>
      </w:pPr>
      <w:r>
        <w:rPr>
          <w:highlight w:val="cyan"/>
        </w:rPr>
        <w:t>Abstract</w:t>
      </w:r>
    </w:p>
    <w:p w14:paraId="78F4633D" w14:textId="77777777" w:rsidR="00366E77" w:rsidRDefault="00AE459E">
      <w:pPr>
        <w:rPr>
          <w:rFonts w:eastAsiaTheme="minorEastAsia"/>
          <w:lang w:eastAsia="zh-CN"/>
        </w:rPr>
      </w:pPr>
      <w:r>
        <w:t>This document defines YANG data models for configuring and managing Resource Public Key Infrastructure (RPKI) to Router Protocol (RFC6810 and RFC8210).</w:t>
      </w:r>
    </w:p>
    <w:p w14:paraId="529021CE" w14:textId="77777777" w:rsidR="00366E77" w:rsidRDefault="00AE459E">
      <w:pPr>
        <w:pStyle w:val="RFCH1-noTOCnonum"/>
      </w:pPr>
      <w:r>
        <w:rPr>
          <w:highlight w:val="cyan"/>
        </w:rPr>
        <w:t>Status of this Memo</w:t>
      </w:r>
    </w:p>
    <w:p w14:paraId="7E6DC568" w14:textId="77777777" w:rsidR="00366E77" w:rsidRDefault="00AE459E">
      <w:pPr>
        <w:rPr>
          <w:highlight w:val="green"/>
        </w:rPr>
      </w:pPr>
      <w:r>
        <w:rPr>
          <w:highlight w:val="green"/>
        </w:rPr>
        <w:t xml:space="preserve">This Internet-Draft is submitted in full conformance with the provisions of BCP 78 and BCP 79. </w:t>
      </w:r>
    </w:p>
    <w:p w14:paraId="543B245C" w14:textId="77777777" w:rsidR="00366E77" w:rsidRDefault="00AE459E">
      <w:pPr>
        <w:rPr>
          <w:highlight w:val="cyan"/>
        </w:rPr>
      </w:pPr>
      <w:r>
        <w:rPr>
          <w:highlight w:val="cyan"/>
        </w:rPr>
        <w:t>Internet-Drafts are working documents of the Internet Engineering Task Force (IETF). Note that other groups may also distribute working documents as Internet-Drafts. The list of current Internet-Drafts is at https://datatracker.ietf.org/drafts/current/.</w:t>
      </w:r>
    </w:p>
    <w:p w14:paraId="7BEEC7BE" w14:textId="77777777" w:rsidR="00366E77" w:rsidRDefault="00AE459E">
      <w:pPr>
        <w:rPr>
          <w:highlight w:val="cyan"/>
        </w:rPr>
      </w:pPr>
      <w:r>
        <w:rPr>
          <w:highlight w:val="cyan"/>
        </w:rPr>
        <w:t>Internet-Drafts are draft documents valid for a maximum of six months and may be updated, replaced, or obsoleted by other documents at any time. It is inappropriate to use Internet-Drafts as reference material or to cite them other than as "work in progress."</w:t>
      </w:r>
    </w:p>
    <w:p w14:paraId="1271BA90" w14:textId="16682306" w:rsidR="00366E77" w:rsidRDefault="00AE459E">
      <w:r>
        <w:rPr>
          <w:highlight w:val="cyan"/>
        </w:rPr>
        <w:t xml:space="preserve">This Internet-Draft will expire on </w:t>
      </w:r>
      <w:r w:rsidR="00722981">
        <w:t>December 16</w:t>
      </w:r>
      <w:r w:rsidR="00BF3221" w:rsidRPr="00BF3221">
        <w:t>, 202</w:t>
      </w:r>
      <w:r w:rsidR="006A2010">
        <w:t>4</w:t>
      </w:r>
      <w:r>
        <w:rPr>
          <w:highlight w:val="cyan"/>
        </w:rPr>
        <w:t>.</w:t>
      </w:r>
    </w:p>
    <w:p w14:paraId="300EE794" w14:textId="77777777" w:rsidR="00366E77" w:rsidRDefault="00AE459E">
      <w:pPr>
        <w:pStyle w:val="RFCH1-noTOCnonum"/>
        <w:rPr>
          <w:highlight w:val="cyan"/>
        </w:rPr>
      </w:pPr>
      <w:r>
        <w:rPr>
          <w:highlight w:val="cyan"/>
        </w:rPr>
        <w:t>Copyright Notice</w:t>
      </w:r>
    </w:p>
    <w:p w14:paraId="46D6D442" w14:textId="1EAF4A85" w:rsidR="00366E77" w:rsidRDefault="00AE459E">
      <w:pPr>
        <w:rPr>
          <w:highlight w:val="cyan"/>
        </w:rPr>
      </w:pPr>
      <w:r>
        <w:rPr>
          <w:highlight w:val="cyan"/>
        </w:rPr>
        <w:t>Copyright (c) 202</w:t>
      </w:r>
      <w:r w:rsidR="00722981">
        <w:rPr>
          <w:highlight w:val="cyan"/>
        </w:rPr>
        <w:t>4</w:t>
      </w:r>
      <w:r>
        <w:rPr>
          <w:highlight w:val="cyan"/>
        </w:rPr>
        <w:t xml:space="preserve"> IETF Trust and the persons identified as the document authors. All rights reserved.</w:t>
      </w:r>
    </w:p>
    <w:p w14:paraId="3A99CA5C" w14:textId="77777777" w:rsidR="00366E77" w:rsidRDefault="00AE459E">
      <w:pPr>
        <w:rPr>
          <w:highlight w:val="green"/>
        </w:rPr>
      </w:pPr>
      <w:r>
        <w:rPr>
          <w:highlight w:val="green"/>
        </w:rPr>
        <w:t xml:space="preserve">This document is subject to BCP 78 and the IETF Trust's Legal Provisions Relating to IETF Documents </w:t>
      </w:r>
      <w:r>
        <w:rPr>
          <w:highlight w:val="green"/>
        </w:rPr>
        <w:lastRenderedPageBreak/>
        <w:t>(https://trustee.ietf.org/license-info) in effect on the date of publication of this document. Please review these documents carefully, as they describe your rights and restrictions with respect to this document. Code Components extracted from this document must include Revised BSD License text as described in Section 4.e of the Trust Legal Provisions and are provided without warranty as described in the Revised BSD License.</w:t>
      </w:r>
    </w:p>
    <w:p w14:paraId="38F4F1DB" w14:textId="79AA5923" w:rsidR="00366E77" w:rsidRPr="000C2A3A" w:rsidRDefault="00366E77">
      <w:pPr>
        <w:rPr>
          <w:rFonts w:eastAsiaTheme="minorEastAsia"/>
          <w:highlight w:val="green"/>
          <w:lang w:eastAsia="zh-CN"/>
        </w:rPr>
      </w:pPr>
    </w:p>
    <w:p w14:paraId="27EF2E82" w14:textId="77777777" w:rsidR="00366E77" w:rsidRDefault="00AE459E">
      <w:pPr>
        <w:pStyle w:val="RFCH1-noTOCnonum"/>
      </w:pPr>
      <w:r>
        <w:rPr>
          <w:highlight w:val="cyan"/>
        </w:rPr>
        <w:t>Table of Contents</w:t>
      </w:r>
    </w:p>
    <w:p w14:paraId="1DD803CD" w14:textId="77777777" w:rsidR="00366E77" w:rsidRDefault="00366E77">
      <w:pPr>
        <w:pStyle w:val="TOC1"/>
      </w:pPr>
    </w:p>
    <w:p w14:paraId="31A99356" w14:textId="728906AF" w:rsidR="00F1515F" w:rsidRDefault="00AE459E">
      <w:pPr>
        <w:pStyle w:val="TOC1"/>
        <w:rPr>
          <w:rFonts w:asciiTheme="minorHAnsi" w:eastAsiaTheme="minorEastAsia" w:hAnsiTheme="minorHAnsi" w:cstheme="minorBidi"/>
          <w:noProof/>
          <w:kern w:val="2"/>
          <w:sz w:val="21"/>
          <w:szCs w:val="22"/>
          <w:lang w:eastAsia="zh-CN"/>
        </w:rPr>
      </w:pPr>
      <w:r>
        <w:fldChar w:fldCharType="begin"/>
      </w:r>
      <w:r>
        <w:instrText xml:space="preserve"> TOC \o \h \z \u </w:instrText>
      </w:r>
      <w:r>
        <w:fldChar w:fldCharType="separate"/>
      </w:r>
      <w:hyperlink w:anchor="_Toc169724411" w:history="1">
        <w:r w:rsidR="00F1515F" w:rsidRPr="003119F0">
          <w:rPr>
            <w:rStyle w:val="afff0"/>
            <w:noProof/>
            <w:highlight w:val="cyan"/>
          </w:rPr>
          <w:t>1. Introduction</w:t>
        </w:r>
        <w:r w:rsidR="00F1515F">
          <w:rPr>
            <w:noProof/>
            <w:webHidden/>
          </w:rPr>
          <w:tab/>
        </w:r>
        <w:r w:rsidR="00F1515F">
          <w:rPr>
            <w:noProof/>
            <w:webHidden/>
          </w:rPr>
          <w:fldChar w:fldCharType="begin"/>
        </w:r>
        <w:r w:rsidR="00F1515F">
          <w:rPr>
            <w:noProof/>
            <w:webHidden/>
          </w:rPr>
          <w:instrText xml:space="preserve"> PAGEREF _Toc169724411 \h </w:instrText>
        </w:r>
        <w:r w:rsidR="00F1515F">
          <w:rPr>
            <w:noProof/>
            <w:webHidden/>
          </w:rPr>
        </w:r>
        <w:r w:rsidR="00F1515F">
          <w:rPr>
            <w:noProof/>
            <w:webHidden/>
          </w:rPr>
          <w:fldChar w:fldCharType="separate"/>
        </w:r>
        <w:r w:rsidR="00F1515F">
          <w:rPr>
            <w:noProof/>
            <w:webHidden/>
          </w:rPr>
          <w:t>3</w:t>
        </w:r>
        <w:r w:rsidR="00F1515F">
          <w:rPr>
            <w:noProof/>
            <w:webHidden/>
          </w:rPr>
          <w:fldChar w:fldCharType="end"/>
        </w:r>
      </w:hyperlink>
    </w:p>
    <w:p w14:paraId="51862115" w14:textId="5B6C75C8" w:rsidR="00F1515F" w:rsidRDefault="00F1515F">
      <w:pPr>
        <w:pStyle w:val="TOC2"/>
        <w:rPr>
          <w:rFonts w:asciiTheme="minorHAnsi" w:eastAsiaTheme="minorEastAsia" w:hAnsiTheme="minorHAnsi" w:cstheme="minorBidi"/>
          <w:noProof/>
          <w:kern w:val="2"/>
          <w:sz w:val="21"/>
          <w:szCs w:val="22"/>
          <w:lang w:eastAsia="zh-CN"/>
        </w:rPr>
      </w:pPr>
      <w:hyperlink w:anchor="_Toc169724412" w:history="1">
        <w:r w:rsidRPr="003119F0">
          <w:rPr>
            <w:rStyle w:val="afff0"/>
            <w:noProof/>
            <w:highlight w:val="cyan"/>
          </w:rPr>
          <w:t>1.1. Terminology</w:t>
        </w:r>
        <w:r>
          <w:rPr>
            <w:noProof/>
            <w:webHidden/>
          </w:rPr>
          <w:tab/>
        </w:r>
        <w:r>
          <w:rPr>
            <w:noProof/>
            <w:webHidden/>
          </w:rPr>
          <w:fldChar w:fldCharType="begin"/>
        </w:r>
        <w:r>
          <w:rPr>
            <w:noProof/>
            <w:webHidden/>
          </w:rPr>
          <w:instrText xml:space="preserve"> PAGEREF _Toc169724412 \h </w:instrText>
        </w:r>
        <w:r>
          <w:rPr>
            <w:noProof/>
            <w:webHidden/>
          </w:rPr>
        </w:r>
        <w:r>
          <w:rPr>
            <w:noProof/>
            <w:webHidden/>
          </w:rPr>
          <w:fldChar w:fldCharType="separate"/>
        </w:r>
        <w:r>
          <w:rPr>
            <w:noProof/>
            <w:webHidden/>
          </w:rPr>
          <w:t>3</w:t>
        </w:r>
        <w:r>
          <w:rPr>
            <w:noProof/>
            <w:webHidden/>
          </w:rPr>
          <w:fldChar w:fldCharType="end"/>
        </w:r>
      </w:hyperlink>
    </w:p>
    <w:p w14:paraId="21B0107A" w14:textId="7C00EE2F" w:rsidR="00F1515F" w:rsidRDefault="00F1515F">
      <w:pPr>
        <w:pStyle w:val="TOC1"/>
        <w:rPr>
          <w:rFonts w:asciiTheme="minorHAnsi" w:eastAsiaTheme="minorEastAsia" w:hAnsiTheme="minorHAnsi" w:cstheme="minorBidi"/>
          <w:noProof/>
          <w:kern w:val="2"/>
          <w:sz w:val="21"/>
          <w:szCs w:val="22"/>
          <w:lang w:eastAsia="zh-CN"/>
        </w:rPr>
      </w:pPr>
      <w:hyperlink w:anchor="_Toc169724413" w:history="1">
        <w:r w:rsidRPr="003119F0">
          <w:rPr>
            <w:rStyle w:val="afff0"/>
            <w:noProof/>
            <w:highlight w:val="yellow"/>
          </w:rPr>
          <w:t>2. Model Overview</w:t>
        </w:r>
        <w:r>
          <w:rPr>
            <w:noProof/>
            <w:webHidden/>
          </w:rPr>
          <w:tab/>
        </w:r>
        <w:r>
          <w:rPr>
            <w:noProof/>
            <w:webHidden/>
          </w:rPr>
          <w:fldChar w:fldCharType="begin"/>
        </w:r>
        <w:r>
          <w:rPr>
            <w:noProof/>
            <w:webHidden/>
          </w:rPr>
          <w:instrText xml:space="preserve"> PAGEREF _Toc169724413 \h </w:instrText>
        </w:r>
        <w:r>
          <w:rPr>
            <w:noProof/>
            <w:webHidden/>
          </w:rPr>
        </w:r>
        <w:r>
          <w:rPr>
            <w:noProof/>
            <w:webHidden/>
          </w:rPr>
          <w:fldChar w:fldCharType="separate"/>
        </w:r>
        <w:r>
          <w:rPr>
            <w:noProof/>
            <w:webHidden/>
          </w:rPr>
          <w:t>3</w:t>
        </w:r>
        <w:r>
          <w:rPr>
            <w:noProof/>
            <w:webHidden/>
          </w:rPr>
          <w:fldChar w:fldCharType="end"/>
        </w:r>
      </w:hyperlink>
    </w:p>
    <w:p w14:paraId="7A74D6BB" w14:textId="06B4F219" w:rsidR="00F1515F" w:rsidRDefault="00F1515F">
      <w:pPr>
        <w:pStyle w:val="TOC1"/>
        <w:rPr>
          <w:rFonts w:asciiTheme="minorHAnsi" w:eastAsiaTheme="minorEastAsia" w:hAnsiTheme="minorHAnsi" w:cstheme="minorBidi"/>
          <w:noProof/>
          <w:kern w:val="2"/>
          <w:sz w:val="21"/>
          <w:szCs w:val="22"/>
          <w:lang w:eastAsia="zh-CN"/>
        </w:rPr>
      </w:pPr>
      <w:hyperlink w:anchor="_Toc169724414" w:history="1">
        <w:r w:rsidRPr="003119F0">
          <w:rPr>
            <w:rStyle w:val="afff0"/>
            <w:noProof/>
            <w:highlight w:val="yellow"/>
          </w:rPr>
          <w:t>3. RPKI to Router YANG Module</w:t>
        </w:r>
        <w:r>
          <w:rPr>
            <w:noProof/>
            <w:webHidden/>
          </w:rPr>
          <w:tab/>
        </w:r>
        <w:r>
          <w:rPr>
            <w:noProof/>
            <w:webHidden/>
          </w:rPr>
          <w:fldChar w:fldCharType="begin"/>
        </w:r>
        <w:r>
          <w:rPr>
            <w:noProof/>
            <w:webHidden/>
          </w:rPr>
          <w:instrText xml:space="preserve"> PAGEREF _Toc169724414 \h </w:instrText>
        </w:r>
        <w:r>
          <w:rPr>
            <w:noProof/>
            <w:webHidden/>
          </w:rPr>
        </w:r>
        <w:r>
          <w:rPr>
            <w:noProof/>
            <w:webHidden/>
          </w:rPr>
          <w:fldChar w:fldCharType="separate"/>
        </w:r>
        <w:r>
          <w:rPr>
            <w:noProof/>
            <w:webHidden/>
          </w:rPr>
          <w:t>4</w:t>
        </w:r>
        <w:r>
          <w:rPr>
            <w:noProof/>
            <w:webHidden/>
          </w:rPr>
          <w:fldChar w:fldCharType="end"/>
        </w:r>
      </w:hyperlink>
    </w:p>
    <w:p w14:paraId="6F5ECFE6" w14:textId="4BF43267" w:rsidR="00F1515F" w:rsidRDefault="00F1515F">
      <w:pPr>
        <w:pStyle w:val="TOC2"/>
        <w:rPr>
          <w:rFonts w:asciiTheme="minorHAnsi" w:eastAsiaTheme="minorEastAsia" w:hAnsiTheme="minorHAnsi" w:cstheme="minorBidi"/>
          <w:noProof/>
          <w:kern w:val="2"/>
          <w:sz w:val="21"/>
          <w:szCs w:val="22"/>
          <w:lang w:eastAsia="zh-CN"/>
        </w:rPr>
      </w:pPr>
      <w:hyperlink w:anchor="_Toc169724415" w:history="1">
        <w:r w:rsidRPr="003119F0">
          <w:rPr>
            <w:rStyle w:val="afff0"/>
            <w:noProof/>
            <w:highlight w:val="yellow"/>
          </w:rPr>
          <w:t>3.1. Tree View</w:t>
        </w:r>
        <w:r>
          <w:rPr>
            <w:noProof/>
            <w:webHidden/>
          </w:rPr>
          <w:tab/>
        </w:r>
        <w:r>
          <w:rPr>
            <w:noProof/>
            <w:webHidden/>
          </w:rPr>
          <w:fldChar w:fldCharType="begin"/>
        </w:r>
        <w:r>
          <w:rPr>
            <w:noProof/>
            <w:webHidden/>
          </w:rPr>
          <w:instrText xml:space="preserve"> PAGEREF _Toc169724415 \h </w:instrText>
        </w:r>
        <w:r>
          <w:rPr>
            <w:noProof/>
            <w:webHidden/>
          </w:rPr>
        </w:r>
        <w:r>
          <w:rPr>
            <w:noProof/>
            <w:webHidden/>
          </w:rPr>
          <w:fldChar w:fldCharType="separate"/>
        </w:r>
        <w:r>
          <w:rPr>
            <w:noProof/>
            <w:webHidden/>
          </w:rPr>
          <w:t>4</w:t>
        </w:r>
        <w:r>
          <w:rPr>
            <w:noProof/>
            <w:webHidden/>
          </w:rPr>
          <w:fldChar w:fldCharType="end"/>
        </w:r>
      </w:hyperlink>
    </w:p>
    <w:p w14:paraId="235A9016" w14:textId="6114D9EE" w:rsidR="00F1515F" w:rsidRDefault="00F1515F">
      <w:pPr>
        <w:pStyle w:val="TOC2"/>
        <w:rPr>
          <w:rFonts w:asciiTheme="minorHAnsi" w:eastAsiaTheme="minorEastAsia" w:hAnsiTheme="minorHAnsi" w:cstheme="minorBidi"/>
          <w:noProof/>
          <w:kern w:val="2"/>
          <w:sz w:val="21"/>
          <w:szCs w:val="22"/>
          <w:lang w:eastAsia="zh-CN"/>
        </w:rPr>
      </w:pPr>
      <w:hyperlink w:anchor="_Toc169724416" w:history="1">
        <w:r w:rsidRPr="003119F0">
          <w:rPr>
            <w:rStyle w:val="afff0"/>
            <w:noProof/>
            <w:highlight w:val="yellow"/>
          </w:rPr>
          <w:t>3.2. Yang Module</w:t>
        </w:r>
        <w:r>
          <w:rPr>
            <w:noProof/>
            <w:webHidden/>
          </w:rPr>
          <w:tab/>
        </w:r>
        <w:r>
          <w:rPr>
            <w:noProof/>
            <w:webHidden/>
          </w:rPr>
          <w:fldChar w:fldCharType="begin"/>
        </w:r>
        <w:r>
          <w:rPr>
            <w:noProof/>
            <w:webHidden/>
          </w:rPr>
          <w:instrText xml:space="preserve"> PAGEREF _Toc169724416 \h </w:instrText>
        </w:r>
        <w:r>
          <w:rPr>
            <w:noProof/>
            <w:webHidden/>
          </w:rPr>
        </w:r>
        <w:r>
          <w:rPr>
            <w:noProof/>
            <w:webHidden/>
          </w:rPr>
          <w:fldChar w:fldCharType="separate"/>
        </w:r>
        <w:r>
          <w:rPr>
            <w:noProof/>
            <w:webHidden/>
          </w:rPr>
          <w:t>8</w:t>
        </w:r>
        <w:r>
          <w:rPr>
            <w:noProof/>
            <w:webHidden/>
          </w:rPr>
          <w:fldChar w:fldCharType="end"/>
        </w:r>
      </w:hyperlink>
    </w:p>
    <w:p w14:paraId="64565443" w14:textId="381C8005" w:rsidR="00F1515F" w:rsidRDefault="00F1515F">
      <w:pPr>
        <w:pStyle w:val="TOC1"/>
        <w:rPr>
          <w:rFonts w:asciiTheme="minorHAnsi" w:eastAsiaTheme="minorEastAsia" w:hAnsiTheme="minorHAnsi" w:cstheme="minorBidi"/>
          <w:noProof/>
          <w:kern w:val="2"/>
          <w:sz w:val="21"/>
          <w:szCs w:val="22"/>
          <w:lang w:eastAsia="zh-CN"/>
        </w:rPr>
      </w:pPr>
      <w:hyperlink w:anchor="_Toc169724417" w:history="1">
        <w:r w:rsidRPr="003119F0">
          <w:rPr>
            <w:rStyle w:val="afff0"/>
            <w:noProof/>
            <w:highlight w:val="yellow"/>
          </w:rPr>
          <w:t>4. RPKI Table YANG Module</w:t>
        </w:r>
        <w:r>
          <w:rPr>
            <w:noProof/>
            <w:webHidden/>
          </w:rPr>
          <w:tab/>
        </w:r>
        <w:r>
          <w:rPr>
            <w:noProof/>
            <w:webHidden/>
          </w:rPr>
          <w:fldChar w:fldCharType="begin"/>
        </w:r>
        <w:r>
          <w:rPr>
            <w:noProof/>
            <w:webHidden/>
          </w:rPr>
          <w:instrText xml:space="preserve"> PAGEREF _Toc169724417 \h </w:instrText>
        </w:r>
        <w:r>
          <w:rPr>
            <w:noProof/>
            <w:webHidden/>
          </w:rPr>
        </w:r>
        <w:r>
          <w:rPr>
            <w:noProof/>
            <w:webHidden/>
          </w:rPr>
          <w:fldChar w:fldCharType="separate"/>
        </w:r>
        <w:r>
          <w:rPr>
            <w:noProof/>
            <w:webHidden/>
          </w:rPr>
          <w:t>22</w:t>
        </w:r>
        <w:r>
          <w:rPr>
            <w:noProof/>
            <w:webHidden/>
          </w:rPr>
          <w:fldChar w:fldCharType="end"/>
        </w:r>
      </w:hyperlink>
    </w:p>
    <w:p w14:paraId="5EEB77FD" w14:textId="0A62AE17" w:rsidR="00F1515F" w:rsidRDefault="00F1515F">
      <w:pPr>
        <w:pStyle w:val="TOC2"/>
        <w:rPr>
          <w:rFonts w:asciiTheme="minorHAnsi" w:eastAsiaTheme="minorEastAsia" w:hAnsiTheme="minorHAnsi" w:cstheme="minorBidi"/>
          <w:noProof/>
          <w:kern w:val="2"/>
          <w:sz w:val="21"/>
          <w:szCs w:val="22"/>
          <w:lang w:eastAsia="zh-CN"/>
        </w:rPr>
      </w:pPr>
      <w:hyperlink w:anchor="_Toc169724418" w:history="1">
        <w:r w:rsidRPr="003119F0">
          <w:rPr>
            <w:rStyle w:val="afff0"/>
            <w:noProof/>
            <w:highlight w:val="yellow"/>
          </w:rPr>
          <w:t>4.1. Tree View</w:t>
        </w:r>
        <w:r>
          <w:rPr>
            <w:noProof/>
            <w:webHidden/>
          </w:rPr>
          <w:tab/>
        </w:r>
        <w:r>
          <w:rPr>
            <w:noProof/>
            <w:webHidden/>
          </w:rPr>
          <w:fldChar w:fldCharType="begin"/>
        </w:r>
        <w:r>
          <w:rPr>
            <w:noProof/>
            <w:webHidden/>
          </w:rPr>
          <w:instrText xml:space="preserve"> PAGEREF _Toc169724418 \h </w:instrText>
        </w:r>
        <w:r>
          <w:rPr>
            <w:noProof/>
            <w:webHidden/>
          </w:rPr>
        </w:r>
        <w:r>
          <w:rPr>
            <w:noProof/>
            <w:webHidden/>
          </w:rPr>
          <w:fldChar w:fldCharType="separate"/>
        </w:r>
        <w:r>
          <w:rPr>
            <w:noProof/>
            <w:webHidden/>
          </w:rPr>
          <w:t>22</w:t>
        </w:r>
        <w:r>
          <w:rPr>
            <w:noProof/>
            <w:webHidden/>
          </w:rPr>
          <w:fldChar w:fldCharType="end"/>
        </w:r>
      </w:hyperlink>
    </w:p>
    <w:p w14:paraId="0A670319" w14:textId="28E91285" w:rsidR="00F1515F" w:rsidRDefault="00F1515F">
      <w:pPr>
        <w:pStyle w:val="TOC2"/>
        <w:rPr>
          <w:rFonts w:asciiTheme="minorHAnsi" w:eastAsiaTheme="minorEastAsia" w:hAnsiTheme="minorHAnsi" w:cstheme="minorBidi"/>
          <w:noProof/>
          <w:kern w:val="2"/>
          <w:sz w:val="21"/>
          <w:szCs w:val="22"/>
          <w:lang w:eastAsia="zh-CN"/>
        </w:rPr>
      </w:pPr>
      <w:hyperlink w:anchor="_Toc169724419" w:history="1">
        <w:r w:rsidRPr="003119F0">
          <w:rPr>
            <w:rStyle w:val="afff0"/>
            <w:noProof/>
            <w:highlight w:val="yellow"/>
          </w:rPr>
          <w:t>4.2. Yang Module</w:t>
        </w:r>
        <w:r>
          <w:rPr>
            <w:noProof/>
            <w:webHidden/>
          </w:rPr>
          <w:tab/>
        </w:r>
        <w:r>
          <w:rPr>
            <w:noProof/>
            <w:webHidden/>
          </w:rPr>
          <w:fldChar w:fldCharType="begin"/>
        </w:r>
        <w:r>
          <w:rPr>
            <w:noProof/>
            <w:webHidden/>
          </w:rPr>
          <w:instrText xml:space="preserve"> PAGEREF _Toc169724419 \h </w:instrText>
        </w:r>
        <w:r>
          <w:rPr>
            <w:noProof/>
            <w:webHidden/>
          </w:rPr>
        </w:r>
        <w:r>
          <w:rPr>
            <w:noProof/>
            <w:webHidden/>
          </w:rPr>
          <w:fldChar w:fldCharType="separate"/>
        </w:r>
        <w:r>
          <w:rPr>
            <w:noProof/>
            <w:webHidden/>
          </w:rPr>
          <w:t>24</w:t>
        </w:r>
        <w:r>
          <w:rPr>
            <w:noProof/>
            <w:webHidden/>
          </w:rPr>
          <w:fldChar w:fldCharType="end"/>
        </w:r>
      </w:hyperlink>
    </w:p>
    <w:p w14:paraId="2CEE95EC" w14:textId="6F45C49F" w:rsidR="00F1515F" w:rsidRDefault="00F1515F">
      <w:pPr>
        <w:pStyle w:val="TOC1"/>
        <w:rPr>
          <w:rFonts w:asciiTheme="minorHAnsi" w:eastAsiaTheme="minorEastAsia" w:hAnsiTheme="minorHAnsi" w:cstheme="minorBidi"/>
          <w:noProof/>
          <w:kern w:val="2"/>
          <w:sz w:val="21"/>
          <w:szCs w:val="22"/>
          <w:lang w:eastAsia="zh-CN"/>
        </w:rPr>
      </w:pPr>
      <w:hyperlink w:anchor="_Toc169724420" w:history="1">
        <w:r w:rsidRPr="003119F0">
          <w:rPr>
            <w:rStyle w:val="afff0"/>
            <w:noProof/>
            <w:highlight w:val="yellow"/>
          </w:rPr>
          <w:t>5. BGP Origin AS Validation YANG Module</w:t>
        </w:r>
        <w:r>
          <w:rPr>
            <w:noProof/>
            <w:webHidden/>
          </w:rPr>
          <w:tab/>
        </w:r>
        <w:r>
          <w:rPr>
            <w:noProof/>
            <w:webHidden/>
          </w:rPr>
          <w:fldChar w:fldCharType="begin"/>
        </w:r>
        <w:r>
          <w:rPr>
            <w:noProof/>
            <w:webHidden/>
          </w:rPr>
          <w:instrText xml:space="preserve"> PAGEREF _Toc169724420 \h </w:instrText>
        </w:r>
        <w:r>
          <w:rPr>
            <w:noProof/>
            <w:webHidden/>
          </w:rPr>
        </w:r>
        <w:r>
          <w:rPr>
            <w:noProof/>
            <w:webHidden/>
          </w:rPr>
          <w:fldChar w:fldCharType="separate"/>
        </w:r>
        <w:r>
          <w:rPr>
            <w:noProof/>
            <w:webHidden/>
          </w:rPr>
          <w:t>30</w:t>
        </w:r>
        <w:r>
          <w:rPr>
            <w:noProof/>
            <w:webHidden/>
          </w:rPr>
          <w:fldChar w:fldCharType="end"/>
        </w:r>
      </w:hyperlink>
    </w:p>
    <w:p w14:paraId="57FA4F48" w14:textId="05E753F4" w:rsidR="00F1515F" w:rsidRDefault="00F1515F">
      <w:pPr>
        <w:pStyle w:val="TOC2"/>
        <w:rPr>
          <w:rFonts w:asciiTheme="minorHAnsi" w:eastAsiaTheme="minorEastAsia" w:hAnsiTheme="minorHAnsi" w:cstheme="minorBidi"/>
          <w:noProof/>
          <w:kern w:val="2"/>
          <w:sz w:val="21"/>
          <w:szCs w:val="22"/>
          <w:lang w:eastAsia="zh-CN"/>
        </w:rPr>
      </w:pPr>
      <w:hyperlink w:anchor="_Toc169724421" w:history="1">
        <w:r w:rsidRPr="003119F0">
          <w:rPr>
            <w:rStyle w:val="afff0"/>
            <w:noProof/>
            <w:highlight w:val="yellow"/>
          </w:rPr>
          <w:t>5.1. Tree View</w:t>
        </w:r>
        <w:r>
          <w:rPr>
            <w:noProof/>
            <w:webHidden/>
          </w:rPr>
          <w:tab/>
        </w:r>
        <w:r>
          <w:rPr>
            <w:noProof/>
            <w:webHidden/>
          </w:rPr>
          <w:fldChar w:fldCharType="begin"/>
        </w:r>
        <w:r>
          <w:rPr>
            <w:noProof/>
            <w:webHidden/>
          </w:rPr>
          <w:instrText xml:space="preserve"> PAGEREF _Toc169724421 \h </w:instrText>
        </w:r>
        <w:r>
          <w:rPr>
            <w:noProof/>
            <w:webHidden/>
          </w:rPr>
        </w:r>
        <w:r>
          <w:rPr>
            <w:noProof/>
            <w:webHidden/>
          </w:rPr>
          <w:fldChar w:fldCharType="separate"/>
        </w:r>
        <w:r>
          <w:rPr>
            <w:noProof/>
            <w:webHidden/>
          </w:rPr>
          <w:t>30</w:t>
        </w:r>
        <w:r>
          <w:rPr>
            <w:noProof/>
            <w:webHidden/>
          </w:rPr>
          <w:fldChar w:fldCharType="end"/>
        </w:r>
      </w:hyperlink>
    </w:p>
    <w:p w14:paraId="38C0611D" w14:textId="2386149E" w:rsidR="00F1515F" w:rsidRDefault="00F1515F">
      <w:pPr>
        <w:pStyle w:val="TOC2"/>
        <w:rPr>
          <w:rFonts w:asciiTheme="minorHAnsi" w:eastAsiaTheme="minorEastAsia" w:hAnsiTheme="minorHAnsi" w:cstheme="minorBidi"/>
          <w:noProof/>
          <w:kern w:val="2"/>
          <w:sz w:val="21"/>
          <w:szCs w:val="22"/>
          <w:lang w:eastAsia="zh-CN"/>
        </w:rPr>
      </w:pPr>
      <w:hyperlink w:anchor="_Toc169724422" w:history="1">
        <w:r w:rsidRPr="003119F0">
          <w:rPr>
            <w:rStyle w:val="afff0"/>
            <w:noProof/>
            <w:highlight w:val="yellow"/>
          </w:rPr>
          <w:t>5.2. Yang Module</w:t>
        </w:r>
        <w:r>
          <w:rPr>
            <w:noProof/>
            <w:webHidden/>
          </w:rPr>
          <w:tab/>
        </w:r>
        <w:r>
          <w:rPr>
            <w:noProof/>
            <w:webHidden/>
          </w:rPr>
          <w:fldChar w:fldCharType="begin"/>
        </w:r>
        <w:r>
          <w:rPr>
            <w:noProof/>
            <w:webHidden/>
          </w:rPr>
          <w:instrText xml:space="preserve"> PAGEREF _Toc169724422 \h </w:instrText>
        </w:r>
        <w:r>
          <w:rPr>
            <w:noProof/>
            <w:webHidden/>
          </w:rPr>
        </w:r>
        <w:r>
          <w:rPr>
            <w:noProof/>
            <w:webHidden/>
          </w:rPr>
          <w:fldChar w:fldCharType="separate"/>
        </w:r>
        <w:r>
          <w:rPr>
            <w:noProof/>
            <w:webHidden/>
          </w:rPr>
          <w:t>33</w:t>
        </w:r>
        <w:r>
          <w:rPr>
            <w:noProof/>
            <w:webHidden/>
          </w:rPr>
          <w:fldChar w:fldCharType="end"/>
        </w:r>
      </w:hyperlink>
    </w:p>
    <w:p w14:paraId="475A54D9" w14:textId="2BB48B48" w:rsidR="00F1515F" w:rsidRDefault="00F1515F">
      <w:pPr>
        <w:pStyle w:val="TOC1"/>
        <w:rPr>
          <w:rFonts w:asciiTheme="minorHAnsi" w:eastAsiaTheme="minorEastAsia" w:hAnsiTheme="minorHAnsi" w:cstheme="minorBidi"/>
          <w:noProof/>
          <w:kern w:val="2"/>
          <w:sz w:val="21"/>
          <w:szCs w:val="22"/>
          <w:lang w:eastAsia="zh-CN"/>
        </w:rPr>
      </w:pPr>
      <w:hyperlink w:anchor="_Toc169724423" w:history="1">
        <w:r w:rsidRPr="003119F0">
          <w:rPr>
            <w:rStyle w:val="afff0"/>
            <w:noProof/>
            <w:highlight w:val="yellow"/>
          </w:rPr>
          <w:t>6. BGPSec YANG Module</w:t>
        </w:r>
        <w:r>
          <w:rPr>
            <w:noProof/>
            <w:webHidden/>
          </w:rPr>
          <w:tab/>
        </w:r>
        <w:r>
          <w:rPr>
            <w:noProof/>
            <w:webHidden/>
          </w:rPr>
          <w:fldChar w:fldCharType="begin"/>
        </w:r>
        <w:r>
          <w:rPr>
            <w:noProof/>
            <w:webHidden/>
          </w:rPr>
          <w:instrText xml:space="preserve"> PAGEREF _Toc169724423 \h </w:instrText>
        </w:r>
        <w:r>
          <w:rPr>
            <w:noProof/>
            <w:webHidden/>
          </w:rPr>
        </w:r>
        <w:r>
          <w:rPr>
            <w:noProof/>
            <w:webHidden/>
          </w:rPr>
          <w:fldChar w:fldCharType="separate"/>
        </w:r>
        <w:r>
          <w:rPr>
            <w:noProof/>
            <w:webHidden/>
          </w:rPr>
          <w:t>40</w:t>
        </w:r>
        <w:r>
          <w:rPr>
            <w:noProof/>
            <w:webHidden/>
          </w:rPr>
          <w:fldChar w:fldCharType="end"/>
        </w:r>
      </w:hyperlink>
    </w:p>
    <w:p w14:paraId="6F75F553" w14:textId="40D4F66D" w:rsidR="00F1515F" w:rsidRDefault="00F1515F">
      <w:pPr>
        <w:pStyle w:val="TOC2"/>
        <w:rPr>
          <w:rFonts w:asciiTheme="minorHAnsi" w:eastAsiaTheme="minorEastAsia" w:hAnsiTheme="minorHAnsi" w:cstheme="minorBidi"/>
          <w:noProof/>
          <w:kern w:val="2"/>
          <w:sz w:val="21"/>
          <w:szCs w:val="22"/>
          <w:lang w:eastAsia="zh-CN"/>
        </w:rPr>
      </w:pPr>
      <w:hyperlink w:anchor="_Toc169724424" w:history="1">
        <w:r w:rsidRPr="003119F0">
          <w:rPr>
            <w:rStyle w:val="afff0"/>
            <w:noProof/>
            <w:highlight w:val="yellow"/>
          </w:rPr>
          <w:t>6.1. Tree View</w:t>
        </w:r>
        <w:r>
          <w:rPr>
            <w:noProof/>
            <w:webHidden/>
          </w:rPr>
          <w:tab/>
        </w:r>
        <w:r>
          <w:rPr>
            <w:noProof/>
            <w:webHidden/>
          </w:rPr>
          <w:fldChar w:fldCharType="begin"/>
        </w:r>
        <w:r>
          <w:rPr>
            <w:noProof/>
            <w:webHidden/>
          </w:rPr>
          <w:instrText xml:space="preserve"> PAGEREF _Toc169724424 \h </w:instrText>
        </w:r>
        <w:r>
          <w:rPr>
            <w:noProof/>
            <w:webHidden/>
          </w:rPr>
        </w:r>
        <w:r>
          <w:rPr>
            <w:noProof/>
            <w:webHidden/>
          </w:rPr>
          <w:fldChar w:fldCharType="separate"/>
        </w:r>
        <w:r>
          <w:rPr>
            <w:noProof/>
            <w:webHidden/>
          </w:rPr>
          <w:t>40</w:t>
        </w:r>
        <w:r>
          <w:rPr>
            <w:noProof/>
            <w:webHidden/>
          </w:rPr>
          <w:fldChar w:fldCharType="end"/>
        </w:r>
      </w:hyperlink>
    </w:p>
    <w:p w14:paraId="1B5171F5" w14:textId="761FE0DD" w:rsidR="00F1515F" w:rsidRDefault="00F1515F">
      <w:pPr>
        <w:pStyle w:val="TOC2"/>
        <w:rPr>
          <w:rFonts w:asciiTheme="minorHAnsi" w:eastAsiaTheme="minorEastAsia" w:hAnsiTheme="minorHAnsi" w:cstheme="minorBidi"/>
          <w:noProof/>
          <w:kern w:val="2"/>
          <w:sz w:val="21"/>
          <w:szCs w:val="22"/>
          <w:lang w:eastAsia="zh-CN"/>
        </w:rPr>
      </w:pPr>
      <w:hyperlink w:anchor="_Toc169724425" w:history="1">
        <w:r w:rsidRPr="003119F0">
          <w:rPr>
            <w:rStyle w:val="afff0"/>
            <w:noProof/>
            <w:highlight w:val="yellow"/>
          </w:rPr>
          <w:t>6.2. Yang Module</w:t>
        </w:r>
        <w:r>
          <w:rPr>
            <w:noProof/>
            <w:webHidden/>
          </w:rPr>
          <w:tab/>
        </w:r>
        <w:r>
          <w:rPr>
            <w:noProof/>
            <w:webHidden/>
          </w:rPr>
          <w:fldChar w:fldCharType="begin"/>
        </w:r>
        <w:r>
          <w:rPr>
            <w:noProof/>
            <w:webHidden/>
          </w:rPr>
          <w:instrText xml:space="preserve"> PAGEREF _Toc169724425 \h </w:instrText>
        </w:r>
        <w:r>
          <w:rPr>
            <w:noProof/>
            <w:webHidden/>
          </w:rPr>
        </w:r>
        <w:r>
          <w:rPr>
            <w:noProof/>
            <w:webHidden/>
          </w:rPr>
          <w:fldChar w:fldCharType="separate"/>
        </w:r>
        <w:r>
          <w:rPr>
            <w:noProof/>
            <w:webHidden/>
          </w:rPr>
          <w:t>43</w:t>
        </w:r>
        <w:r>
          <w:rPr>
            <w:noProof/>
            <w:webHidden/>
          </w:rPr>
          <w:fldChar w:fldCharType="end"/>
        </w:r>
      </w:hyperlink>
    </w:p>
    <w:p w14:paraId="1E8D80C6" w14:textId="38964BC9" w:rsidR="00F1515F" w:rsidRDefault="00F1515F">
      <w:pPr>
        <w:pStyle w:val="TOC1"/>
        <w:rPr>
          <w:rFonts w:asciiTheme="minorHAnsi" w:eastAsiaTheme="minorEastAsia" w:hAnsiTheme="minorHAnsi" w:cstheme="minorBidi"/>
          <w:noProof/>
          <w:kern w:val="2"/>
          <w:sz w:val="21"/>
          <w:szCs w:val="22"/>
          <w:lang w:eastAsia="zh-CN"/>
        </w:rPr>
      </w:pPr>
      <w:hyperlink w:anchor="_Toc169724426" w:history="1">
        <w:r w:rsidRPr="003119F0">
          <w:rPr>
            <w:rStyle w:val="afff0"/>
            <w:noProof/>
            <w:highlight w:val="yellow"/>
          </w:rPr>
          <w:t>7. BGP ASPA YANG Module</w:t>
        </w:r>
        <w:r>
          <w:rPr>
            <w:noProof/>
            <w:webHidden/>
          </w:rPr>
          <w:tab/>
        </w:r>
        <w:r>
          <w:rPr>
            <w:noProof/>
            <w:webHidden/>
          </w:rPr>
          <w:fldChar w:fldCharType="begin"/>
        </w:r>
        <w:r>
          <w:rPr>
            <w:noProof/>
            <w:webHidden/>
          </w:rPr>
          <w:instrText xml:space="preserve"> PAGEREF _Toc169724426 \h </w:instrText>
        </w:r>
        <w:r>
          <w:rPr>
            <w:noProof/>
            <w:webHidden/>
          </w:rPr>
        </w:r>
        <w:r>
          <w:rPr>
            <w:noProof/>
            <w:webHidden/>
          </w:rPr>
          <w:fldChar w:fldCharType="separate"/>
        </w:r>
        <w:r>
          <w:rPr>
            <w:noProof/>
            <w:webHidden/>
          </w:rPr>
          <w:t>49</w:t>
        </w:r>
        <w:r>
          <w:rPr>
            <w:noProof/>
            <w:webHidden/>
          </w:rPr>
          <w:fldChar w:fldCharType="end"/>
        </w:r>
      </w:hyperlink>
    </w:p>
    <w:p w14:paraId="3591EB52" w14:textId="30228551" w:rsidR="00F1515F" w:rsidRDefault="00F1515F">
      <w:pPr>
        <w:pStyle w:val="TOC2"/>
        <w:rPr>
          <w:rFonts w:asciiTheme="minorHAnsi" w:eastAsiaTheme="minorEastAsia" w:hAnsiTheme="minorHAnsi" w:cstheme="minorBidi"/>
          <w:noProof/>
          <w:kern w:val="2"/>
          <w:sz w:val="21"/>
          <w:szCs w:val="22"/>
          <w:lang w:eastAsia="zh-CN"/>
        </w:rPr>
      </w:pPr>
      <w:hyperlink w:anchor="_Toc169724427" w:history="1">
        <w:r w:rsidRPr="003119F0">
          <w:rPr>
            <w:rStyle w:val="afff0"/>
            <w:noProof/>
            <w:highlight w:val="yellow"/>
          </w:rPr>
          <w:t>7.1. Tree View</w:t>
        </w:r>
        <w:r>
          <w:rPr>
            <w:noProof/>
            <w:webHidden/>
          </w:rPr>
          <w:tab/>
        </w:r>
        <w:r>
          <w:rPr>
            <w:noProof/>
            <w:webHidden/>
          </w:rPr>
          <w:fldChar w:fldCharType="begin"/>
        </w:r>
        <w:r>
          <w:rPr>
            <w:noProof/>
            <w:webHidden/>
          </w:rPr>
          <w:instrText xml:space="preserve"> PAGEREF _Toc169724427 \h </w:instrText>
        </w:r>
        <w:r>
          <w:rPr>
            <w:noProof/>
            <w:webHidden/>
          </w:rPr>
        </w:r>
        <w:r>
          <w:rPr>
            <w:noProof/>
            <w:webHidden/>
          </w:rPr>
          <w:fldChar w:fldCharType="separate"/>
        </w:r>
        <w:r>
          <w:rPr>
            <w:noProof/>
            <w:webHidden/>
          </w:rPr>
          <w:t>49</w:t>
        </w:r>
        <w:r>
          <w:rPr>
            <w:noProof/>
            <w:webHidden/>
          </w:rPr>
          <w:fldChar w:fldCharType="end"/>
        </w:r>
      </w:hyperlink>
    </w:p>
    <w:p w14:paraId="39FD75E4" w14:textId="263BCF78" w:rsidR="00F1515F" w:rsidRDefault="00F1515F">
      <w:pPr>
        <w:pStyle w:val="TOC2"/>
        <w:rPr>
          <w:rFonts w:asciiTheme="minorHAnsi" w:eastAsiaTheme="minorEastAsia" w:hAnsiTheme="minorHAnsi" w:cstheme="minorBidi"/>
          <w:noProof/>
          <w:kern w:val="2"/>
          <w:sz w:val="21"/>
          <w:szCs w:val="22"/>
          <w:lang w:eastAsia="zh-CN"/>
        </w:rPr>
      </w:pPr>
      <w:hyperlink w:anchor="_Toc169724428" w:history="1">
        <w:r w:rsidRPr="003119F0">
          <w:rPr>
            <w:rStyle w:val="afff0"/>
            <w:noProof/>
            <w:highlight w:val="yellow"/>
          </w:rPr>
          <w:t>7.2. Yang Module</w:t>
        </w:r>
        <w:r>
          <w:rPr>
            <w:noProof/>
            <w:webHidden/>
          </w:rPr>
          <w:tab/>
        </w:r>
        <w:r>
          <w:rPr>
            <w:noProof/>
            <w:webHidden/>
          </w:rPr>
          <w:fldChar w:fldCharType="begin"/>
        </w:r>
        <w:r>
          <w:rPr>
            <w:noProof/>
            <w:webHidden/>
          </w:rPr>
          <w:instrText xml:space="preserve"> PAGEREF _Toc169724428 \h </w:instrText>
        </w:r>
        <w:r>
          <w:rPr>
            <w:noProof/>
            <w:webHidden/>
          </w:rPr>
        </w:r>
        <w:r>
          <w:rPr>
            <w:noProof/>
            <w:webHidden/>
          </w:rPr>
          <w:fldChar w:fldCharType="separate"/>
        </w:r>
        <w:r>
          <w:rPr>
            <w:noProof/>
            <w:webHidden/>
          </w:rPr>
          <w:t>52</w:t>
        </w:r>
        <w:r>
          <w:rPr>
            <w:noProof/>
            <w:webHidden/>
          </w:rPr>
          <w:fldChar w:fldCharType="end"/>
        </w:r>
      </w:hyperlink>
    </w:p>
    <w:p w14:paraId="4BA08225" w14:textId="25476C8D" w:rsidR="00F1515F" w:rsidRDefault="00F1515F">
      <w:pPr>
        <w:pStyle w:val="TOC1"/>
        <w:rPr>
          <w:rFonts w:asciiTheme="minorHAnsi" w:eastAsiaTheme="minorEastAsia" w:hAnsiTheme="minorHAnsi" w:cstheme="minorBidi"/>
          <w:noProof/>
          <w:kern w:val="2"/>
          <w:sz w:val="21"/>
          <w:szCs w:val="22"/>
          <w:lang w:eastAsia="zh-CN"/>
        </w:rPr>
      </w:pPr>
      <w:hyperlink w:anchor="_Toc169724429" w:history="1">
        <w:r w:rsidRPr="003119F0">
          <w:rPr>
            <w:rStyle w:val="afff0"/>
            <w:noProof/>
            <w:highlight w:val="yellow"/>
          </w:rPr>
          <w:t>8. Security Considerations</w:t>
        </w:r>
        <w:r>
          <w:rPr>
            <w:noProof/>
            <w:webHidden/>
          </w:rPr>
          <w:tab/>
        </w:r>
        <w:r>
          <w:rPr>
            <w:noProof/>
            <w:webHidden/>
          </w:rPr>
          <w:fldChar w:fldCharType="begin"/>
        </w:r>
        <w:r>
          <w:rPr>
            <w:noProof/>
            <w:webHidden/>
          </w:rPr>
          <w:instrText xml:space="preserve"> PAGEREF _Toc169724429 \h </w:instrText>
        </w:r>
        <w:r>
          <w:rPr>
            <w:noProof/>
            <w:webHidden/>
          </w:rPr>
        </w:r>
        <w:r>
          <w:rPr>
            <w:noProof/>
            <w:webHidden/>
          </w:rPr>
          <w:fldChar w:fldCharType="separate"/>
        </w:r>
        <w:r>
          <w:rPr>
            <w:noProof/>
            <w:webHidden/>
          </w:rPr>
          <w:t>59</w:t>
        </w:r>
        <w:r>
          <w:rPr>
            <w:noProof/>
            <w:webHidden/>
          </w:rPr>
          <w:fldChar w:fldCharType="end"/>
        </w:r>
      </w:hyperlink>
    </w:p>
    <w:p w14:paraId="67ADA8DF" w14:textId="13F803D1" w:rsidR="00F1515F" w:rsidRDefault="00F1515F">
      <w:pPr>
        <w:pStyle w:val="TOC1"/>
        <w:rPr>
          <w:rFonts w:asciiTheme="minorHAnsi" w:eastAsiaTheme="minorEastAsia" w:hAnsiTheme="minorHAnsi" w:cstheme="minorBidi"/>
          <w:noProof/>
          <w:kern w:val="2"/>
          <w:sz w:val="21"/>
          <w:szCs w:val="22"/>
          <w:lang w:eastAsia="zh-CN"/>
        </w:rPr>
      </w:pPr>
      <w:hyperlink w:anchor="_Toc169724430" w:history="1">
        <w:r w:rsidRPr="003119F0">
          <w:rPr>
            <w:rStyle w:val="afff0"/>
            <w:noProof/>
            <w:highlight w:val="yellow"/>
          </w:rPr>
          <w:t>9. IANA Considerations</w:t>
        </w:r>
        <w:r>
          <w:rPr>
            <w:noProof/>
            <w:webHidden/>
          </w:rPr>
          <w:tab/>
        </w:r>
        <w:r>
          <w:rPr>
            <w:noProof/>
            <w:webHidden/>
          </w:rPr>
          <w:fldChar w:fldCharType="begin"/>
        </w:r>
        <w:r>
          <w:rPr>
            <w:noProof/>
            <w:webHidden/>
          </w:rPr>
          <w:instrText xml:space="preserve"> PAGEREF _Toc169724430 \h </w:instrText>
        </w:r>
        <w:r>
          <w:rPr>
            <w:noProof/>
            <w:webHidden/>
          </w:rPr>
        </w:r>
        <w:r>
          <w:rPr>
            <w:noProof/>
            <w:webHidden/>
          </w:rPr>
          <w:fldChar w:fldCharType="separate"/>
        </w:r>
        <w:r>
          <w:rPr>
            <w:noProof/>
            <w:webHidden/>
          </w:rPr>
          <w:t>59</w:t>
        </w:r>
        <w:r>
          <w:rPr>
            <w:noProof/>
            <w:webHidden/>
          </w:rPr>
          <w:fldChar w:fldCharType="end"/>
        </w:r>
      </w:hyperlink>
    </w:p>
    <w:p w14:paraId="0C344E47" w14:textId="09FCD3BF" w:rsidR="00F1515F" w:rsidRDefault="00F1515F">
      <w:pPr>
        <w:pStyle w:val="TOC1"/>
        <w:rPr>
          <w:rFonts w:asciiTheme="minorHAnsi" w:eastAsiaTheme="minorEastAsia" w:hAnsiTheme="minorHAnsi" w:cstheme="minorBidi"/>
          <w:noProof/>
          <w:kern w:val="2"/>
          <w:sz w:val="21"/>
          <w:szCs w:val="22"/>
          <w:lang w:eastAsia="zh-CN"/>
        </w:rPr>
      </w:pPr>
      <w:hyperlink w:anchor="_Toc169724431" w:history="1">
        <w:r w:rsidRPr="003119F0">
          <w:rPr>
            <w:rStyle w:val="afff0"/>
            <w:noProof/>
            <w:highlight w:val="cyan"/>
          </w:rPr>
          <w:t>10. References</w:t>
        </w:r>
        <w:r>
          <w:rPr>
            <w:noProof/>
            <w:webHidden/>
          </w:rPr>
          <w:tab/>
        </w:r>
        <w:r>
          <w:rPr>
            <w:noProof/>
            <w:webHidden/>
          </w:rPr>
          <w:fldChar w:fldCharType="begin"/>
        </w:r>
        <w:r>
          <w:rPr>
            <w:noProof/>
            <w:webHidden/>
          </w:rPr>
          <w:instrText xml:space="preserve"> PAGEREF _Toc169724431 \h </w:instrText>
        </w:r>
        <w:r>
          <w:rPr>
            <w:noProof/>
            <w:webHidden/>
          </w:rPr>
        </w:r>
        <w:r>
          <w:rPr>
            <w:noProof/>
            <w:webHidden/>
          </w:rPr>
          <w:fldChar w:fldCharType="separate"/>
        </w:r>
        <w:r>
          <w:rPr>
            <w:noProof/>
            <w:webHidden/>
          </w:rPr>
          <w:t>59</w:t>
        </w:r>
        <w:r>
          <w:rPr>
            <w:noProof/>
            <w:webHidden/>
          </w:rPr>
          <w:fldChar w:fldCharType="end"/>
        </w:r>
      </w:hyperlink>
    </w:p>
    <w:p w14:paraId="4DABB669" w14:textId="0743A95C" w:rsidR="00F1515F" w:rsidRDefault="00F1515F">
      <w:pPr>
        <w:pStyle w:val="TOC2"/>
        <w:rPr>
          <w:rFonts w:asciiTheme="minorHAnsi" w:eastAsiaTheme="minorEastAsia" w:hAnsiTheme="minorHAnsi" w:cstheme="minorBidi"/>
          <w:noProof/>
          <w:kern w:val="2"/>
          <w:sz w:val="21"/>
          <w:szCs w:val="22"/>
          <w:lang w:eastAsia="zh-CN"/>
        </w:rPr>
      </w:pPr>
      <w:hyperlink w:anchor="_Toc169724432" w:history="1">
        <w:r w:rsidRPr="003119F0">
          <w:rPr>
            <w:rStyle w:val="afff0"/>
            <w:noProof/>
            <w:highlight w:val="cyan"/>
          </w:rPr>
          <w:t>10.1. Normative References</w:t>
        </w:r>
        <w:r>
          <w:rPr>
            <w:noProof/>
            <w:webHidden/>
          </w:rPr>
          <w:tab/>
        </w:r>
        <w:r>
          <w:rPr>
            <w:noProof/>
            <w:webHidden/>
          </w:rPr>
          <w:fldChar w:fldCharType="begin"/>
        </w:r>
        <w:r>
          <w:rPr>
            <w:noProof/>
            <w:webHidden/>
          </w:rPr>
          <w:instrText xml:space="preserve"> PAGEREF _Toc169724432 \h </w:instrText>
        </w:r>
        <w:r>
          <w:rPr>
            <w:noProof/>
            <w:webHidden/>
          </w:rPr>
        </w:r>
        <w:r>
          <w:rPr>
            <w:noProof/>
            <w:webHidden/>
          </w:rPr>
          <w:fldChar w:fldCharType="separate"/>
        </w:r>
        <w:r>
          <w:rPr>
            <w:noProof/>
            <w:webHidden/>
          </w:rPr>
          <w:t>59</w:t>
        </w:r>
        <w:r>
          <w:rPr>
            <w:noProof/>
            <w:webHidden/>
          </w:rPr>
          <w:fldChar w:fldCharType="end"/>
        </w:r>
      </w:hyperlink>
    </w:p>
    <w:p w14:paraId="4F81B1F6" w14:textId="1F0A1E06" w:rsidR="00F1515F" w:rsidRDefault="00F1515F">
      <w:pPr>
        <w:pStyle w:val="TOC2"/>
        <w:rPr>
          <w:rFonts w:asciiTheme="minorHAnsi" w:eastAsiaTheme="minorEastAsia" w:hAnsiTheme="minorHAnsi" w:cstheme="minorBidi"/>
          <w:noProof/>
          <w:kern w:val="2"/>
          <w:sz w:val="21"/>
          <w:szCs w:val="22"/>
          <w:lang w:eastAsia="zh-CN"/>
        </w:rPr>
      </w:pPr>
      <w:hyperlink w:anchor="_Toc169724433" w:history="1">
        <w:r w:rsidRPr="003119F0">
          <w:rPr>
            <w:rStyle w:val="afff0"/>
            <w:noProof/>
            <w:highlight w:val="cyan"/>
          </w:rPr>
          <w:t>10.2. Informative References</w:t>
        </w:r>
        <w:r>
          <w:rPr>
            <w:noProof/>
            <w:webHidden/>
          </w:rPr>
          <w:tab/>
        </w:r>
        <w:r>
          <w:rPr>
            <w:noProof/>
            <w:webHidden/>
          </w:rPr>
          <w:fldChar w:fldCharType="begin"/>
        </w:r>
        <w:r>
          <w:rPr>
            <w:noProof/>
            <w:webHidden/>
          </w:rPr>
          <w:instrText xml:space="preserve"> PAGEREF _Toc169724433 \h </w:instrText>
        </w:r>
        <w:r>
          <w:rPr>
            <w:noProof/>
            <w:webHidden/>
          </w:rPr>
        </w:r>
        <w:r>
          <w:rPr>
            <w:noProof/>
            <w:webHidden/>
          </w:rPr>
          <w:fldChar w:fldCharType="separate"/>
        </w:r>
        <w:r>
          <w:rPr>
            <w:noProof/>
            <w:webHidden/>
          </w:rPr>
          <w:t>60</w:t>
        </w:r>
        <w:r>
          <w:rPr>
            <w:noProof/>
            <w:webHidden/>
          </w:rPr>
          <w:fldChar w:fldCharType="end"/>
        </w:r>
      </w:hyperlink>
    </w:p>
    <w:p w14:paraId="3D94FFB6" w14:textId="3139AFC9" w:rsidR="00F1515F" w:rsidRDefault="00F1515F">
      <w:pPr>
        <w:pStyle w:val="TOC1"/>
        <w:rPr>
          <w:rFonts w:asciiTheme="minorHAnsi" w:eastAsiaTheme="minorEastAsia" w:hAnsiTheme="minorHAnsi" w:cstheme="minorBidi"/>
          <w:noProof/>
          <w:kern w:val="2"/>
          <w:sz w:val="21"/>
          <w:szCs w:val="22"/>
          <w:lang w:eastAsia="zh-CN"/>
        </w:rPr>
      </w:pPr>
      <w:hyperlink w:anchor="_Toc169724434" w:history="1">
        <w:r w:rsidRPr="003119F0">
          <w:rPr>
            <w:rStyle w:val="afff0"/>
            <w:noProof/>
            <w:highlight w:val="cyan"/>
          </w:rPr>
          <w:t>Contributors</w:t>
        </w:r>
        <w:r>
          <w:rPr>
            <w:noProof/>
            <w:webHidden/>
          </w:rPr>
          <w:tab/>
        </w:r>
        <w:r>
          <w:rPr>
            <w:noProof/>
            <w:webHidden/>
          </w:rPr>
          <w:fldChar w:fldCharType="begin"/>
        </w:r>
        <w:r>
          <w:rPr>
            <w:noProof/>
            <w:webHidden/>
          </w:rPr>
          <w:instrText xml:space="preserve"> PAGEREF _Toc169724434 \h </w:instrText>
        </w:r>
        <w:r>
          <w:rPr>
            <w:noProof/>
            <w:webHidden/>
          </w:rPr>
        </w:r>
        <w:r>
          <w:rPr>
            <w:noProof/>
            <w:webHidden/>
          </w:rPr>
          <w:fldChar w:fldCharType="separate"/>
        </w:r>
        <w:r>
          <w:rPr>
            <w:noProof/>
            <w:webHidden/>
          </w:rPr>
          <w:t>60</w:t>
        </w:r>
        <w:r>
          <w:rPr>
            <w:noProof/>
            <w:webHidden/>
          </w:rPr>
          <w:fldChar w:fldCharType="end"/>
        </w:r>
      </w:hyperlink>
    </w:p>
    <w:p w14:paraId="1822BEB0" w14:textId="2559E827" w:rsidR="00F1515F" w:rsidRDefault="00F1515F">
      <w:pPr>
        <w:pStyle w:val="TOC1"/>
        <w:rPr>
          <w:rFonts w:asciiTheme="minorHAnsi" w:eastAsiaTheme="minorEastAsia" w:hAnsiTheme="minorHAnsi" w:cstheme="minorBidi"/>
          <w:noProof/>
          <w:kern w:val="2"/>
          <w:sz w:val="21"/>
          <w:szCs w:val="22"/>
          <w:lang w:eastAsia="zh-CN"/>
        </w:rPr>
      </w:pPr>
      <w:hyperlink w:anchor="_Toc169724435" w:history="1">
        <w:r w:rsidRPr="003119F0">
          <w:rPr>
            <w:rStyle w:val="afff0"/>
            <w:noProof/>
            <w:highlight w:val="cyan"/>
          </w:rPr>
          <w:t>Authors' Addresses</w:t>
        </w:r>
        <w:r>
          <w:rPr>
            <w:noProof/>
            <w:webHidden/>
          </w:rPr>
          <w:tab/>
        </w:r>
        <w:r>
          <w:rPr>
            <w:noProof/>
            <w:webHidden/>
          </w:rPr>
          <w:fldChar w:fldCharType="begin"/>
        </w:r>
        <w:r>
          <w:rPr>
            <w:noProof/>
            <w:webHidden/>
          </w:rPr>
          <w:instrText xml:space="preserve"> PAGEREF _Toc169724435 \h </w:instrText>
        </w:r>
        <w:r>
          <w:rPr>
            <w:noProof/>
            <w:webHidden/>
          </w:rPr>
        </w:r>
        <w:r>
          <w:rPr>
            <w:noProof/>
            <w:webHidden/>
          </w:rPr>
          <w:fldChar w:fldCharType="separate"/>
        </w:r>
        <w:r>
          <w:rPr>
            <w:noProof/>
            <w:webHidden/>
          </w:rPr>
          <w:t>61</w:t>
        </w:r>
        <w:r>
          <w:rPr>
            <w:noProof/>
            <w:webHidden/>
          </w:rPr>
          <w:fldChar w:fldCharType="end"/>
        </w:r>
      </w:hyperlink>
    </w:p>
    <w:p w14:paraId="7FFD2DE0" w14:textId="07FA2A0D" w:rsidR="00366E77" w:rsidRDefault="00AE459E">
      <w:pPr>
        <w:pStyle w:val="TOC1"/>
        <w:rPr>
          <w:rFonts w:eastAsiaTheme="minorEastAsia"/>
          <w:lang w:eastAsia="zh-CN"/>
        </w:rPr>
      </w:pPr>
      <w:r>
        <w:fldChar w:fldCharType="end"/>
      </w:r>
    </w:p>
    <w:p w14:paraId="2ED5D5E6" w14:textId="77777777" w:rsidR="00366E77" w:rsidRDefault="00366E77">
      <w:pPr>
        <w:rPr>
          <w:rFonts w:eastAsiaTheme="minorEastAsia"/>
          <w:lang w:eastAsia="zh-CN"/>
        </w:rPr>
      </w:pPr>
    </w:p>
    <w:p w14:paraId="48BE7BE3" w14:textId="77777777" w:rsidR="00366E77" w:rsidRDefault="00366E77">
      <w:pPr>
        <w:rPr>
          <w:rFonts w:eastAsiaTheme="minorEastAsia"/>
          <w:lang w:eastAsia="zh-CN"/>
        </w:rPr>
      </w:pPr>
    </w:p>
    <w:p w14:paraId="4EA38536" w14:textId="77777777" w:rsidR="00366E77" w:rsidRDefault="00366E77">
      <w:pPr>
        <w:rPr>
          <w:rFonts w:eastAsiaTheme="minorEastAsia"/>
          <w:lang w:eastAsia="zh-CN"/>
        </w:rPr>
      </w:pPr>
    </w:p>
    <w:p w14:paraId="723A48F9" w14:textId="77777777" w:rsidR="00366E77" w:rsidRDefault="00366E77">
      <w:pPr>
        <w:rPr>
          <w:rFonts w:eastAsiaTheme="minorEastAsia"/>
          <w:lang w:eastAsia="zh-CN"/>
        </w:rPr>
      </w:pPr>
    </w:p>
    <w:p w14:paraId="410E68ED" w14:textId="77777777" w:rsidR="00366E77" w:rsidRDefault="00366E77">
      <w:pPr>
        <w:rPr>
          <w:rFonts w:eastAsiaTheme="minorEastAsia"/>
          <w:lang w:eastAsia="zh-CN"/>
        </w:rPr>
      </w:pPr>
    </w:p>
    <w:p w14:paraId="769D1165" w14:textId="77777777" w:rsidR="00366E77" w:rsidRDefault="00AE459E">
      <w:pPr>
        <w:pStyle w:val="1"/>
        <w:rPr>
          <w:highlight w:val="cyan"/>
        </w:rPr>
      </w:pPr>
      <w:bookmarkStart w:id="0" w:name="_Toc169724411"/>
      <w:r>
        <w:rPr>
          <w:highlight w:val="cyan"/>
        </w:rPr>
        <w:lastRenderedPageBreak/>
        <w:t>Introduction</w:t>
      </w:r>
      <w:bookmarkEnd w:id="0"/>
    </w:p>
    <w:p w14:paraId="02B13E37" w14:textId="77777777" w:rsidR="00366E77" w:rsidRDefault="00AE459E">
      <w:pPr>
        <w:rPr>
          <w:rFonts w:eastAsiaTheme="minorEastAsia"/>
          <w:lang w:eastAsia="zh-CN"/>
        </w:rPr>
      </w:pPr>
      <w:r>
        <w:rPr>
          <w:rFonts w:eastAsiaTheme="minorEastAsia"/>
          <w:lang w:eastAsia="zh-CN"/>
        </w:rPr>
        <w:t>[RFC6810] and [RFC8210] describes a protocol to deliver Resource Public Key Infrastructure (RPKI) prefix origin data and router keys from a trusted cache server to a router, referred to as RPKI-Router protocol.</w:t>
      </w:r>
    </w:p>
    <w:p w14:paraId="64AC7475" w14:textId="77777777" w:rsidR="00366E77" w:rsidRDefault="00AE459E">
      <w:pPr>
        <w:rPr>
          <w:rFonts w:eastAsiaTheme="minorEastAsia"/>
          <w:lang w:eastAsia="zh-CN"/>
        </w:rPr>
      </w:pPr>
      <w:r>
        <w:rPr>
          <w:rFonts w:eastAsiaTheme="minorEastAsia" w:hint="eastAsia"/>
          <w:lang w:eastAsia="zh-CN"/>
        </w:rPr>
        <w:t>[</w:t>
      </w:r>
      <w:r>
        <w:rPr>
          <w:rFonts w:eastAsiaTheme="minorEastAsia"/>
          <w:lang w:eastAsia="zh-CN"/>
        </w:rPr>
        <w:t>RFC6811] validate the origination Autonomous System (AS) of BGP routes based on the Validated ROA Payload (VRP) received from the RPKI cache server.</w:t>
      </w:r>
    </w:p>
    <w:p w14:paraId="46FC9A5A" w14:textId="60B7334A" w:rsidR="00366E77" w:rsidRDefault="00AE459E">
      <w:r>
        <w:t>This document defines YANG [RFC7950] data models for configuring and managing RPKI-Router Protocol ([RFC6810]</w:t>
      </w:r>
      <w:r w:rsidR="003565AA">
        <w:t>,</w:t>
      </w:r>
      <w:r>
        <w:t xml:space="preserve"> [RFC8210]</w:t>
      </w:r>
      <w:r w:rsidR="003565AA">
        <w:t xml:space="preserve">, and </w:t>
      </w:r>
      <w:r w:rsidR="003565AA" w:rsidRPr="003565AA">
        <w:t>[I-</w:t>
      </w:r>
      <w:proofErr w:type="gramStart"/>
      <w:r w:rsidR="003565AA" w:rsidRPr="003565AA">
        <w:t>D.ietf</w:t>
      </w:r>
      <w:proofErr w:type="gramEnd"/>
      <w:r w:rsidR="003565AA" w:rsidRPr="003565AA">
        <w:t>-sidrops-8210bis]</w:t>
      </w:r>
      <w:r>
        <w:t>).</w:t>
      </w:r>
    </w:p>
    <w:p w14:paraId="63BA441D" w14:textId="77777777" w:rsidR="00366E77" w:rsidRDefault="00AE459E">
      <w:pPr>
        <w:pStyle w:val="21"/>
        <w:rPr>
          <w:highlight w:val="cyan"/>
        </w:rPr>
      </w:pPr>
      <w:bookmarkStart w:id="1" w:name="_Toc169724412"/>
      <w:r>
        <w:rPr>
          <w:highlight w:val="cyan"/>
        </w:rPr>
        <w:t>Terminology</w:t>
      </w:r>
      <w:bookmarkEnd w:id="1"/>
    </w:p>
    <w:p w14:paraId="7BD3E911" w14:textId="77777777" w:rsidR="00366E77" w:rsidRDefault="00AE459E">
      <w:r>
        <w:t>The key words "MUST", "MUST NOT", "REQUIRED", "SHALL", "SHALL NOT", "SHOULD", "SHOULD NOT", "RECOMMENDED", "NOT RECOMMENDED", "MAY", and "OPTIONAL" in this document are to be interpreted as described in BCP 14 [RFC2119] [RFC8174] when, and only when, they appear in all capitals, as shown here.</w:t>
      </w:r>
    </w:p>
    <w:p w14:paraId="0BA13DE5" w14:textId="77777777" w:rsidR="00366E77" w:rsidRDefault="00AE459E">
      <w:pPr>
        <w:pStyle w:val="1"/>
        <w:rPr>
          <w:highlight w:val="yellow"/>
        </w:rPr>
      </w:pPr>
      <w:bookmarkStart w:id="2" w:name="_Toc169724413"/>
      <w:r>
        <w:rPr>
          <w:highlight w:val="yellow"/>
        </w:rPr>
        <w:t>Model Overview</w:t>
      </w:r>
      <w:bookmarkEnd w:id="2"/>
    </w:p>
    <w:p w14:paraId="43D03276" w14:textId="24165605" w:rsidR="00366E77" w:rsidRDefault="007C183A">
      <w:pPr>
        <w:rPr>
          <w:rFonts w:eastAsiaTheme="minorEastAsia"/>
          <w:lang w:eastAsia="zh-CN"/>
        </w:rPr>
      </w:pPr>
      <w:bookmarkStart w:id="3" w:name="_Hlk111820611"/>
      <w:r>
        <w:t xml:space="preserve">Five </w:t>
      </w:r>
      <w:r w:rsidR="00AE459E">
        <w:rPr>
          <w:rFonts w:eastAsiaTheme="minorEastAsia"/>
          <w:lang w:eastAsia="zh-CN"/>
        </w:rPr>
        <w:t>YANG data models are defined in this document.</w:t>
      </w:r>
    </w:p>
    <w:p w14:paraId="252CC285" w14:textId="77777777" w:rsidR="00366E77" w:rsidRDefault="00AE459E">
      <w:r>
        <w:t>The ietf-rpki-</w:t>
      </w:r>
      <w:proofErr w:type="gramStart"/>
      <w:r>
        <w:t>rtr.yang</w:t>
      </w:r>
      <w:proofErr w:type="gramEnd"/>
      <w:r>
        <w:t xml:space="preserve"> data model provides the methods for configuring and managing RPKI-Router Protocol. It includes:</w:t>
      </w:r>
    </w:p>
    <w:p w14:paraId="412F2023" w14:textId="77777777" w:rsidR="00366E77" w:rsidRDefault="00AE459E">
      <w:pPr>
        <w:pStyle w:val="RFCListBullet"/>
      </w:pPr>
      <w:r>
        <w:t>Connectivity parameters, such as RPKI cache server IP address and destination port.</w:t>
      </w:r>
    </w:p>
    <w:p w14:paraId="47F0C4EB" w14:textId="1F4ECF7D" w:rsidR="00366E77" w:rsidRDefault="00AE459E">
      <w:pPr>
        <w:pStyle w:val="RFCListBullet"/>
      </w:pPr>
      <w:r>
        <w:rPr>
          <w:rFonts w:hint="eastAsia"/>
        </w:rPr>
        <w:t>S</w:t>
      </w:r>
      <w:r>
        <w:t>ession parameters, such as purge time, refresh time, response time.</w:t>
      </w:r>
    </w:p>
    <w:p w14:paraId="7ABF3BEA" w14:textId="2D7AA57C" w:rsidR="00366E77" w:rsidRDefault="00AE459E">
      <w:pPr>
        <w:pStyle w:val="RFCListBullet"/>
      </w:pPr>
      <w:r>
        <w:t>Session status and statistics, such as session ID, serial number, number of received and transmitted messages.</w:t>
      </w:r>
    </w:p>
    <w:p w14:paraId="69813C52" w14:textId="38903B63" w:rsidR="007C183A" w:rsidRDefault="007C183A" w:rsidP="007C183A">
      <w:r>
        <w:t>The ietf-rpki-</w:t>
      </w:r>
      <w:proofErr w:type="gramStart"/>
      <w:r>
        <w:t>table.yang</w:t>
      </w:r>
      <w:proofErr w:type="gramEnd"/>
      <w:r>
        <w:t xml:space="preserve"> data model provides the methods for managing records of RPKI-Router Protocol. It includes:</w:t>
      </w:r>
    </w:p>
    <w:p w14:paraId="479F37DB" w14:textId="77777777" w:rsidR="007C183A" w:rsidRDefault="007C183A" w:rsidP="007C183A">
      <w:pPr>
        <w:pStyle w:val="RFCListBullet"/>
      </w:pPr>
      <w:r>
        <w:rPr>
          <w:rFonts w:hint="eastAsia"/>
        </w:rPr>
        <w:t>R</w:t>
      </w:r>
      <w:r>
        <w:t>OA records.</w:t>
      </w:r>
    </w:p>
    <w:p w14:paraId="79ED4A78" w14:textId="77777777" w:rsidR="007C183A" w:rsidRDefault="007C183A" w:rsidP="007C183A">
      <w:pPr>
        <w:pStyle w:val="RFCListBullet"/>
      </w:pPr>
      <w:r>
        <w:t>R</w:t>
      </w:r>
      <w:r w:rsidRPr="00A963C8">
        <w:t>outer-key</w:t>
      </w:r>
      <w:r>
        <w:t xml:space="preserve"> records.</w:t>
      </w:r>
    </w:p>
    <w:p w14:paraId="5D8B6D02" w14:textId="4EFA787E" w:rsidR="007C183A" w:rsidRDefault="007C183A" w:rsidP="007C183A">
      <w:pPr>
        <w:pStyle w:val="RFCListBullet"/>
      </w:pPr>
      <w:r>
        <w:t>ASPA records.</w:t>
      </w:r>
    </w:p>
    <w:p w14:paraId="334977FB" w14:textId="77777777" w:rsidR="00366E77" w:rsidRDefault="00AE459E">
      <w:r>
        <w:rPr>
          <w:rFonts w:hint="eastAsia"/>
        </w:rPr>
        <w:lastRenderedPageBreak/>
        <w:t>T</w:t>
      </w:r>
      <w:r>
        <w:t>he ietf-bgp-origin-as-</w:t>
      </w:r>
      <w:proofErr w:type="gramStart"/>
      <w:r>
        <w:t>validation.yang</w:t>
      </w:r>
      <w:proofErr w:type="gramEnd"/>
      <w:r>
        <w:t xml:space="preserve"> data model provides the methods for configuring BGP origin AS validation.</w:t>
      </w:r>
    </w:p>
    <w:p w14:paraId="248CAC41" w14:textId="77777777" w:rsidR="00366E77" w:rsidRDefault="00AE459E">
      <w:pPr>
        <w:pStyle w:val="RFCListBullet"/>
      </w:pPr>
      <w:r>
        <w:t>Origin AS validation parameters for BGP routes.</w:t>
      </w:r>
    </w:p>
    <w:p w14:paraId="43B90BCF" w14:textId="11C8929A" w:rsidR="00366E77" w:rsidRDefault="00403DD9">
      <w:pPr>
        <w:pStyle w:val="RFCListBullet"/>
      </w:pPr>
      <w:r>
        <w:t>Origin AS v</w:t>
      </w:r>
      <w:r w:rsidR="00AE459E">
        <w:t>alidity states of BGP routes.</w:t>
      </w:r>
    </w:p>
    <w:p w14:paraId="2D06E801" w14:textId="77777777" w:rsidR="00366E77" w:rsidRDefault="00AE459E">
      <w:r>
        <w:rPr>
          <w:rFonts w:hint="eastAsia"/>
        </w:rPr>
        <w:t>T</w:t>
      </w:r>
      <w:r>
        <w:t>he ietf-bgp-</w:t>
      </w:r>
      <w:proofErr w:type="gramStart"/>
      <w:r>
        <w:t>sec.yang</w:t>
      </w:r>
      <w:proofErr w:type="gramEnd"/>
      <w:r>
        <w:t xml:space="preserve"> data model provides the methods for configuring BGPSec.</w:t>
      </w:r>
    </w:p>
    <w:p w14:paraId="7CFF461A" w14:textId="77777777" w:rsidR="00366E77" w:rsidRDefault="00AE459E">
      <w:pPr>
        <w:pStyle w:val="RFCListBullet"/>
      </w:pPr>
      <w:r>
        <w:t>BGPSec parameters for BGP routes.</w:t>
      </w:r>
    </w:p>
    <w:p w14:paraId="6831482E" w14:textId="03027106" w:rsidR="00366E77" w:rsidRDefault="00403DD9">
      <w:pPr>
        <w:pStyle w:val="RFCListBullet"/>
      </w:pPr>
      <w:r>
        <w:t>BGPSec v</w:t>
      </w:r>
      <w:r w:rsidR="00AE459E">
        <w:t>alidity states of BGP routes.</w:t>
      </w:r>
    </w:p>
    <w:p w14:paraId="68DFC3AF" w14:textId="77FD2F68" w:rsidR="002908D1" w:rsidRDefault="002908D1" w:rsidP="00D60A26">
      <w:r>
        <w:rPr>
          <w:rFonts w:hint="eastAsia"/>
        </w:rPr>
        <w:t>T</w:t>
      </w:r>
      <w:r>
        <w:t>he ietf-bgp-</w:t>
      </w:r>
      <w:proofErr w:type="gramStart"/>
      <w:r>
        <w:t>aspa.yang</w:t>
      </w:r>
      <w:proofErr w:type="gramEnd"/>
      <w:r>
        <w:t xml:space="preserve"> data model provides the methods for configuring BGP</w:t>
      </w:r>
      <w:r w:rsidR="00D60A26">
        <w:t xml:space="preserve"> AS PATH Verification Based on ASPA.</w:t>
      </w:r>
    </w:p>
    <w:p w14:paraId="6B63065C" w14:textId="5E5E5888" w:rsidR="002908D1" w:rsidRDefault="002908D1" w:rsidP="002908D1">
      <w:pPr>
        <w:pStyle w:val="RFCListBullet"/>
      </w:pPr>
      <w:r>
        <w:t>BGP</w:t>
      </w:r>
      <w:r w:rsidR="00D60A26">
        <w:t xml:space="preserve"> ASPA</w:t>
      </w:r>
      <w:r>
        <w:t xml:space="preserve"> parameters for BGP routes.</w:t>
      </w:r>
    </w:p>
    <w:p w14:paraId="50F7E5F1" w14:textId="768E6CFB" w:rsidR="002908D1" w:rsidRDefault="00403DD9" w:rsidP="002908D1">
      <w:pPr>
        <w:pStyle w:val="RFCListBullet"/>
      </w:pPr>
      <w:r>
        <w:t>AS PATH v</w:t>
      </w:r>
      <w:r w:rsidR="002908D1">
        <w:t>alidity states of BGP routes.</w:t>
      </w:r>
    </w:p>
    <w:p w14:paraId="45AB0CEA" w14:textId="77777777" w:rsidR="00366E77" w:rsidRDefault="00AE459E">
      <w:pPr>
        <w:pStyle w:val="1"/>
        <w:rPr>
          <w:highlight w:val="yellow"/>
        </w:rPr>
      </w:pPr>
      <w:bookmarkStart w:id="4" w:name="_Toc169724414"/>
      <w:bookmarkEnd w:id="3"/>
      <w:r>
        <w:rPr>
          <w:highlight w:val="yellow"/>
        </w:rPr>
        <w:t>RPKI to Router YANG Module</w:t>
      </w:r>
      <w:bookmarkEnd w:id="4"/>
    </w:p>
    <w:p w14:paraId="4E1B3EAE" w14:textId="77777777" w:rsidR="00366E77" w:rsidRDefault="00AE459E">
      <w:pPr>
        <w:pStyle w:val="21"/>
        <w:rPr>
          <w:highlight w:val="yellow"/>
        </w:rPr>
      </w:pPr>
      <w:bookmarkStart w:id="5" w:name="_Toc169724415"/>
      <w:r>
        <w:rPr>
          <w:highlight w:val="yellow"/>
        </w:rPr>
        <w:t>Tree View</w:t>
      </w:r>
      <w:bookmarkEnd w:id="5"/>
    </w:p>
    <w:p w14:paraId="0640729B" w14:textId="77777777" w:rsidR="00366E77" w:rsidRDefault="00AE459E">
      <w:r>
        <w:t>The complete tree of the ietf-rpki-</w:t>
      </w:r>
      <w:proofErr w:type="gramStart"/>
      <w:r>
        <w:t>rtr.yang</w:t>
      </w:r>
      <w:proofErr w:type="gramEnd"/>
      <w:r>
        <w:t xml:space="preserve"> data model is represented as following. See [RFC8340] for an explanation of the symbols used.</w:t>
      </w:r>
    </w:p>
    <w:p w14:paraId="454823FD" w14:textId="77777777" w:rsidR="00235006" w:rsidRDefault="00235006" w:rsidP="00235006">
      <w:pPr>
        <w:pStyle w:val="RFCFigure"/>
      </w:pPr>
      <w:r>
        <w:lastRenderedPageBreak/>
        <w:t>module: ietf-rpki-rtr</w:t>
      </w:r>
    </w:p>
    <w:p w14:paraId="7B99890F" w14:textId="77777777" w:rsidR="00235006" w:rsidRDefault="00235006" w:rsidP="00235006">
      <w:pPr>
        <w:pStyle w:val="RFCFigure"/>
      </w:pPr>
    </w:p>
    <w:p w14:paraId="4C2BF0B8" w14:textId="77777777" w:rsidR="00235006" w:rsidRDefault="00235006" w:rsidP="00235006">
      <w:pPr>
        <w:pStyle w:val="RFCFigure"/>
      </w:pPr>
      <w:r>
        <w:t xml:space="preserve">  augment /</w:t>
      </w:r>
      <w:proofErr w:type="gramStart"/>
      <w:r>
        <w:t>rt:routing</w:t>
      </w:r>
      <w:proofErr w:type="gramEnd"/>
      <w:r>
        <w:t>/rt:control-plane-protocols</w:t>
      </w:r>
    </w:p>
    <w:p w14:paraId="4CBEAED1" w14:textId="77777777" w:rsidR="00235006" w:rsidRDefault="00235006" w:rsidP="00235006">
      <w:pPr>
        <w:pStyle w:val="RFCFigure"/>
      </w:pPr>
      <w:r>
        <w:t xml:space="preserve">            /</w:t>
      </w:r>
      <w:proofErr w:type="gramStart"/>
      <w:r>
        <w:t>rt:control</w:t>
      </w:r>
      <w:proofErr w:type="gramEnd"/>
      <w:r>
        <w:t>-plane-protocol:</w:t>
      </w:r>
    </w:p>
    <w:p w14:paraId="4A4557F3" w14:textId="77777777" w:rsidR="00235006" w:rsidRDefault="00235006" w:rsidP="00235006">
      <w:pPr>
        <w:pStyle w:val="RFCFigure"/>
      </w:pPr>
      <w:r>
        <w:t xml:space="preserve">    +--rw rpki-rtr</w:t>
      </w:r>
    </w:p>
    <w:p w14:paraId="614BDED1" w14:textId="77777777" w:rsidR="00235006" w:rsidRDefault="00235006" w:rsidP="00235006">
      <w:pPr>
        <w:pStyle w:val="RFCFigure"/>
      </w:pPr>
      <w:r>
        <w:t xml:space="preserve">       +--rw sessions</w:t>
      </w:r>
    </w:p>
    <w:p w14:paraId="36AFD417" w14:textId="77777777" w:rsidR="00235006" w:rsidRDefault="00235006" w:rsidP="00235006">
      <w:pPr>
        <w:pStyle w:val="RFCFigure"/>
      </w:pPr>
      <w:r>
        <w:t xml:space="preserve">          +--rw session* [server-address]</w:t>
      </w:r>
    </w:p>
    <w:p w14:paraId="126839DE" w14:textId="77777777" w:rsidR="00235006" w:rsidRDefault="00235006" w:rsidP="00235006">
      <w:pPr>
        <w:pStyle w:val="RFCFigure"/>
      </w:pPr>
      <w:r>
        <w:t xml:space="preserve">             +--rw server-address           </w:t>
      </w:r>
      <w:proofErr w:type="gramStart"/>
      <w:r>
        <w:t>inet:ip</w:t>
      </w:r>
      <w:proofErr w:type="gramEnd"/>
      <w:r>
        <w:t>-address</w:t>
      </w:r>
    </w:p>
    <w:p w14:paraId="4380C660" w14:textId="77777777" w:rsidR="00235006" w:rsidRDefault="00235006" w:rsidP="00235006">
      <w:pPr>
        <w:pStyle w:val="RFCFigure"/>
      </w:pPr>
      <w:r>
        <w:t xml:space="preserve">             +--rw server-port?             </w:t>
      </w:r>
      <w:proofErr w:type="gramStart"/>
      <w:r>
        <w:t>inet:port</w:t>
      </w:r>
      <w:proofErr w:type="gramEnd"/>
      <w:r>
        <w:t>-number</w:t>
      </w:r>
    </w:p>
    <w:p w14:paraId="3E472AB7" w14:textId="77777777" w:rsidR="00235006" w:rsidRDefault="00235006" w:rsidP="00235006">
      <w:pPr>
        <w:pStyle w:val="RFCFigure"/>
      </w:pPr>
      <w:r>
        <w:t xml:space="preserve">             +--rw local-address?           union</w:t>
      </w:r>
    </w:p>
    <w:p w14:paraId="4B3E8027" w14:textId="77777777" w:rsidR="00235006" w:rsidRDefault="00235006" w:rsidP="00235006">
      <w:pPr>
        <w:pStyle w:val="RFCFigure"/>
      </w:pPr>
      <w:r>
        <w:t xml:space="preserve">             +--rw local-port?              </w:t>
      </w:r>
      <w:proofErr w:type="gramStart"/>
      <w:r>
        <w:t>inet:port</w:t>
      </w:r>
      <w:proofErr w:type="gramEnd"/>
      <w:r>
        <w:t>-number</w:t>
      </w:r>
    </w:p>
    <w:p w14:paraId="37C7318F" w14:textId="77777777" w:rsidR="00235006" w:rsidRDefault="00235006" w:rsidP="00235006">
      <w:pPr>
        <w:pStyle w:val="RFCFigure"/>
      </w:pPr>
      <w:r>
        <w:t xml:space="preserve">             +--rw enabled?                 boolean</w:t>
      </w:r>
    </w:p>
    <w:p w14:paraId="6FC5092C" w14:textId="77777777" w:rsidR="00235006" w:rsidRDefault="00235006" w:rsidP="00235006">
      <w:pPr>
        <w:pStyle w:val="RFCFigure"/>
      </w:pPr>
      <w:r>
        <w:t xml:space="preserve">             +--rw preference?              uint32</w:t>
      </w:r>
    </w:p>
    <w:p w14:paraId="74FDCF19" w14:textId="77777777" w:rsidR="00235006" w:rsidRDefault="00235006" w:rsidP="00235006">
      <w:pPr>
        <w:pStyle w:val="RFCFigure"/>
      </w:pPr>
      <w:r>
        <w:t xml:space="preserve">             +--rw description?             string</w:t>
      </w:r>
    </w:p>
    <w:p w14:paraId="47FEE47F" w14:textId="77777777" w:rsidR="00235006" w:rsidRDefault="00235006" w:rsidP="00235006">
      <w:pPr>
        <w:pStyle w:val="RFCFigure"/>
      </w:pPr>
      <w:r>
        <w:t xml:space="preserve">             +--ro session-state?           enumeration</w:t>
      </w:r>
    </w:p>
    <w:p w14:paraId="1890C411" w14:textId="77777777" w:rsidR="00235006" w:rsidRDefault="00235006" w:rsidP="00235006">
      <w:pPr>
        <w:pStyle w:val="RFCFigure"/>
      </w:pPr>
      <w:r>
        <w:t xml:space="preserve">             +--rw enable-authentication?   boolean</w:t>
      </w:r>
    </w:p>
    <w:p w14:paraId="04BE712F" w14:textId="77777777" w:rsidR="00235006" w:rsidRDefault="00235006" w:rsidP="00235006">
      <w:pPr>
        <w:pStyle w:val="RFCFigure"/>
      </w:pPr>
      <w:r>
        <w:t xml:space="preserve">             +--rw authentication</w:t>
      </w:r>
    </w:p>
    <w:p w14:paraId="1908C39C" w14:textId="77777777" w:rsidR="00235006" w:rsidRDefault="00235006" w:rsidP="00235006">
      <w:pPr>
        <w:pStyle w:val="RFCFigure"/>
      </w:pPr>
      <w:r>
        <w:t xml:space="preserve">             </w:t>
      </w:r>
      <w:proofErr w:type="gramStart"/>
      <w:r>
        <w:t>|  +</w:t>
      </w:r>
      <w:proofErr w:type="gramEnd"/>
      <w:r>
        <w:t>--rw (option)?</w:t>
      </w:r>
    </w:p>
    <w:p w14:paraId="0044FF9B" w14:textId="77777777" w:rsidR="00235006" w:rsidRDefault="00235006" w:rsidP="00235006">
      <w:pPr>
        <w:pStyle w:val="RFCFigure"/>
      </w:pPr>
      <w:r>
        <w:t xml:space="preserve">             |     +--:(md5)</w:t>
      </w:r>
    </w:p>
    <w:p w14:paraId="720E9F2B" w14:textId="77777777" w:rsidR="00235006" w:rsidRDefault="00235006" w:rsidP="00235006">
      <w:pPr>
        <w:pStyle w:val="RFCFigure"/>
      </w:pPr>
      <w:r>
        <w:t xml:space="preserve">             |     </w:t>
      </w:r>
      <w:proofErr w:type="gramStart"/>
      <w:r>
        <w:t>|  +</w:t>
      </w:r>
      <w:proofErr w:type="gramEnd"/>
      <w:r>
        <w:t xml:space="preserve">--rw md5-password?   </w:t>
      </w:r>
      <w:proofErr w:type="gramStart"/>
      <w:r>
        <w:t>ianach:crypt</w:t>
      </w:r>
      <w:proofErr w:type="gramEnd"/>
      <w:r>
        <w:t>-hash</w:t>
      </w:r>
    </w:p>
    <w:p w14:paraId="35FD27DD" w14:textId="77777777" w:rsidR="00235006" w:rsidRDefault="00235006" w:rsidP="00235006">
      <w:pPr>
        <w:pStyle w:val="RFCFigure"/>
      </w:pPr>
      <w:r>
        <w:t xml:space="preserve">             |     +--:(ssh)</w:t>
      </w:r>
    </w:p>
    <w:p w14:paraId="4BEF1915" w14:textId="77777777" w:rsidR="00235006" w:rsidRDefault="00235006" w:rsidP="00235006">
      <w:pPr>
        <w:pStyle w:val="RFCFigure"/>
      </w:pPr>
      <w:r>
        <w:t xml:space="preserve">             |     </w:t>
      </w:r>
      <w:proofErr w:type="gramStart"/>
      <w:r>
        <w:t>|  +</w:t>
      </w:r>
      <w:proofErr w:type="gramEnd"/>
      <w:r>
        <w:t>--rw client-identity</w:t>
      </w:r>
    </w:p>
    <w:p w14:paraId="2EA225A1" w14:textId="77777777" w:rsidR="00235006" w:rsidRDefault="00235006" w:rsidP="00235006">
      <w:pPr>
        <w:pStyle w:val="RFCFigure"/>
      </w:pPr>
      <w:r>
        <w:t xml:space="preserve">             |     </w:t>
      </w:r>
      <w:proofErr w:type="gramStart"/>
      <w:r>
        <w:t>|  |</w:t>
      </w:r>
      <w:proofErr w:type="gramEnd"/>
      <w:r>
        <w:t xml:space="preserve">  +--rw username?  string</w:t>
      </w:r>
    </w:p>
    <w:p w14:paraId="1D8A53A7" w14:textId="77777777" w:rsidR="00235006" w:rsidRDefault="00235006" w:rsidP="00235006">
      <w:pPr>
        <w:pStyle w:val="RFCFigure"/>
      </w:pPr>
      <w:r>
        <w:t xml:space="preserve">             |     </w:t>
      </w:r>
      <w:proofErr w:type="gramStart"/>
      <w:r>
        <w:t>|  |</w:t>
      </w:r>
      <w:proofErr w:type="gramEnd"/>
      <w:r>
        <w:t xml:space="preserve">  +--rw public-key!</w:t>
      </w:r>
    </w:p>
    <w:p w14:paraId="5EB7F00E" w14:textId="77777777" w:rsidR="00235006" w:rsidRDefault="00235006" w:rsidP="00235006">
      <w:pPr>
        <w:pStyle w:val="RFCFigure"/>
      </w:pPr>
      <w:r>
        <w:t xml:space="preserve">             |     </w:t>
      </w:r>
      <w:proofErr w:type="gramStart"/>
      <w:r>
        <w:t>|  |</w:t>
      </w:r>
      <w:proofErr w:type="gramEnd"/>
      <w:r>
        <w:t xml:space="preserve">                   {userauth-publickey}?</w:t>
      </w:r>
    </w:p>
    <w:p w14:paraId="51812060" w14:textId="77777777" w:rsidR="00235006" w:rsidRDefault="00235006" w:rsidP="00235006">
      <w:pPr>
        <w:pStyle w:val="RFCFigure"/>
      </w:pPr>
      <w:r>
        <w:t xml:space="preserve">             |     </w:t>
      </w:r>
      <w:proofErr w:type="gramStart"/>
      <w:r>
        <w:t>|  |</w:t>
      </w:r>
      <w:proofErr w:type="gramEnd"/>
      <w:r>
        <w:t xml:space="preserve">  +--rw password!</w:t>
      </w:r>
    </w:p>
    <w:p w14:paraId="61C3F42A" w14:textId="77777777" w:rsidR="00235006" w:rsidRDefault="00235006" w:rsidP="00235006">
      <w:pPr>
        <w:pStyle w:val="RFCFigure"/>
      </w:pPr>
      <w:r>
        <w:t xml:space="preserve">             |     </w:t>
      </w:r>
      <w:proofErr w:type="gramStart"/>
      <w:r>
        <w:t>|  |</w:t>
      </w:r>
      <w:proofErr w:type="gramEnd"/>
      <w:r>
        <w:t xml:space="preserve">                   {userauth-password}?</w:t>
      </w:r>
    </w:p>
    <w:p w14:paraId="357AE1AD" w14:textId="77777777" w:rsidR="00235006" w:rsidRDefault="00235006" w:rsidP="00235006">
      <w:pPr>
        <w:pStyle w:val="RFCFigure"/>
      </w:pPr>
      <w:r>
        <w:t xml:space="preserve">             |     </w:t>
      </w:r>
      <w:proofErr w:type="gramStart"/>
      <w:r>
        <w:t>|  |</w:t>
      </w:r>
      <w:proofErr w:type="gramEnd"/>
      <w:r>
        <w:t xml:space="preserve">  +--rw hostbased!</w:t>
      </w:r>
    </w:p>
    <w:p w14:paraId="46306B56" w14:textId="77777777" w:rsidR="00235006" w:rsidRDefault="00235006" w:rsidP="00235006">
      <w:pPr>
        <w:pStyle w:val="RFCFigure"/>
      </w:pPr>
      <w:r>
        <w:t xml:space="preserve">             |     </w:t>
      </w:r>
      <w:proofErr w:type="gramStart"/>
      <w:r>
        <w:t>|  |</w:t>
      </w:r>
      <w:proofErr w:type="gramEnd"/>
      <w:r>
        <w:t xml:space="preserve">                   {userauth-hostbased}?</w:t>
      </w:r>
    </w:p>
    <w:p w14:paraId="4A9292A4" w14:textId="77777777" w:rsidR="00235006" w:rsidRDefault="00235006" w:rsidP="00235006">
      <w:pPr>
        <w:pStyle w:val="RFCFigure"/>
      </w:pPr>
      <w:r>
        <w:t xml:space="preserve">             |     </w:t>
      </w:r>
      <w:proofErr w:type="gramStart"/>
      <w:r>
        <w:t>|  |</w:t>
      </w:r>
      <w:proofErr w:type="gramEnd"/>
      <w:r>
        <w:t xml:space="preserve">  +--rw none?      empty {userauth-none}?</w:t>
      </w:r>
    </w:p>
    <w:p w14:paraId="74107398" w14:textId="77777777" w:rsidR="00235006" w:rsidRDefault="00235006" w:rsidP="00235006">
      <w:pPr>
        <w:pStyle w:val="RFCFigure"/>
      </w:pPr>
      <w:r>
        <w:t xml:space="preserve">             |     </w:t>
      </w:r>
      <w:proofErr w:type="gramStart"/>
      <w:r>
        <w:t>|  |</w:t>
      </w:r>
      <w:proofErr w:type="gramEnd"/>
      <w:r>
        <w:t xml:space="preserve">  +--rw certificate!</w:t>
      </w:r>
    </w:p>
    <w:p w14:paraId="362F7C24" w14:textId="77777777" w:rsidR="00235006" w:rsidRDefault="00235006" w:rsidP="00235006">
      <w:pPr>
        <w:pStyle w:val="RFCFigure"/>
      </w:pPr>
      <w:r>
        <w:t xml:space="preserve">             |     </w:t>
      </w:r>
      <w:proofErr w:type="gramStart"/>
      <w:r>
        <w:t>|  |</w:t>
      </w:r>
      <w:proofErr w:type="gramEnd"/>
      <w:r>
        <w:t xml:space="preserve">                   {sshcmn:ssh-x509-certs}?</w:t>
      </w:r>
    </w:p>
    <w:p w14:paraId="56BA3689" w14:textId="77777777" w:rsidR="00235006" w:rsidRDefault="00235006" w:rsidP="00235006">
      <w:pPr>
        <w:pStyle w:val="RFCFigure"/>
      </w:pPr>
      <w:r>
        <w:t xml:space="preserve">             |     </w:t>
      </w:r>
      <w:proofErr w:type="gramStart"/>
      <w:r>
        <w:t>|  +</w:t>
      </w:r>
      <w:proofErr w:type="gramEnd"/>
      <w:r>
        <w:t>--rw server-authentication</w:t>
      </w:r>
    </w:p>
    <w:p w14:paraId="40CB0E38" w14:textId="77777777" w:rsidR="00235006" w:rsidRDefault="00235006" w:rsidP="00235006">
      <w:pPr>
        <w:pStyle w:val="RFCFigure"/>
      </w:pPr>
      <w:r>
        <w:t xml:space="preserve">             |     </w:t>
      </w:r>
      <w:proofErr w:type="gramStart"/>
      <w:r>
        <w:t>|  |</w:t>
      </w:r>
      <w:proofErr w:type="gramEnd"/>
      <w:r>
        <w:t xml:space="preserve">  +--rw ssh-host-keys!</w:t>
      </w:r>
    </w:p>
    <w:p w14:paraId="48ED5C20" w14:textId="77777777" w:rsidR="00235006" w:rsidRDefault="00235006" w:rsidP="00235006">
      <w:pPr>
        <w:pStyle w:val="RFCFigure"/>
      </w:pPr>
      <w:r>
        <w:t xml:space="preserve">             |     </w:t>
      </w:r>
      <w:proofErr w:type="gramStart"/>
      <w:r>
        <w:t>|  |</w:t>
      </w:r>
      <w:proofErr w:type="gramEnd"/>
      <w:r>
        <w:t xml:space="preserve">  +--rw ca-certs!  {sshcmn:ssh-x509-certs}?</w:t>
      </w:r>
    </w:p>
    <w:p w14:paraId="54F41309" w14:textId="77777777" w:rsidR="00235006" w:rsidRDefault="00235006" w:rsidP="00235006">
      <w:pPr>
        <w:pStyle w:val="RFCFigure"/>
      </w:pPr>
      <w:r>
        <w:t xml:space="preserve">             |     </w:t>
      </w:r>
      <w:proofErr w:type="gramStart"/>
      <w:r>
        <w:t>|  |</w:t>
      </w:r>
      <w:proofErr w:type="gramEnd"/>
      <w:r>
        <w:t xml:space="preserve">  +--rw ee-certs!  {sshcmn:ssh-x509-certs}?</w:t>
      </w:r>
    </w:p>
    <w:p w14:paraId="328B3130" w14:textId="77777777" w:rsidR="00235006" w:rsidRDefault="00235006" w:rsidP="00235006">
      <w:pPr>
        <w:pStyle w:val="RFCFigure"/>
      </w:pPr>
      <w:r>
        <w:t xml:space="preserve">             |     </w:t>
      </w:r>
      <w:proofErr w:type="gramStart"/>
      <w:r>
        <w:t>|  +</w:t>
      </w:r>
      <w:proofErr w:type="gramEnd"/>
      <w:r>
        <w:t>--rw transport-params</w:t>
      </w:r>
    </w:p>
    <w:p w14:paraId="20EACE03" w14:textId="77777777" w:rsidR="00235006" w:rsidRDefault="00235006" w:rsidP="00235006">
      <w:pPr>
        <w:pStyle w:val="RFCFigure"/>
      </w:pPr>
      <w:r>
        <w:t xml:space="preserve">             |     </w:t>
      </w:r>
      <w:proofErr w:type="gramStart"/>
      <w:r>
        <w:t>|  |</w:t>
      </w:r>
      <w:proofErr w:type="gramEnd"/>
      <w:r>
        <w:t xml:space="preserve">       {ssh-client-transport-params-config}?</w:t>
      </w:r>
    </w:p>
    <w:p w14:paraId="6AEE1F2E" w14:textId="77777777" w:rsidR="00235006" w:rsidRDefault="00235006" w:rsidP="00235006">
      <w:pPr>
        <w:pStyle w:val="RFCFigure"/>
      </w:pPr>
      <w:r>
        <w:t xml:space="preserve">             |     </w:t>
      </w:r>
      <w:proofErr w:type="gramStart"/>
      <w:r>
        <w:t>|  +</w:t>
      </w:r>
      <w:proofErr w:type="gramEnd"/>
      <w:r>
        <w:t>--rw keepalives!   {ssh-client-keepalives}?</w:t>
      </w:r>
    </w:p>
    <w:p w14:paraId="4C2F1C99" w14:textId="77777777" w:rsidR="00235006" w:rsidRDefault="00235006" w:rsidP="00235006">
      <w:pPr>
        <w:pStyle w:val="RFCFigure"/>
      </w:pPr>
      <w:r>
        <w:t xml:space="preserve">             |     |     +--rw max-wait?       uint16</w:t>
      </w:r>
    </w:p>
    <w:p w14:paraId="46690135" w14:textId="77777777" w:rsidR="00235006" w:rsidRDefault="00235006" w:rsidP="00235006">
      <w:pPr>
        <w:pStyle w:val="RFCFigure"/>
      </w:pPr>
      <w:r>
        <w:t xml:space="preserve">             |     |     +--rw max-attempts?   uint8</w:t>
      </w:r>
    </w:p>
    <w:p w14:paraId="4560301C" w14:textId="77777777" w:rsidR="00235006" w:rsidRDefault="00235006" w:rsidP="00235006">
      <w:pPr>
        <w:pStyle w:val="RFCFigure"/>
      </w:pPr>
      <w:r>
        <w:t xml:space="preserve">             |     +--:(tcp-ao-keychain)</w:t>
      </w:r>
    </w:p>
    <w:p w14:paraId="1622848E" w14:textId="77777777" w:rsidR="00235006" w:rsidRDefault="00235006" w:rsidP="00235006">
      <w:pPr>
        <w:pStyle w:val="RFCFigure"/>
      </w:pPr>
      <w:r>
        <w:t xml:space="preserve">             |        +--rw keychain-name?  key-chain:key-chain-ref</w:t>
      </w:r>
    </w:p>
    <w:p w14:paraId="45440205" w14:textId="77777777" w:rsidR="00235006" w:rsidRDefault="00235006" w:rsidP="00235006">
      <w:pPr>
        <w:pStyle w:val="RFCFigure"/>
      </w:pPr>
      <w:r>
        <w:t xml:space="preserve">             +--rw roa-limit</w:t>
      </w:r>
    </w:p>
    <w:p w14:paraId="5D0E49C3" w14:textId="77777777" w:rsidR="00235006" w:rsidRDefault="00235006" w:rsidP="00235006">
      <w:pPr>
        <w:pStyle w:val="RFCFigure"/>
      </w:pPr>
      <w:r>
        <w:t xml:space="preserve">             </w:t>
      </w:r>
      <w:proofErr w:type="gramStart"/>
      <w:r>
        <w:t>|  +</w:t>
      </w:r>
      <w:proofErr w:type="gramEnd"/>
      <w:r>
        <w:t>--rw max-number?              uint64</w:t>
      </w:r>
    </w:p>
    <w:p w14:paraId="0830B6C7" w14:textId="77777777" w:rsidR="00235006" w:rsidRDefault="00235006" w:rsidP="00235006">
      <w:pPr>
        <w:pStyle w:val="RFCFigure"/>
      </w:pPr>
      <w:r>
        <w:t xml:space="preserve">             </w:t>
      </w:r>
      <w:proofErr w:type="gramStart"/>
      <w:r>
        <w:t>|  +</w:t>
      </w:r>
      <w:proofErr w:type="gramEnd"/>
      <w:r>
        <w:t>--rw threshold-percentage?    uint8</w:t>
      </w:r>
    </w:p>
    <w:p w14:paraId="4FE0AA36" w14:textId="77777777" w:rsidR="00235006" w:rsidRDefault="00235006" w:rsidP="00235006">
      <w:pPr>
        <w:pStyle w:val="RFCFigure"/>
      </w:pPr>
      <w:r>
        <w:t xml:space="preserve">             </w:t>
      </w:r>
      <w:proofErr w:type="gramStart"/>
      <w:r>
        <w:t>|  +</w:t>
      </w:r>
      <w:proofErr w:type="gramEnd"/>
      <w:r>
        <w:t>--rw over-threshold-action?   enumeration</w:t>
      </w:r>
    </w:p>
    <w:p w14:paraId="78EEC31D" w14:textId="77777777" w:rsidR="00235006" w:rsidRDefault="00235006" w:rsidP="00235006">
      <w:pPr>
        <w:pStyle w:val="RFCFigure"/>
      </w:pPr>
      <w:r>
        <w:t xml:space="preserve">             </w:t>
      </w:r>
      <w:proofErr w:type="gramStart"/>
      <w:r>
        <w:t>|  +</w:t>
      </w:r>
      <w:proofErr w:type="gramEnd"/>
      <w:r>
        <w:t>--rw reconnect-interval?      uint32</w:t>
      </w:r>
    </w:p>
    <w:p w14:paraId="7AC02625" w14:textId="77777777" w:rsidR="00235006" w:rsidRDefault="00235006" w:rsidP="00235006">
      <w:pPr>
        <w:pStyle w:val="RFCFigure"/>
      </w:pPr>
      <w:r>
        <w:lastRenderedPageBreak/>
        <w:t xml:space="preserve">             +--rw aspa-limit</w:t>
      </w:r>
    </w:p>
    <w:p w14:paraId="388447F6" w14:textId="77777777" w:rsidR="00235006" w:rsidRDefault="00235006" w:rsidP="00235006">
      <w:pPr>
        <w:pStyle w:val="RFCFigure"/>
      </w:pPr>
      <w:r>
        <w:t xml:space="preserve">             </w:t>
      </w:r>
      <w:proofErr w:type="gramStart"/>
      <w:r>
        <w:t>|  +</w:t>
      </w:r>
      <w:proofErr w:type="gramEnd"/>
      <w:r>
        <w:t>--rw max-number?              uint64</w:t>
      </w:r>
    </w:p>
    <w:p w14:paraId="45C97F36" w14:textId="77777777" w:rsidR="00235006" w:rsidRDefault="00235006" w:rsidP="00235006">
      <w:pPr>
        <w:pStyle w:val="RFCFigure"/>
      </w:pPr>
      <w:r>
        <w:t xml:space="preserve">             </w:t>
      </w:r>
      <w:proofErr w:type="gramStart"/>
      <w:r>
        <w:t>|  +</w:t>
      </w:r>
      <w:proofErr w:type="gramEnd"/>
      <w:r>
        <w:t>--rw threshold-percentage?    uint8</w:t>
      </w:r>
    </w:p>
    <w:p w14:paraId="5E220219" w14:textId="77777777" w:rsidR="00235006" w:rsidRDefault="00235006" w:rsidP="00235006">
      <w:pPr>
        <w:pStyle w:val="RFCFigure"/>
      </w:pPr>
      <w:r>
        <w:t xml:space="preserve">             </w:t>
      </w:r>
      <w:proofErr w:type="gramStart"/>
      <w:r>
        <w:t>|  +</w:t>
      </w:r>
      <w:proofErr w:type="gramEnd"/>
      <w:r>
        <w:t>--rw over-threshold-action?   enumeration</w:t>
      </w:r>
    </w:p>
    <w:p w14:paraId="59B75DDC" w14:textId="77777777" w:rsidR="00235006" w:rsidRDefault="00235006" w:rsidP="00235006">
      <w:pPr>
        <w:pStyle w:val="RFCFigure"/>
      </w:pPr>
      <w:r>
        <w:t xml:space="preserve">             </w:t>
      </w:r>
      <w:proofErr w:type="gramStart"/>
      <w:r>
        <w:t>|  +</w:t>
      </w:r>
      <w:proofErr w:type="gramEnd"/>
      <w:r>
        <w:t>--rw reconnect-interval?      uint32</w:t>
      </w:r>
    </w:p>
    <w:p w14:paraId="6A98A686" w14:textId="77777777" w:rsidR="00235006" w:rsidRDefault="00235006" w:rsidP="00235006">
      <w:pPr>
        <w:pStyle w:val="RFCFigure"/>
      </w:pPr>
      <w:r>
        <w:t xml:space="preserve">             +--ro statistics</w:t>
      </w:r>
    </w:p>
    <w:p w14:paraId="7D394834" w14:textId="77777777" w:rsidR="00235006" w:rsidRDefault="00235006" w:rsidP="00235006">
      <w:pPr>
        <w:pStyle w:val="RFCFigure"/>
      </w:pPr>
      <w:r>
        <w:t xml:space="preserve">             </w:t>
      </w:r>
      <w:proofErr w:type="gramStart"/>
      <w:r>
        <w:t>|  +</w:t>
      </w:r>
      <w:proofErr w:type="gramEnd"/>
      <w:r>
        <w:t>--ro total-roa-records? yang:zero-based-counter64</w:t>
      </w:r>
    </w:p>
    <w:p w14:paraId="1993F7D1" w14:textId="77777777" w:rsidR="00235006" w:rsidRDefault="00235006" w:rsidP="00235006">
      <w:pPr>
        <w:pStyle w:val="RFCFigure"/>
      </w:pPr>
      <w:r>
        <w:t xml:space="preserve">             </w:t>
      </w:r>
      <w:proofErr w:type="gramStart"/>
      <w:r>
        <w:t>|  +</w:t>
      </w:r>
      <w:proofErr w:type="gramEnd"/>
      <w:r>
        <w:t xml:space="preserve">--ro ipv4-roa-records?  </w:t>
      </w:r>
      <w:proofErr w:type="gramStart"/>
      <w:r>
        <w:t>yang:zero</w:t>
      </w:r>
      <w:proofErr w:type="gramEnd"/>
      <w:r>
        <w:t>-based-counter64</w:t>
      </w:r>
    </w:p>
    <w:p w14:paraId="5C96C964" w14:textId="77777777" w:rsidR="00235006" w:rsidRDefault="00235006" w:rsidP="00235006">
      <w:pPr>
        <w:pStyle w:val="RFCFigure"/>
      </w:pPr>
      <w:r>
        <w:t xml:space="preserve">             </w:t>
      </w:r>
      <w:proofErr w:type="gramStart"/>
      <w:r>
        <w:t>|  +</w:t>
      </w:r>
      <w:proofErr w:type="gramEnd"/>
      <w:r>
        <w:t xml:space="preserve">--ro ipv6-roa-records?  </w:t>
      </w:r>
      <w:proofErr w:type="gramStart"/>
      <w:r>
        <w:t>yang:zero</w:t>
      </w:r>
      <w:proofErr w:type="gramEnd"/>
      <w:r>
        <w:t>-based-counter64</w:t>
      </w:r>
    </w:p>
    <w:p w14:paraId="1FB8F193" w14:textId="77777777" w:rsidR="00235006" w:rsidRDefault="00235006" w:rsidP="00235006">
      <w:pPr>
        <w:pStyle w:val="RFCFigure"/>
      </w:pPr>
      <w:r>
        <w:t xml:space="preserve">             </w:t>
      </w:r>
      <w:proofErr w:type="gramStart"/>
      <w:r>
        <w:t>|  +</w:t>
      </w:r>
      <w:proofErr w:type="gramEnd"/>
      <w:r>
        <w:t>--ro router-key-records?</w:t>
      </w:r>
    </w:p>
    <w:p w14:paraId="15184BA1" w14:textId="77777777" w:rsidR="00235006" w:rsidRDefault="00235006" w:rsidP="00235006">
      <w:pPr>
        <w:pStyle w:val="RFCFigure"/>
      </w:pPr>
      <w:r>
        <w:t xml:space="preserve">             </w:t>
      </w:r>
      <w:proofErr w:type="gramStart"/>
      <w:r>
        <w:t>|  |</w:t>
      </w:r>
      <w:proofErr w:type="gramEnd"/>
      <w:r>
        <w:t xml:space="preserve">                        yang:zero-based-counter64</w:t>
      </w:r>
    </w:p>
    <w:p w14:paraId="601A0DF1" w14:textId="77777777" w:rsidR="00235006" w:rsidRDefault="00235006" w:rsidP="00235006">
      <w:pPr>
        <w:pStyle w:val="RFCFigure"/>
      </w:pPr>
      <w:r>
        <w:t xml:space="preserve">             </w:t>
      </w:r>
      <w:proofErr w:type="gramStart"/>
      <w:r>
        <w:t>|  +</w:t>
      </w:r>
      <w:proofErr w:type="gramEnd"/>
      <w:r>
        <w:t>--ro ipv4-aspa-records? yang:zero-based-counter64</w:t>
      </w:r>
    </w:p>
    <w:p w14:paraId="6295C811" w14:textId="77777777" w:rsidR="00235006" w:rsidRDefault="00235006" w:rsidP="00235006">
      <w:pPr>
        <w:pStyle w:val="RFCFigure"/>
      </w:pPr>
      <w:r>
        <w:t xml:space="preserve">             </w:t>
      </w:r>
      <w:proofErr w:type="gramStart"/>
      <w:r>
        <w:t>|  +</w:t>
      </w:r>
      <w:proofErr w:type="gramEnd"/>
      <w:r>
        <w:t>--ro ipv6-aspa-records? yang:zero-based-counter64</w:t>
      </w:r>
    </w:p>
    <w:p w14:paraId="27291523" w14:textId="77777777" w:rsidR="00235006" w:rsidRDefault="00235006" w:rsidP="00235006">
      <w:pPr>
        <w:pStyle w:val="RFCFigure"/>
      </w:pPr>
      <w:r>
        <w:t xml:space="preserve">             +--ro connection-data</w:t>
      </w:r>
    </w:p>
    <w:p w14:paraId="6E1C94D6" w14:textId="77777777" w:rsidR="00235006" w:rsidRDefault="00235006" w:rsidP="00235006">
      <w:pPr>
        <w:pStyle w:val="RFCFigure"/>
      </w:pPr>
      <w:r>
        <w:t xml:space="preserve">             </w:t>
      </w:r>
      <w:proofErr w:type="gramStart"/>
      <w:r>
        <w:t>|  +</w:t>
      </w:r>
      <w:proofErr w:type="gramEnd"/>
      <w:r>
        <w:t>--ro flaps?                        uint32</w:t>
      </w:r>
    </w:p>
    <w:p w14:paraId="5986CDA0" w14:textId="77777777" w:rsidR="00235006" w:rsidRDefault="00235006" w:rsidP="00235006">
      <w:pPr>
        <w:pStyle w:val="RFCFigure"/>
      </w:pPr>
      <w:r>
        <w:t xml:space="preserve">             </w:t>
      </w:r>
      <w:proofErr w:type="gramStart"/>
      <w:r>
        <w:t>|  +</w:t>
      </w:r>
      <w:proofErr w:type="gramEnd"/>
      <w:r>
        <w:t xml:space="preserve">--ro last-session-up-down?         </w:t>
      </w:r>
      <w:proofErr w:type="gramStart"/>
      <w:r>
        <w:t>yang:timestamp</w:t>
      </w:r>
      <w:proofErr w:type="gramEnd"/>
    </w:p>
    <w:p w14:paraId="238B64F1" w14:textId="77777777" w:rsidR="00235006" w:rsidRDefault="00235006" w:rsidP="00235006">
      <w:pPr>
        <w:pStyle w:val="RFCFigure"/>
      </w:pPr>
      <w:r>
        <w:t xml:space="preserve">             </w:t>
      </w:r>
      <w:proofErr w:type="gramStart"/>
      <w:r>
        <w:t>|  +</w:t>
      </w:r>
      <w:proofErr w:type="gramEnd"/>
      <w:r>
        <w:t xml:space="preserve">--ro last-update-sync-timestamp?   </w:t>
      </w:r>
      <w:proofErr w:type="gramStart"/>
      <w:r>
        <w:t>yang:timestamp</w:t>
      </w:r>
      <w:proofErr w:type="gramEnd"/>
    </w:p>
    <w:p w14:paraId="35AC4805" w14:textId="77777777" w:rsidR="00235006" w:rsidRDefault="00235006" w:rsidP="00235006">
      <w:pPr>
        <w:pStyle w:val="RFCFigure"/>
      </w:pPr>
      <w:r>
        <w:t xml:space="preserve">             </w:t>
      </w:r>
      <w:proofErr w:type="gramStart"/>
      <w:r>
        <w:t>|  +</w:t>
      </w:r>
      <w:proofErr w:type="gramEnd"/>
      <w:r>
        <w:t xml:space="preserve">--ro last-full-sync-timestamp?     </w:t>
      </w:r>
      <w:proofErr w:type="gramStart"/>
      <w:r>
        <w:t>yang:timestamp</w:t>
      </w:r>
      <w:proofErr w:type="gramEnd"/>
    </w:p>
    <w:p w14:paraId="2D53B2D2" w14:textId="77777777" w:rsidR="00235006" w:rsidRDefault="00235006" w:rsidP="00235006">
      <w:pPr>
        <w:pStyle w:val="RFCFigure"/>
      </w:pPr>
      <w:r>
        <w:t xml:space="preserve">             </w:t>
      </w:r>
      <w:proofErr w:type="gramStart"/>
      <w:r>
        <w:t>|  +</w:t>
      </w:r>
      <w:proofErr w:type="gramEnd"/>
      <w:r>
        <w:t xml:space="preserve">--ro last-serial-query-timestamp?  </w:t>
      </w:r>
      <w:proofErr w:type="gramStart"/>
      <w:r>
        <w:t>yang:timestamp</w:t>
      </w:r>
      <w:proofErr w:type="gramEnd"/>
    </w:p>
    <w:p w14:paraId="7EFFF54E" w14:textId="77777777" w:rsidR="00235006" w:rsidRDefault="00235006" w:rsidP="00235006">
      <w:pPr>
        <w:pStyle w:val="RFCFigure"/>
      </w:pPr>
      <w:r>
        <w:t xml:space="preserve">             </w:t>
      </w:r>
      <w:proofErr w:type="gramStart"/>
      <w:r>
        <w:t>|  +</w:t>
      </w:r>
      <w:proofErr w:type="gramEnd"/>
      <w:r>
        <w:t xml:space="preserve">--ro last-reset-query-timestamp?   </w:t>
      </w:r>
      <w:proofErr w:type="gramStart"/>
      <w:r>
        <w:t>yang:timestamp</w:t>
      </w:r>
      <w:proofErr w:type="gramEnd"/>
    </w:p>
    <w:p w14:paraId="3C72BB6E" w14:textId="77777777" w:rsidR="00235006" w:rsidRDefault="00235006" w:rsidP="00235006">
      <w:pPr>
        <w:pStyle w:val="RFCFigure"/>
      </w:pPr>
      <w:r>
        <w:t xml:space="preserve">             </w:t>
      </w:r>
      <w:proofErr w:type="gramStart"/>
      <w:r>
        <w:t>|  +</w:t>
      </w:r>
      <w:proofErr w:type="gramEnd"/>
      <w:r>
        <w:t xml:space="preserve">--ro last-eod-received?            </w:t>
      </w:r>
      <w:proofErr w:type="gramStart"/>
      <w:r>
        <w:t>yang:timestamp</w:t>
      </w:r>
      <w:proofErr w:type="gramEnd"/>
    </w:p>
    <w:p w14:paraId="188D3BD0" w14:textId="77777777" w:rsidR="00235006" w:rsidRDefault="00235006" w:rsidP="00235006">
      <w:pPr>
        <w:pStyle w:val="RFCFigure"/>
      </w:pPr>
      <w:r>
        <w:t xml:space="preserve">             </w:t>
      </w:r>
      <w:proofErr w:type="gramStart"/>
      <w:r>
        <w:t>|  +</w:t>
      </w:r>
      <w:proofErr w:type="gramEnd"/>
      <w:r>
        <w:t>--ro last-config-change-timestamp? yang:timestamp</w:t>
      </w:r>
    </w:p>
    <w:p w14:paraId="7D3C4DA9" w14:textId="77777777" w:rsidR="00235006" w:rsidRDefault="00235006" w:rsidP="00235006">
      <w:pPr>
        <w:pStyle w:val="RFCFigure"/>
      </w:pPr>
      <w:r>
        <w:t xml:space="preserve">             </w:t>
      </w:r>
      <w:proofErr w:type="gramStart"/>
      <w:r>
        <w:t>|  +</w:t>
      </w:r>
      <w:proofErr w:type="gramEnd"/>
      <w:r>
        <w:t xml:space="preserve">--ro last-error-timestamp?         </w:t>
      </w:r>
      <w:proofErr w:type="gramStart"/>
      <w:r>
        <w:t>yang:timestamp</w:t>
      </w:r>
      <w:proofErr w:type="gramEnd"/>
    </w:p>
    <w:p w14:paraId="0D7C47F4" w14:textId="77777777" w:rsidR="00235006" w:rsidRDefault="00235006" w:rsidP="00235006">
      <w:pPr>
        <w:pStyle w:val="RFCFigure"/>
      </w:pPr>
      <w:r>
        <w:t xml:space="preserve">             </w:t>
      </w:r>
      <w:proofErr w:type="gramStart"/>
      <w:r>
        <w:t>|  +</w:t>
      </w:r>
      <w:proofErr w:type="gramEnd"/>
      <w:r>
        <w:t>--ro last-connection-error-timestamp?</w:t>
      </w:r>
    </w:p>
    <w:p w14:paraId="73E12358" w14:textId="77777777" w:rsidR="00235006" w:rsidRDefault="00235006" w:rsidP="00235006">
      <w:pPr>
        <w:pStyle w:val="RFCFigure"/>
      </w:pPr>
      <w:r>
        <w:t xml:space="preserve">             </w:t>
      </w:r>
      <w:proofErr w:type="gramStart"/>
      <w:r>
        <w:t>|  |</w:t>
      </w:r>
      <w:proofErr w:type="gramEnd"/>
      <w:r>
        <w:t xml:space="preserve">                                   yang:timestamp</w:t>
      </w:r>
    </w:p>
    <w:p w14:paraId="1F15E0A8" w14:textId="77777777" w:rsidR="00235006" w:rsidRDefault="00235006" w:rsidP="00235006">
      <w:pPr>
        <w:pStyle w:val="RFCFigure"/>
      </w:pPr>
      <w:r>
        <w:t xml:space="preserve">             </w:t>
      </w:r>
      <w:proofErr w:type="gramStart"/>
      <w:r>
        <w:t>|  +</w:t>
      </w:r>
      <w:proofErr w:type="gramEnd"/>
      <w:r>
        <w:t xml:space="preserve">--ro last-connection-timestamp?    </w:t>
      </w:r>
      <w:proofErr w:type="gramStart"/>
      <w:r>
        <w:t>yang:timestamp</w:t>
      </w:r>
      <w:proofErr w:type="gramEnd"/>
    </w:p>
    <w:p w14:paraId="25583FE9" w14:textId="77777777" w:rsidR="00235006" w:rsidRDefault="00235006" w:rsidP="00235006">
      <w:pPr>
        <w:pStyle w:val="RFCFigure"/>
      </w:pPr>
      <w:r>
        <w:t xml:space="preserve">             </w:t>
      </w:r>
      <w:proofErr w:type="gramStart"/>
      <w:r>
        <w:t>|  +</w:t>
      </w:r>
      <w:proofErr w:type="gramEnd"/>
      <w:r>
        <w:t>--ro error-reason?                 string</w:t>
      </w:r>
    </w:p>
    <w:p w14:paraId="45988DEF" w14:textId="77777777" w:rsidR="00235006" w:rsidRDefault="00235006" w:rsidP="00235006">
      <w:pPr>
        <w:pStyle w:val="RFCFigure"/>
      </w:pPr>
      <w:r>
        <w:t xml:space="preserve">             +--ro protocol-data</w:t>
      </w:r>
    </w:p>
    <w:p w14:paraId="0889DDD3" w14:textId="77777777" w:rsidR="00235006" w:rsidRDefault="00235006" w:rsidP="00235006">
      <w:pPr>
        <w:pStyle w:val="RFCFigure"/>
      </w:pPr>
      <w:r>
        <w:t xml:space="preserve">             </w:t>
      </w:r>
      <w:proofErr w:type="gramStart"/>
      <w:r>
        <w:t>|  +</w:t>
      </w:r>
      <w:proofErr w:type="gramEnd"/>
      <w:r>
        <w:t>--ro protocol-version?   uint32</w:t>
      </w:r>
    </w:p>
    <w:p w14:paraId="2C0F8C85" w14:textId="77777777" w:rsidR="00235006" w:rsidRDefault="00235006" w:rsidP="00235006">
      <w:pPr>
        <w:pStyle w:val="RFCFigure"/>
      </w:pPr>
      <w:r>
        <w:t xml:space="preserve">             </w:t>
      </w:r>
      <w:proofErr w:type="gramStart"/>
      <w:r>
        <w:t>|  +</w:t>
      </w:r>
      <w:proofErr w:type="gramEnd"/>
      <w:r>
        <w:t xml:space="preserve">--ro refresh-time?       </w:t>
      </w:r>
      <w:proofErr w:type="gramStart"/>
      <w:r>
        <w:t>yang:timestamp</w:t>
      </w:r>
      <w:proofErr w:type="gramEnd"/>
    </w:p>
    <w:p w14:paraId="6B8E8BE0" w14:textId="77777777" w:rsidR="00235006" w:rsidRDefault="00235006" w:rsidP="00235006">
      <w:pPr>
        <w:pStyle w:val="RFCFigure"/>
      </w:pPr>
      <w:r>
        <w:t xml:space="preserve">             </w:t>
      </w:r>
      <w:proofErr w:type="gramStart"/>
      <w:r>
        <w:t>|  +</w:t>
      </w:r>
      <w:proofErr w:type="gramEnd"/>
      <w:r>
        <w:t xml:space="preserve">--ro response-time?      </w:t>
      </w:r>
      <w:proofErr w:type="gramStart"/>
      <w:r>
        <w:t>yang:timestamp</w:t>
      </w:r>
      <w:proofErr w:type="gramEnd"/>
    </w:p>
    <w:p w14:paraId="56990E1B" w14:textId="77777777" w:rsidR="00235006" w:rsidRDefault="00235006" w:rsidP="00235006">
      <w:pPr>
        <w:pStyle w:val="RFCFigure"/>
      </w:pPr>
      <w:r>
        <w:t xml:space="preserve">             </w:t>
      </w:r>
      <w:proofErr w:type="gramStart"/>
      <w:r>
        <w:t>|  +</w:t>
      </w:r>
      <w:proofErr w:type="gramEnd"/>
      <w:r>
        <w:t xml:space="preserve">--ro purge-time?         </w:t>
      </w:r>
      <w:proofErr w:type="gramStart"/>
      <w:r>
        <w:t>yang:timestamp</w:t>
      </w:r>
      <w:proofErr w:type="gramEnd"/>
    </w:p>
    <w:p w14:paraId="48BEF3DB" w14:textId="77777777" w:rsidR="00235006" w:rsidRDefault="00235006" w:rsidP="00235006">
      <w:pPr>
        <w:pStyle w:val="RFCFigure"/>
      </w:pPr>
      <w:r>
        <w:t xml:space="preserve">             </w:t>
      </w:r>
      <w:proofErr w:type="gramStart"/>
      <w:r>
        <w:t>|  +</w:t>
      </w:r>
      <w:proofErr w:type="gramEnd"/>
      <w:r>
        <w:t xml:space="preserve">--ro hold-time?          </w:t>
      </w:r>
      <w:proofErr w:type="gramStart"/>
      <w:r>
        <w:t>yang:timestamp</w:t>
      </w:r>
      <w:proofErr w:type="gramEnd"/>
    </w:p>
    <w:p w14:paraId="609DEE6D" w14:textId="77777777" w:rsidR="00235006" w:rsidRDefault="00235006" w:rsidP="00235006">
      <w:pPr>
        <w:pStyle w:val="RFCFigure"/>
      </w:pPr>
      <w:r>
        <w:t xml:space="preserve">             </w:t>
      </w:r>
      <w:proofErr w:type="gramStart"/>
      <w:r>
        <w:t>|  +</w:t>
      </w:r>
      <w:proofErr w:type="gramEnd"/>
      <w:r>
        <w:t xml:space="preserve">--ro record-lifetime?    </w:t>
      </w:r>
      <w:proofErr w:type="gramStart"/>
      <w:r>
        <w:t>yang:timestamp</w:t>
      </w:r>
      <w:proofErr w:type="gramEnd"/>
    </w:p>
    <w:p w14:paraId="25D0AB95" w14:textId="77777777" w:rsidR="00235006" w:rsidRDefault="00235006" w:rsidP="00235006">
      <w:pPr>
        <w:pStyle w:val="RFCFigure"/>
      </w:pPr>
      <w:r>
        <w:t xml:space="preserve">             </w:t>
      </w:r>
      <w:proofErr w:type="gramStart"/>
      <w:r>
        <w:t>|  +</w:t>
      </w:r>
      <w:proofErr w:type="gramEnd"/>
      <w:r>
        <w:t>--ro retry-interval?     uint32</w:t>
      </w:r>
    </w:p>
    <w:p w14:paraId="515340C1" w14:textId="77777777" w:rsidR="00235006" w:rsidRDefault="00235006" w:rsidP="00235006">
      <w:pPr>
        <w:pStyle w:val="RFCFigure"/>
      </w:pPr>
      <w:r>
        <w:t xml:space="preserve">             </w:t>
      </w:r>
      <w:proofErr w:type="gramStart"/>
      <w:r>
        <w:t>|  +</w:t>
      </w:r>
      <w:proofErr w:type="gramEnd"/>
      <w:r>
        <w:t>--ro expire-interval?    uint32</w:t>
      </w:r>
    </w:p>
    <w:p w14:paraId="01E80CDA" w14:textId="77777777" w:rsidR="00235006" w:rsidRDefault="00235006" w:rsidP="00235006">
      <w:pPr>
        <w:pStyle w:val="RFCFigure"/>
      </w:pPr>
      <w:r>
        <w:t xml:space="preserve">             </w:t>
      </w:r>
      <w:proofErr w:type="gramStart"/>
      <w:r>
        <w:t>|  +</w:t>
      </w:r>
      <w:proofErr w:type="gramEnd"/>
      <w:r>
        <w:t>--ro session-id?         uint16</w:t>
      </w:r>
    </w:p>
    <w:p w14:paraId="3E41A76A" w14:textId="77777777" w:rsidR="00235006" w:rsidRDefault="00235006" w:rsidP="00235006">
      <w:pPr>
        <w:pStyle w:val="RFCFigure"/>
      </w:pPr>
      <w:r>
        <w:t xml:space="preserve">             </w:t>
      </w:r>
      <w:proofErr w:type="gramStart"/>
      <w:r>
        <w:t>|  +</w:t>
      </w:r>
      <w:proofErr w:type="gramEnd"/>
      <w:r>
        <w:t>--ro serial-full?        uint32</w:t>
      </w:r>
    </w:p>
    <w:p w14:paraId="77C06B64" w14:textId="77777777" w:rsidR="00235006" w:rsidRDefault="00235006" w:rsidP="00235006">
      <w:pPr>
        <w:pStyle w:val="RFCFigure"/>
      </w:pPr>
      <w:r>
        <w:t xml:space="preserve">             </w:t>
      </w:r>
      <w:proofErr w:type="gramStart"/>
      <w:r>
        <w:t>|  +</w:t>
      </w:r>
      <w:proofErr w:type="gramEnd"/>
      <w:r>
        <w:t>--ro serial-incremental? uint32</w:t>
      </w:r>
    </w:p>
    <w:p w14:paraId="2BE4E306" w14:textId="77777777" w:rsidR="00235006" w:rsidRDefault="00235006" w:rsidP="00235006">
      <w:pPr>
        <w:pStyle w:val="RFCFigure"/>
      </w:pPr>
      <w:r>
        <w:t xml:space="preserve">             </w:t>
      </w:r>
      <w:proofErr w:type="gramStart"/>
      <w:r>
        <w:t>|  +</w:t>
      </w:r>
      <w:proofErr w:type="gramEnd"/>
      <w:r>
        <w:t xml:space="preserve">--ro in-total-messages?  </w:t>
      </w:r>
      <w:proofErr w:type="gramStart"/>
      <w:r>
        <w:t>yang:zero</w:t>
      </w:r>
      <w:proofErr w:type="gramEnd"/>
      <w:r>
        <w:t>-based-counter64</w:t>
      </w:r>
    </w:p>
    <w:p w14:paraId="06E63539" w14:textId="77777777" w:rsidR="00235006" w:rsidRDefault="00235006" w:rsidP="00235006">
      <w:pPr>
        <w:pStyle w:val="RFCFigure"/>
      </w:pPr>
      <w:r>
        <w:t xml:space="preserve">             </w:t>
      </w:r>
      <w:proofErr w:type="gramStart"/>
      <w:r>
        <w:t>|  +</w:t>
      </w:r>
      <w:proofErr w:type="gramEnd"/>
      <w:r>
        <w:t>--ro out-total-messages? yang:zero-based-counter64</w:t>
      </w:r>
    </w:p>
    <w:p w14:paraId="48948F98" w14:textId="77777777" w:rsidR="00235006" w:rsidRDefault="00235006" w:rsidP="00235006">
      <w:pPr>
        <w:pStyle w:val="RFCFigure"/>
      </w:pPr>
      <w:r>
        <w:t xml:space="preserve">             +--ro pdu-counters</w:t>
      </w:r>
    </w:p>
    <w:p w14:paraId="0655836D" w14:textId="77777777" w:rsidR="00235006" w:rsidRDefault="00235006" w:rsidP="00235006">
      <w:pPr>
        <w:pStyle w:val="RFCFigure"/>
      </w:pPr>
      <w:r>
        <w:t xml:space="preserve">             </w:t>
      </w:r>
      <w:proofErr w:type="gramStart"/>
      <w:r>
        <w:t>|  +</w:t>
      </w:r>
      <w:proofErr w:type="gramEnd"/>
      <w:r>
        <w:t xml:space="preserve">--ro serial-notify?    </w:t>
      </w:r>
      <w:proofErr w:type="gramStart"/>
      <w:r>
        <w:t>yang:zero</w:t>
      </w:r>
      <w:proofErr w:type="gramEnd"/>
      <w:r>
        <w:t>-based-counter64</w:t>
      </w:r>
    </w:p>
    <w:p w14:paraId="199FB1D6" w14:textId="77777777" w:rsidR="00235006" w:rsidRDefault="00235006" w:rsidP="00235006">
      <w:pPr>
        <w:pStyle w:val="RFCFigure"/>
      </w:pPr>
      <w:r>
        <w:t xml:space="preserve">             </w:t>
      </w:r>
      <w:proofErr w:type="gramStart"/>
      <w:r>
        <w:t>|  +</w:t>
      </w:r>
      <w:proofErr w:type="gramEnd"/>
      <w:r>
        <w:t xml:space="preserve">--ro cache-response?   </w:t>
      </w:r>
      <w:proofErr w:type="gramStart"/>
      <w:r>
        <w:t>yang:zero</w:t>
      </w:r>
      <w:proofErr w:type="gramEnd"/>
      <w:r>
        <w:t>-based-counter64</w:t>
      </w:r>
    </w:p>
    <w:p w14:paraId="1E760BED" w14:textId="77777777" w:rsidR="00235006" w:rsidRDefault="00235006" w:rsidP="00235006">
      <w:pPr>
        <w:pStyle w:val="RFCFigure"/>
      </w:pPr>
      <w:r>
        <w:t xml:space="preserve">             </w:t>
      </w:r>
      <w:proofErr w:type="gramStart"/>
      <w:r>
        <w:t>|  +</w:t>
      </w:r>
      <w:proofErr w:type="gramEnd"/>
      <w:r>
        <w:t xml:space="preserve">--ro ipv4-prefix?      </w:t>
      </w:r>
      <w:proofErr w:type="gramStart"/>
      <w:r>
        <w:t>yang:zero</w:t>
      </w:r>
      <w:proofErr w:type="gramEnd"/>
      <w:r>
        <w:t>-based-counter64</w:t>
      </w:r>
    </w:p>
    <w:p w14:paraId="31B44AE1" w14:textId="77777777" w:rsidR="00235006" w:rsidRDefault="00235006" w:rsidP="00235006">
      <w:pPr>
        <w:pStyle w:val="RFCFigure"/>
      </w:pPr>
      <w:r>
        <w:t xml:space="preserve">             </w:t>
      </w:r>
      <w:proofErr w:type="gramStart"/>
      <w:r>
        <w:t>|  +</w:t>
      </w:r>
      <w:proofErr w:type="gramEnd"/>
      <w:r>
        <w:t xml:space="preserve">--ro ipv6-prefix?      </w:t>
      </w:r>
      <w:proofErr w:type="gramStart"/>
      <w:r>
        <w:t>yang:zero</w:t>
      </w:r>
      <w:proofErr w:type="gramEnd"/>
      <w:r>
        <w:t>-based-counter64</w:t>
      </w:r>
    </w:p>
    <w:p w14:paraId="6CA97406" w14:textId="77777777" w:rsidR="00235006" w:rsidRDefault="00235006" w:rsidP="00235006">
      <w:pPr>
        <w:pStyle w:val="RFCFigure"/>
      </w:pPr>
      <w:r>
        <w:t xml:space="preserve">             </w:t>
      </w:r>
      <w:proofErr w:type="gramStart"/>
      <w:r>
        <w:t>|  +</w:t>
      </w:r>
      <w:proofErr w:type="gramEnd"/>
      <w:r>
        <w:t xml:space="preserve">--ro end-of-data?      </w:t>
      </w:r>
      <w:proofErr w:type="gramStart"/>
      <w:r>
        <w:t>yang:zero</w:t>
      </w:r>
      <w:proofErr w:type="gramEnd"/>
      <w:r>
        <w:t>-based-counter64</w:t>
      </w:r>
    </w:p>
    <w:p w14:paraId="3BD505A9" w14:textId="77777777" w:rsidR="00235006" w:rsidRDefault="00235006" w:rsidP="00235006">
      <w:pPr>
        <w:pStyle w:val="RFCFigure"/>
      </w:pPr>
      <w:r>
        <w:t xml:space="preserve">             </w:t>
      </w:r>
      <w:proofErr w:type="gramStart"/>
      <w:r>
        <w:t>|  +</w:t>
      </w:r>
      <w:proofErr w:type="gramEnd"/>
      <w:r>
        <w:t xml:space="preserve">--ro cache-reset?      </w:t>
      </w:r>
      <w:proofErr w:type="gramStart"/>
      <w:r>
        <w:t>yang:zero</w:t>
      </w:r>
      <w:proofErr w:type="gramEnd"/>
      <w:r>
        <w:t>-based-counter64</w:t>
      </w:r>
    </w:p>
    <w:p w14:paraId="76470B6B" w14:textId="77777777" w:rsidR="00235006" w:rsidRDefault="00235006" w:rsidP="00235006">
      <w:pPr>
        <w:pStyle w:val="RFCFigure"/>
      </w:pPr>
      <w:r>
        <w:lastRenderedPageBreak/>
        <w:t xml:space="preserve">             </w:t>
      </w:r>
      <w:proofErr w:type="gramStart"/>
      <w:r>
        <w:t>|  +</w:t>
      </w:r>
      <w:proofErr w:type="gramEnd"/>
      <w:r>
        <w:t xml:space="preserve">--ro reset-query?      </w:t>
      </w:r>
      <w:proofErr w:type="gramStart"/>
      <w:r>
        <w:t>yang:zero</w:t>
      </w:r>
      <w:proofErr w:type="gramEnd"/>
      <w:r>
        <w:t>-based-counter64</w:t>
      </w:r>
    </w:p>
    <w:p w14:paraId="1E8DFEB6" w14:textId="77777777" w:rsidR="00235006" w:rsidRDefault="00235006" w:rsidP="00235006">
      <w:pPr>
        <w:pStyle w:val="RFCFigure"/>
      </w:pPr>
      <w:r>
        <w:t xml:space="preserve">             </w:t>
      </w:r>
      <w:proofErr w:type="gramStart"/>
      <w:r>
        <w:t>|  +</w:t>
      </w:r>
      <w:proofErr w:type="gramEnd"/>
      <w:r>
        <w:t xml:space="preserve">--ro serial-query?     </w:t>
      </w:r>
      <w:proofErr w:type="gramStart"/>
      <w:r>
        <w:t>yang:zero</w:t>
      </w:r>
      <w:proofErr w:type="gramEnd"/>
      <w:r>
        <w:t>-based-counter64</w:t>
      </w:r>
    </w:p>
    <w:p w14:paraId="487142E4" w14:textId="77777777" w:rsidR="00235006" w:rsidRDefault="00235006" w:rsidP="00235006">
      <w:pPr>
        <w:pStyle w:val="RFCFigure"/>
      </w:pPr>
      <w:r>
        <w:t xml:space="preserve">             +--ro error-pdu-counters</w:t>
      </w:r>
    </w:p>
    <w:p w14:paraId="3C1FF633" w14:textId="77777777" w:rsidR="00235006" w:rsidRDefault="00235006" w:rsidP="00235006">
      <w:pPr>
        <w:pStyle w:val="RFCFigure"/>
      </w:pPr>
      <w:r>
        <w:t xml:space="preserve">                +--ro corrupt-data?      </w:t>
      </w:r>
      <w:proofErr w:type="gramStart"/>
      <w:r>
        <w:t>yang:zero</w:t>
      </w:r>
      <w:proofErr w:type="gramEnd"/>
      <w:r>
        <w:t>-based-counter64</w:t>
      </w:r>
    </w:p>
    <w:p w14:paraId="3134E668" w14:textId="77777777" w:rsidR="00235006" w:rsidRDefault="00235006" w:rsidP="00235006">
      <w:pPr>
        <w:pStyle w:val="RFCFigure"/>
      </w:pPr>
      <w:r>
        <w:t xml:space="preserve">                +--ro internal-error?    </w:t>
      </w:r>
      <w:proofErr w:type="gramStart"/>
      <w:r>
        <w:t>yang:zero</w:t>
      </w:r>
      <w:proofErr w:type="gramEnd"/>
      <w:r>
        <w:t>-based-counter64</w:t>
      </w:r>
    </w:p>
    <w:p w14:paraId="5578027D" w14:textId="77777777" w:rsidR="00235006" w:rsidRDefault="00235006" w:rsidP="00235006">
      <w:pPr>
        <w:pStyle w:val="RFCFigure"/>
      </w:pPr>
      <w:r>
        <w:t xml:space="preserve">                +--ro unsupported-protocol-version?</w:t>
      </w:r>
    </w:p>
    <w:p w14:paraId="78046606" w14:textId="77777777" w:rsidR="00235006" w:rsidRDefault="00235006" w:rsidP="00235006">
      <w:pPr>
        <w:pStyle w:val="RFCFigure"/>
      </w:pPr>
      <w:r>
        <w:t xml:space="preserve">                |                        </w:t>
      </w:r>
      <w:proofErr w:type="gramStart"/>
      <w:r>
        <w:t>yang:zero</w:t>
      </w:r>
      <w:proofErr w:type="gramEnd"/>
      <w:r>
        <w:t>-based-counter64</w:t>
      </w:r>
    </w:p>
    <w:p w14:paraId="5BCAF49B" w14:textId="77777777" w:rsidR="00235006" w:rsidRDefault="00235006" w:rsidP="00235006">
      <w:pPr>
        <w:pStyle w:val="RFCFigure"/>
      </w:pPr>
      <w:r>
        <w:t xml:space="preserve">                +--ro unsupported-pdu-type?</w:t>
      </w:r>
    </w:p>
    <w:p w14:paraId="1416C50A" w14:textId="77777777" w:rsidR="00235006" w:rsidRDefault="00235006" w:rsidP="00235006">
      <w:pPr>
        <w:pStyle w:val="RFCFigure"/>
      </w:pPr>
      <w:r>
        <w:t xml:space="preserve">                |                        </w:t>
      </w:r>
      <w:proofErr w:type="gramStart"/>
      <w:r>
        <w:t>yang:zero</w:t>
      </w:r>
      <w:proofErr w:type="gramEnd"/>
      <w:r>
        <w:t>-based-counter64</w:t>
      </w:r>
    </w:p>
    <w:p w14:paraId="4891C53B" w14:textId="77777777" w:rsidR="00235006" w:rsidRDefault="00235006" w:rsidP="00235006">
      <w:pPr>
        <w:pStyle w:val="RFCFigure"/>
      </w:pPr>
      <w:r>
        <w:t xml:space="preserve">                +--ro unexpected-protocol-version?</w:t>
      </w:r>
    </w:p>
    <w:p w14:paraId="1B4855E8" w14:textId="77777777" w:rsidR="00235006" w:rsidRDefault="00235006" w:rsidP="00235006">
      <w:pPr>
        <w:pStyle w:val="RFCFigure"/>
      </w:pPr>
      <w:r>
        <w:t xml:space="preserve">                |                        </w:t>
      </w:r>
      <w:proofErr w:type="gramStart"/>
      <w:r>
        <w:t>yang:zero</w:t>
      </w:r>
      <w:proofErr w:type="gramEnd"/>
      <w:r>
        <w:t>-based-counter64</w:t>
      </w:r>
    </w:p>
    <w:p w14:paraId="41146738" w14:textId="77777777" w:rsidR="00235006" w:rsidRDefault="00235006" w:rsidP="00235006">
      <w:pPr>
        <w:pStyle w:val="RFCFigure"/>
      </w:pPr>
      <w:r>
        <w:t xml:space="preserve">                +--ro no-data-available? </w:t>
      </w:r>
      <w:proofErr w:type="gramStart"/>
      <w:r>
        <w:t>yang:zero</w:t>
      </w:r>
      <w:proofErr w:type="gramEnd"/>
      <w:r>
        <w:t>-based-counter64</w:t>
      </w:r>
    </w:p>
    <w:p w14:paraId="46C8A330" w14:textId="77777777" w:rsidR="00235006" w:rsidRDefault="00235006" w:rsidP="00235006">
      <w:pPr>
        <w:pStyle w:val="RFCFigure"/>
      </w:pPr>
      <w:r>
        <w:t xml:space="preserve">                +--ro invalid-request?   </w:t>
      </w:r>
      <w:proofErr w:type="gramStart"/>
      <w:r>
        <w:t>yang:zero</w:t>
      </w:r>
      <w:proofErr w:type="gramEnd"/>
      <w:r>
        <w:t>-based-counter64</w:t>
      </w:r>
    </w:p>
    <w:p w14:paraId="1A294C18" w14:textId="77777777" w:rsidR="00235006" w:rsidRDefault="00235006" w:rsidP="00235006">
      <w:pPr>
        <w:pStyle w:val="RFCFigure"/>
      </w:pPr>
      <w:r>
        <w:t xml:space="preserve">                +--ro withdrawal-unknown-record?</w:t>
      </w:r>
    </w:p>
    <w:p w14:paraId="3D58FE86" w14:textId="77777777" w:rsidR="00235006" w:rsidRDefault="00235006" w:rsidP="00235006">
      <w:pPr>
        <w:pStyle w:val="RFCFigure"/>
      </w:pPr>
      <w:r>
        <w:t xml:space="preserve">                |                        </w:t>
      </w:r>
      <w:proofErr w:type="gramStart"/>
      <w:r>
        <w:t>yang:zero</w:t>
      </w:r>
      <w:proofErr w:type="gramEnd"/>
      <w:r>
        <w:t>-based-counter64</w:t>
      </w:r>
    </w:p>
    <w:p w14:paraId="1A29314D" w14:textId="77777777" w:rsidR="00235006" w:rsidRDefault="00235006" w:rsidP="00235006">
      <w:pPr>
        <w:pStyle w:val="RFCFigure"/>
      </w:pPr>
      <w:r>
        <w:t xml:space="preserve">                +--ro duplicate-announcement-received?</w:t>
      </w:r>
    </w:p>
    <w:p w14:paraId="2357296C" w14:textId="3955098D" w:rsidR="00235006" w:rsidRDefault="00235006" w:rsidP="00235006">
      <w:pPr>
        <w:pStyle w:val="RFCFigure"/>
      </w:pPr>
      <w:r>
        <w:t xml:space="preserve">                                         </w:t>
      </w:r>
      <w:proofErr w:type="gramStart"/>
      <w:r>
        <w:t>yang:zero</w:t>
      </w:r>
      <w:proofErr w:type="gramEnd"/>
      <w:r>
        <w:t>-based-counter64</w:t>
      </w:r>
    </w:p>
    <w:p w14:paraId="72F9A855" w14:textId="77777777" w:rsidR="00235006" w:rsidRDefault="00235006" w:rsidP="00F673F7">
      <w:pPr>
        <w:pStyle w:val="RFCFigure"/>
      </w:pPr>
    </w:p>
    <w:p w14:paraId="414C4776" w14:textId="77777777" w:rsidR="00F673F7" w:rsidRDefault="00F673F7"/>
    <w:p w14:paraId="549D4EB8" w14:textId="77777777" w:rsidR="00366E77" w:rsidRDefault="00AE459E">
      <w:pPr>
        <w:pStyle w:val="21"/>
        <w:rPr>
          <w:highlight w:val="yellow"/>
        </w:rPr>
      </w:pPr>
      <w:bookmarkStart w:id="6" w:name="_Toc169724416"/>
      <w:r>
        <w:rPr>
          <w:highlight w:val="yellow"/>
        </w:rPr>
        <w:lastRenderedPageBreak/>
        <w:t>Yang Module</w:t>
      </w:r>
      <w:bookmarkEnd w:id="6"/>
    </w:p>
    <w:p w14:paraId="31E1C59B" w14:textId="77777777" w:rsidR="00366E77" w:rsidRDefault="00AE459E">
      <w:pPr>
        <w:pStyle w:val="RFCFigure"/>
      </w:pPr>
      <w:r>
        <w:t>&lt;CODE BEGINS&gt; file "ietf-rpki-rtr@2022-10-18.yang"</w:t>
      </w:r>
    </w:p>
    <w:p w14:paraId="3D66A034" w14:textId="0B2170B4" w:rsidR="00366E77" w:rsidRDefault="00366E77">
      <w:pPr>
        <w:pStyle w:val="RFCFigure"/>
        <w:rPr>
          <w:rFonts w:eastAsiaTheme="minorEastAsia"/>
          <w:lang w:eastAsia="zh-CN"/>
        </w:rPr>
      </w:pPr>
    </w:p>
    <w:p w14:paraId="3F960977" w14:textId="77777777" w:rsidR="00EC5AAC" w:rsidRPr="00EC5AAC" w:rsidRDefault="00EC5AAC" w:rsidP="00EC5AAC">
      <w:pPr>
        <w:pStyle w:val="RFCFigure"/>
        <w:rPr>
          <w:rFonts w:eastAsiaTheme="minorEastAsia"/>
          <w:lang w:eastAsia="zh-CN"/>
        </w:rPr>
      </w:pPr>
      <w:r w:rsidRPr="00EC5AAC">
        <w:rPr>
          <w:rFonts w:eastAsiaTheme="minorEastAsia"/>
          <w:lang w:eastAsia="zh-CN"/>
        </w:rPr>
        <w:t>module ietf-rpki-rtr {</w:t>
      </w:r>
    </w:p>
    <w:p w14:paraId="79F5DF5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yang-version "1.1";</w:t>
      </w:r>
    </w:p>
    <w:p w14:paraId="6884EC0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namespace "</w:t>
      </w:r>
      <w:proofErr w:type="gramStart"/>
      <w:r w:rsidRPr="00EC5AAC">
        <w:rPr>
          <w:rFonts w:eastAsiaTheme="minorEastAsia"/>
          <w:lang w:eastAsia="zh-CN"/>
        </w:rPr>
        <w:t>urn:ietf</w:t>
      </w:r>
      <w:proofErr w:type="gramEnd"/>
      <w:r w:rsidRPr="00EC5AAC">
        <w:rPr>
          <w:rFonts w:eastAsiaTheme="minorEastAsia"/>
          <w:lang w:eastAsia="zh-CN"/>
        </w:rPr>
        <w:t>:params:xml:ns:yang:ietf-rpki-rtr";</w:t>
      </w:r>
    </w:p>
    <w:p w14:paraId="4E5FE55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"rpki-rtr";</w:t>
      </w:r>
    </w:p>
    <w:p w14:paraId="4FEF27A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ietf-yang-types {</w:t>
      </w:r>
    </w:p>
    <w:p w14:paraId="24D130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"yang";</w:t>
      </w:r>
    </w:p>
    <w:p w14:paraId="082E0CC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69AD6A9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6991: Common YANG Data Types.";</w:t>
      </w:r>
    </w:p>
    <w:p w14:paraId="3CDEE81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E7A8DE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ietf-inet-types {</w:t>
      </w:r>
    </w:p>
    <w:p w14:paraId="4EA29EB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"inet";</w:t>
      </w:r>
    </w:p>
    <w:p w14:paraId="4FAF135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0A84DF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6991: Common YANG Data Types";</w:t>
      </w:r>
    </w:p>
    <w:p w14:paraId="2680BE8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419EB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ietf-routing {</w:t>
      </w:r>
    </w:p>
    <w:p w14:paraId="615F14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rt;</w:t>
      </w:r>
    </w:p>
    <w:p w14:paraId="179505F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4B12C0D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8349: A YANG Data Model for Routing Management</w:t>
      </w:r>
    </w:p>
    <w:p w14:paraId="297D492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(NMDA Version).";</w:t>
      </w:r>
    </w:p>
    <w:p w14:paraId="466C54D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4FF25E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iana-crypt-hash {</w:t>
      </w:r>
    </w:p>
    <w:p w14:paraId="0B5ED7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"ianach";</w:t>
      </w:r>
    </w:p>
    <w:p w14:paraId="508E8F5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081DDA3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7317: A YANG Data Model for System Management";</w:t>
      </w:r>
    </w:p>
    <w:p w14:paraId="7C485E9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F62C4E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ietf-ssh-client {</w:t>
      </w:r>
    </w:p>
    <w:p w14:paraId="0B29260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"ssh";</w:t>
      </w:r>
    </w:p>
    <w:p w14:paraId="44A5302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10358FA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XXXX: YANG Groupings for SSH Clients and SSH Servers";</w:t>
      </w:r>
    </w:p>
    <w:p w14:paraId="71D3DB3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78CE07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ietf-interfaces {</w:t>
      </w:r>
    </w:p>
    <w:p w14:paraId="228CCE4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"if";</w:t>
      </w:r>
    </w:p>
    <w:p w14:paraId="0ED2AD2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434A44F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8343, A YANG Data Model for Interface Management.";</w:t>
      </w:r>
    </w:p>
    <w:p w14:paraId="13451C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D5FD01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import ietf-key-chain {</w:t>
      </w:r>
    </w:p>
    <w:p w14:paraId="3FBE19E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prefix key-chain;</w:t>
      </w:r>
    </w:p>
    <w:p w14:paraId="7AF4AB2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1757CB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8177: YANG Key Chain.";</w:t>
      </w:r>
    </w:p>
    <w:p w14:paraId="1E2C3AC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1D8BD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organization</w:t>
      </w:r>
    </w:p>
    <w:p w14:paraId="12F2D6E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"IETF SIDROPS Working Group";</w:t>
      </w:r>
    </w:p>
    <w:p w14:paraId="092AD8A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contact</w:t>
      </w:r>
    </w:p>
    <w:p w14:paraId="4BC525E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"TBD";</w:t>
      </w:r>
    </w:p>
    <w:p w14:paraId="654BD619"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description</w:t>
      </w:r>
    </w:p>
    <w:p w14:paraId="29616C5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"This module describes a YANG model for the Resource Public</w:t>
      </w:r>
    </w:p>
    <w:p w14:paraId="1986886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Infrastructure (RPKI) to Router Protocol configuration.</w:t>
      </w:r>
    </w:p>
    <w:p w14:paraId="592C54E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This YANG model conforms to the Network Management</w:t>
      </w:r>
    </w:p>
    <w:p w14:paraId="14C1E83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Datastore Architecture (NMDA) as described in RFC 8342.</w:t>
      </w:r>
    </w:p>
    <w:p w14:paraId="6DF5D4E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Copyright (c) 2022 IETF Trust and the persons identified as</w:t>
      </w:r>
    </w:p>
    <w:p w14:paraId="0AF57C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authors of the code.  All rights reserved.</w:t>
      </w:r>
    </w:p>
    <w:p w14:paraId="06BEF17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Redistribution and use in source and binary forms, with or</w:t>
      </w:r>
    </w:p>
    <w:p w14:paraId="664252C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without modification, is permitted pursuant to, and subject to</w:t>
      </w:r>
    </w:p>
    <w:p w14:paraId="196E490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license terms contained </w:t>
      </w:r>
      <w:proofErr w:type="gramStart"/>
      <w:r w:rsidRPr="00EC5AAC">
        <w:rPr>
          <w:rFonts w:eastAsiaTheme="minorEastAsia"/>
          <w:lang w:eastAsia="zh-CN"/>
        </w:rPr>
        <w:t>in,</w:t>
      </w:r>
      <w:proofErr w:type="gramEnd"/>
      <w:r w:rsidRPr="00EC5AAC">
        <w:rPr>
          <w:rFonts w:eastAsiaTheme="minorEastAsia"/>
          <w:lang w:eastAsia="zh-CN"/>
        </w:rPr>
        <w:t xml:space="preserve"> the Revised BSD License set</w:t>
      </w:r>
    </w:p>
    <w:p w14:paraId="36F455E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forth in Section 4.c of the IETF Trust's Legal Provisions</w:t>
      </w:r>
    </w:p>
    <w:p w14:paraId="568F656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Relating to IETF Documents</w:t>
      </w:r>
    </w:p>
    <w:p w14:paraId="5631803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(https://trustee.ietf.org/license-info).</w:t>
      </w:r>
    </w:p>
    <w:p w14:paraId="440FFA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This version of this YANG module is part of RFC XXXX;</w:t>
      </w:r>
    </w:p>
    <w:p w14:paraId="3402F4C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see the RFC itself for full legal notices.</w:t>
      </w:r>
    </w:p>
    <w:p w14:paraId="7076549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key words 'MUST', 'MUST NOT', 'REQUIRED', 'SHALL', 'SHALL</w:t>
      </w:r>
    </w:p>
    <w:p w14:paraId="0697B87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NOT', 'SHOULD', 'SHOULD NOT', 'RECOMMENDED', 'NOT RECOMMENDED',</w:t>
      </w:r>
    </w:p>
    <w:p w14:paraId="058D5DA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'MAY', and 'OPTIONAL' in this document are to be interpreted as</w:t>
      </w:r>
    </w:p>
    <w:p w14:paraId="1B4F1CD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described in BCP 14 (RFC 2119) (RFC 8174) when, and only when,</w:t>
      </w:r>
    </w:p>
    <w:p w14:paraId="45118AD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they appear in all capitals, as shown here.";</w:t>
      </w:r>
    </w:p>
    <w:p w14:paraId="4D0933A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 "RFC 8210";</w:t>
      </w:r>
    </w:p>
    <w:p w14:paraId="7510433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revision 2022-10-18 {</w:t>
      </w:r>
    </w:p>
    <w:p w14:paraId="0BEEBCB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0CA938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"Initial Version";</w:t>
      </w:r>
    </w:p>
    <w:p w14:paraId="568A236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0C7C978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8210, YANG Data Model for RPKI to Router Protocol";</w:t>
      </w:r>
    </w:p>
    <w:p w14:paraId="22CD2A7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3E237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typedef ipv4-pfx-len {</w:t>
      </w:r>
    </w:p>
    <w:p w14:paraId="0879D16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uint8 {</w:t>
      </w:r>
    </w:p>
    <w:p w14:paraId="4463F4B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range "0</w:t>
      </w:r>
      <w:proofErr w:type="gramStart"/>
      <w:r w:rsidRPr="00EC5AAC">
        <w:rPr>
          <w:rFonts w:eastAsiaTheme="minorEastAsia"/>
          <w:lang w:eastAsia="zh-CN"/>
        </w:rPr>
        <w:t xml:space="preserve"> ..</w:t>
      </w:r>
      <w:proofErr w:type="gramEnd"/>
      <w:r w:rsidRPr="00EC5AAC">
        <w:rPr>
          <w:rFonts w:eastAsiaTheme="minorEastAsia"/>
          <w:lang w:eastAsia="zh-CN"/>
        </w:rPr>
        <w:t xml:space="preserve"> 32";</w:t>
      </w:r>
    </w:p>
    <w:p w14:paraId="49B04AE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B3656C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EAB3E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"IPv4 Prefix Length.";</w:t>
      </w:r>
    </w:p>
    <w:p w14:paraId="4A82B4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356044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typedef ipv6-pfx-len {</w:t>
      </w:r>
    </w:p>
    <w:p w14:paraId="65EEFD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uint8 {</w:t>
      </w:r>
    </w:p>
    <w:p w14:paraId="1C79115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range "0</w:t>
      </w:r>
      <w:proofErr w:type="gramStart"/>
      <w:r w:rsidRPr="00EC5AAC">
        <w:rPr>
          <w:rFonts w:eastAsiaTheme="minorEastAsia"/>
          <w:lang w:eastAsia="zh-CN"/>
        </w:rPr>
        <w:t xml:space="preserve"> ..</w:t>
      </w:r>
      <w:proofErr w:type="gramEnd"/>
      <w:r w:rsidRPr="00EC5AAC">
        <w:rPr>
          <w:rFonts w:eastAsiaTheme="minorEastAsia"/>
          <w:lang w:eastAsia="zh-CN"/>
        </w:rPr>
        <w:t xml:space="preserve"> 128";</w:t>
      </w:r>
    </w:p>
    <w:p w14:paraId="6B9B660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3A563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AE2FF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"IPv6 Prefix Length.";</w:t>
      </w:r>
    </w:p>
    <w:p w14:paraId="3171656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64B592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typedef subject-key-id {</w:t>
      </w:r>
    </w:p>
    <w:p w14:paraId="73A85DB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binary {</w:t>
      </w:r>
    </w:p>
    <w:p w14:paraId="1D1F73C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length 20;</w:t>
      </w:r>
    </w:p>
    <w:p w14:paraId="5AA91B0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47E491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BC79D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"Subject Key Identifier.";</w:t>
      </w:r>
    </w:p>
    <w:p w14:paraId="53E49CC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460A185"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identity rpki-rtr {</w:t>
      </w:r>
    </w:p>
    <w:p w14:paraId="0A21298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base </w:t>
      </w:r>
      <w:proofErr w:type="gramStart"/>
      <w:r w:rsidRPr="00EC5AAC">
        <w:rPr>
          <w:rFonts w:eastAsiaTheme="minorEastAsia"/>
          <w:lang w:eastAsia="zh-CN"/>
        </w:rPr>
        <w:t>rt:routing</w:t>
      </w:r>
      <w:proofErr w:type="gramEnd"/>
      <w:r w:rsidRPr="00EC5AAC">
        <w:rPr>
          <w:rFonts w:eastAsiaTheme="minorEastAsia"/>
          <w:lang w:eastAsia="zh-CN"/>
        </w:rPr>
        <w:t>-protocol;</w:t>
      </w:r>
    </w:p>
    <w:p w14:paraId="354230E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75BBFA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w:t>
      </w:r>
    </w:p>
    <w:p w14:paraId="25D33A9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37A6D3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grouping records-limit {</w:t>
      </w:r>
    </w:p>
    <w:p w14:paraId="7ABBEA8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622502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"Limit of records that can be received from the RPKI</w:t>
      </w:r>
    </w:p>
    <w:p w14:paraId="3D69F11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2451C72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max-number {</w:t>
      </w:r>
    </w:p>
    <w:p w14:paraId="70531DC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uint64;</w:t>
      </w:r>
    </w:p>
    <w:p w14:paraId="3FAA54F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48AD41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"Configures the maximum number of ROAs that can be</w:t>
      </w:r>
    </w:p>
    <w:p w14:paraId="5CF62A1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received from the RPKI cache server.";</w:t>
      </w:r>
    </w:p>
    <w:p w14:paraId="6AB9FB7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BEFE94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threshold-percentage {</w:t>
      </w:r>
    </w:p>
    <w:p w14:paraId="3DD530B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uint8 {</w:t>
      </w:r>
    </w:p>
    <w:p w14:paraId="36BADA4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range "</w:t>
      </w:r>
      <w:proofErr w:type="gramStart"/>
      <w:r w:rsidRPr="00EC5AAC">
        <w:rPr>
          <w:rFonts w:eastAsiaTheme="minorEastAsia"/>
          <w:lang w:eastAsia="zh-CN"/>
        </w:rPr>
        <w:t>0..</w:t>
      </w:r>
      <w:proofErr w:type="gramEnd"/>
      <w:r w:rsidRPr="00EC5AAC">
        <w:rPr>
          <w:rFonts w:eastAsiaTheme="minorEastAsia"/>
          <w:lang w:eastAsia="zh-CN"/>
        </w:rPr>
        <w:t>100";</w:t>
      </w:r>
    </w:p>
    <w:p w14:paraId="3954FB6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C3CC8C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roofErr w:type="gramStart"/>
      <w:r w:rsidRPr="00EC5AAC">
        <w:rPr>
          <w:rFonts w:eastAsiaTheme="minorEastAsia"/>
          <w:lang w:eastAsia="zh-CN"/>
        </w:rPr>
        <w:t>units</w:t>
      </w:r>
      <w:proofErr w:type="gramEnd"/>
      <w:r w:rsidRPr="00EC5AAC">
        <w:rPr>
          <w:rFonts w:eastAsiaTheme="minorEastAsia"/>
          <w:lang w:eastAsia="zh-CN"/>
        </w:rPr>
        <w:t xml:space="preserve"> "percent";</w:t>
      </w:r>
    </w:p>
    <w:p w14:paraId="12EF3C8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EF1F6C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"Configures the threshold percentage for ROA maximum</w:t>
      </w:r>
    </w:p>
    <w:p w14:paraId="23946A0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number.";</w:t>
      </w:r>
    </w:p>
    <w:p w14:paraId="0FB3C0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DEE6AF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over-threshold-action {</w:t>
      </w:r>
    </w:p>
    <w:p w14:paraId="3E8A50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enumeration {</w:t>
      </w:r>
    </w:p>
    <w:p w14:paraId="5B480F6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alert-only {</w:t>
      </w:r>
    </w:p>
    <w:p w14:paraId="76835A0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8218B3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"Generates alert messages.";</w:t>
      </w:r>
    </w:p>
    <w:p w14:paraId="29E5D01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06D9E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discard {</w:t>
      </w:r>
    </w:p>
    <w:p w14:paraId="38770BB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A09640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"Discards excess ROAs.";</w:t>
      </w:r>
    </w:p>
    <w:p w14:paraId="654FB7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E3D1B6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reconnect {</w:t>
      </w:r>
    </w:p>
    <w:p w14:paraId="4952195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DA2D1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"Diconncets with the RPKI cache server,</w:t>
      </w:r>
    </w:p>
    <w:p w14:paraId="1A5C819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and tries to reconnect after reconnection</w:t>
      </w:r>
    </w:p>
    <w:p w14:paraId="69E32C9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timer expires.";</w:t>
      </w:r>
    </w:p>
    <w:p w14:paraId="4B321D9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CA6961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idle-forever {</w:t>
      </w:r>
    </w:p>
    <w:p w14:paraId="7DD958A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62A1BF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"Diconncets with the RPKI cache server</w:t>
      </w:r>
    </w:p>
    <w:p w14:paraId="68808A5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forever.";</w:t>
      </w:r>
    </w:p>
    <w:p w14:paraId="2648AFE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D9131D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63302A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DF9241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action to taken when ROA number exceeds</w:t>
      </w:r>
    </w:p>
    <w:p w14:paraId="59EB8B3B"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threshold.";</w:t>
      </w:r>
    </w:p>
    <w:p w14:paraId="3C494BD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2EF8F8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reconnect-interval {</w:t>
      </w:r>
    </w:p>
    <w:p w14:paraId="1B61599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 {</w:t>
      </w:r>
    </w:p>
    <w:p w14:paraId="00B7279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range "</w:t>
      </w:r>
      <w:proofErr w:type="gramStart"/>
      <w:r w:rsidRPr="00EC5AAC">
        <w:rPr>
          <w:rFonts w:eastAsiaTheme="minorEastAsia"/>
          <w:lang w:eastAsia="zh-CN"/>
        </w:rPr>
        <w:t>1..</w:t>
      </w:r>
      <w:proofErr w:type="gramEnd"/>
      <w:r w:rsidRPr="00EC5AAC">
        <w:rPr>
          <w:rFonts w:eastAsiaTheme="minorEastAsia"/>
          <w:lang w:eastAsia="zh-CN"/>
        </w:rPr>
        <w:t>30000";</w:t>
      </w:r>
    </w:p>
    <w:p w14:paraId="0D7679A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5253B6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roofErr w:type="gramStart"/>
      <w:r w:rsidRPr="00EC5AAC">
        <w:rPr>
          <w:rFonts w:eastAsiaTheme="minorEastAsia"/>
          <w:lang w:eastAsia="zh-CN"/>
        </w:rPr>
        <w:t>units</w:t>
      </w:r>
      <w:proofErr w:type="gramEnd"/>
      <w:r w:rsidRPr="00EC5AAC">
        <w:rPr>
          <w:rFonts w:eastAsiaTheme="minorEastAsia"/>
          <w:lang w:eastAsia="zh-CN"/>
        </w:rPr>
        <w:t xml:space="preserve"> "minutes";</w:t>
      </w:r>
    </w:p>
    <w:p w14:paraId="5063E36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3188D0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interval for the reconnection timer.";</w:t>
      </w:r>
    </w:p>
    <w:p w14:paraId="7FE6043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63D0CF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F286A1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grouping aspa-overall-records {</w:t>
      </w:r>
    </w:p>
    <w:p w14:paraId="2C7A5A2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CE08E2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"ASPAs received from all RPKI cache servers.";</w:t>
      </w:r>
    </w:p>
    <w:p w14:paraId="7DBAA37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list aspas {</w:t>
      </w:r>
    </w:p>
    <w:p w14:paraId="7C1F087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"customer-asn";</w:t>
      </w:r>
    </w:p>
    <w:p w14:paraId="4D959D0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FB59B2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"An entry of ASPA.";</w:t>
      </w:r>
    </w:p>
    <w:p w14:paraId="750E65A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customer-asn {</w:t>
      </w:r>
    </w:p>
    <w:p w14:paraId="445DEDD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inet:as-number;</w:t>
      </w:r>
    </w:p>
    <w:p w14:paraId="627B146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6CB449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AS number of a customer.";</w:t>
      </w:r>
    </w:p>
    <w:p w14:paraId="5F13D23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6735A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server-address {</w:t>
      </w:r>
    </w:p>
    <w:p w14:paraId="62562E0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inet:ip</w:t>
      </w:r>
      <w:proofErr w:type="gramEnd"/>
      <w:r w:rsidRPr="00EC5AAC">
        <w:rPr>
          <w:rFonts w:eastAsiaTheme="minorEastAsia"/>
          <w:lang w:eastAsia="zh-CN"/>
        </w:rPr>
        <w:t>-address;</w:t>
      </w:r>
    </w:p>
    <w:p w14:paraId="1F31CF8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4F2BB2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"IP address of the RPKI cache server.";</w:t>
      </w:r>
    </w:p>
    <w:p w14:paraId="7F032D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7FB08A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list provider-asns {</w:t>
      </w:r>
    </w:p>
    <w:p w14:paraId="3487D64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"provider-asn";</w:t>
      </w:r>
    </w:p>
    <w:p w14:paraId="5A34DD1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91310D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"Providers of the customer.";</w:t>
      </w:r>
    </w:p>
    <w:p w14:paraId="2B795B7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provider-asn {</w:t>
      </w:r>
    </w:p>
    <w:p w14:paraId="69B61AB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inet:as-number;</w:t>
      </w:r>
    </w:p>
    <w:p w14:paraId="0A2C242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A73595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AS number of a provider.";</w:t>
      </w:r>
    </w:p>
    <w:p w14:paraId="163807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E94B8F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A8963A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3BFE7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41E864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grouping aspa-server-records {</w:t>
      </w:r>
    </w:p>
    <w:p w14:paraId="4211726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25EF73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"ASPAs received from a RPKI cache server.";</w:t>
      </w:r>
    </w:p>
    <w:p w14:paraId="003EE75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list aspas {</w:t>
      </w:r>
    </w:p>
    <w:p w14:paraId="083E308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"customer-asn";</w:t>
      </w:r>
    </w:p>
    <w:p w14:paraId="54D873C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EDF4FA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"An entry of ASPA.";</w:t>
      </w:r>
    </w:p>
    <w:p w14:paraId="27FEF86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customer-asn {</w:t>
      </w:r>
    </w:p>
    <w:p w14:paraId="7B8C7F9A"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type inet:as-number;</w:t>
      </w:r>
    </w:p>
    <w:p w14:paraId="58081E4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A7E297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AS number of a customer.";</w:t>
      </w:r>
    </w:p>
    <w:p w14:paraId="650A73E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D0C65E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list provider-asns {</w:t>
      </w:r>
    </w:p>
    <w:p w14:paraId="3FAEA06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"provider-asn";</w:t>
      </w:r>
    </w:p>
    <w:p w14:paraId="294CFD9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9AA5A9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"Providers of the customer.";</w:t>
      </w:r>
    </w:p>
    <w:p w14:paraId="6761EB3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provider-asn {</w:t>
      </w:r>
    </w:p>
    <w:p w14:paraId="32892B5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inet:as-number;</w:t>
      </w:r>
    </w:p>
    <w:p w14:paraId="53518A3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A2F59D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AS number of a provider.";</w:t>
      </w:r>
    </w:p>
    <w:p w14:paraId="059721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1EDA1A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45EDE8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68AD11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684D54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augment "/</w:t>
      </w:r>
      <w:proofErr w:type="gramStart"/>
      <w:r w:rsidRPr="00EC5AAC">
        <w:rPr>
          <w:rFonts w:eastAsiaTheme="minorEastAsia"/>
          <w:lang w:eastAsia="zh-CN"/>
        </w:rPr>
        <w:t>rt:routing</w:t>
      </w:r>
      <w:proofErr w:type="gramEnd"/>
      <w:r w:rsidRPr="00EC5AAC">
        <w:rPr>
          <w:rFonts w:eastAsiaTheme="minorEastAsia"/>
          <w:lang w:eastAsia="zh-CN"/>
        </w:rPr>
        <w:t>/rt:control-plane-protocols/"</w:t>
      </w:r>
    </w:p>
    <w:p w14:paraId="20F6977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 "</w:t>
      </w:r>
      <w:proofErr w:type="gramStart"/>
      <w:r w:rsidRPr="00EC5AAC">
        <w:rPr>
          <w:rFonts w:eastAsiaTheme="minorEastAsia"/>
          <w:lang w:eastAsia="zh-CN"/>
        </w:rPr>
        <w:t>rt:control</w:t>
      </w:r>
      <w:proofErr w:type="gramEnd"/>
      <w:r w:rsidRPr="00EC5AAC">
        <w:rPr>
          <w:rFonts w:eastAsiaTheme="minorEastAsia"/>
          <w:lang w:eastAsia="zh-CN"/>
        </w:rPr>
        <w:t>-plane-protocol" {</w:t>
      </w:r>
    </w:p>
    <w:p w14:paraId="2F1CF96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when "derived-from-or-</w:t>
      </w:r>
      <w:proofErr w:type="gramStart"/>
      <w:r w:rsidRPr="00EC5AAC">
        <w:rPr>
          <w:rFonts w:eastAsiaTheme="minorEastAsia"/>
          <w:lang w:eastAsia="zh-CN"/>
        </w:rPr>
        <w:t>self(</w:t>
      </w:r>
      <w:proofErr w:type="gramEnd"/>
      <w:r w:rsidRPr="00EC5AAC">
        <w:rPr>
          <w:rFonts w:eastAsiaTheme="minorEastAsia"/>
          <w:lang w:eastAsia="zh-CN"/>
        </w:rPr>
        <w:t>rt:type, 'rpki-rtr')" {</w:t>
      </w:r>
    </w:p>
    <w:p w14:paraId="0597FFF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342842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"This augmentation is valid for a routing protocol</w:t>
      </w:r>
    </w:p>
    <w:p w14:paraId="19D406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instance of RPKI to Router.";</w:t>
      </w:r>
    </w:p>
    <w:p w14:paraId="7606BFD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BFB535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3B8B9D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 augmentation of ietf-routing module</w:t>
      </w:r>
    </w:p>
    <w:p w14:paraId="10BD94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control-plane-protocol.";</w:t>
      </w:r>
    </w:p>
    <w:p w14:paraId="53EFB7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rpki-rtr {</w:t>
      </w:r>
    </w:p>
    <w:p w14:paraId="2E71AF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A6334D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"Configuration parameters for the RPKI to Router Protocol.";</w:t>
      </w:r>
    </w:p>
    <w:p w14:paraId="2AEE48C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sessions {</w:t>
      </w:r>
    </w:p>
    <w:p w14:paraId="126B217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2EF688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"Parameters of RPKI sessions to cache servers.";</w:t>
      </w:r>
    </w:p>
    <w:p w14:paraId="258B14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list session {</w:t>
      </w:r>
    </w:p>
    <w:p w14:paraId="63A7418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key "server-address";</w:t>
      </w:r>
    </w:p>
    <w:p w14:paraId="2289614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B6507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"Each entry contains parameters for a RPKI session</w:t>
      </w:r>
    </w:p>
    <w:p w14:paraId="3DEDFEF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identified by the 'server-address' key.";</w:t>
      </w:r>
    </w:p>
    <w:p w14:paraId="6E5B2AD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server-address {</w:t>
      </w:r>
    </w:p>
    <w:p w14:paraId="3A873D2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inet:ip</w:t>
      </w:r>
      <w:proofErr w:type="gramEnd"/>
      <w:r w:rsidRPr="00EC5AAC">
        <w:rPr>
          <w:rFonts w:eastAsiaTheme="minorEastAsia"/>
          <w:lang w:eastAsia="zh-CN"/>
        </w:rPr>
        <w:t>-address;</w:t>
      </w:r>
    </w:p>
    <w:p w14:paraId="714263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mandatory true;</w:t>
      </w:r>
    </w:p>
    <w:p w14:paraId="1B0240F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0841BB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IP address of the RPKI cache server resembling</w:t>
      </w:r>
    </w:p>
    <w:p w14:paraId="2728850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 session";</w:t>
      </w:r>
    </w:p>
    <w:p w14:paraId="58849BA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2538F3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server-port {</w:t>
      </w:r>
    </w:p>
    <w:p w14:paraId="0AAAD48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inet:port</w:t>
      </w:r>
      <w:proofErr w:type="gramEnd"/>
      <w:r w:rsidRPr="00EC5AAC">
        <w:rPr>
          <w:rFonts w:eastAsiaTheme="minorEastAsia"/>
          <w:lang w:eastAsia="zh-CN"/>
        </w:rPr>
        <w:t>-number;</w:t>
      </w:r>
    </w:p>
    <w:p w14:paraId="56A80FE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876774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remote port for the connection</w:t>
      </w:r>
    </w:p>
    <w:p w14:paraId="43CB4D71"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to the RPKI cache server";</w:t>
      </w:r>
    </w:p>
    <w:p w14:paraId="6966AFA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36E98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local-address {</w:t>
      </w:r>
    </w:p>
    <w:p w14:paraId="64ED997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union {</w:t>
      </w:r>
    </w:p>
    <w:p w14:paraId="0A2503C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inet:ip</w:t>
      </w:r>
      <w:proofErr w:type="gramEnd"/>
      <w:r w:rsidRPr="00EC5AAC">
        <w:rPr>
          <w:rFonts w:eastAsiaTheme="minorEastAsia"/>
          <w:lang w:eastAsia="zh-CN"/>
        </w:rPr>
        <w:t>-address;</w:t>
      </w:r>
    </w:p>
    <w:p w14:paraId="490EE72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if:interface</w:t>
      </w:r>
      <w:proofErr w:type="gramEnd"/>
      <w:r w:rsidRPr="00EC5AAC">
        <w:rPr>
          <w:rFonts w:eastAsiaTheme="minorEastAsia"/>
          <w:lang w:eastAsia="zh-CN"/>
        </w:rPr>
        <w:t>-ref;</w:t>
      </w:r>
    </w:p>
    <w:p w14:paraId="5BC762D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B26D1F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B524CC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local IP (either IPv4 or IPv6) address to use for</w:t>
      </w:r>
    </w:p>
    <w:p w14:paraId="4F58F3F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connection to the RPKI cache server. This may be</w:t>
      </w:r>
    </w:p>
    <w:p w14:paraId="2293497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expressed as either an IP address or reference to the</w:t>
      </w:r>
    </w:p>
    <w:p w14:paraId="0776C0D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name of an interface.";</w:t>
      </w:r>
    </w:p>
    <w:p w14:paraId="71D1953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055F1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local-port {</w:t>
      </w:r>
    </w:p>
    <w:p w14:paraId="4C20FCF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inet:port</w:t>
      </w:r>
      <w:proofErr w:type="gramEnd"/>
      <w:r w:rsidRPr="00EC5AAC">
        <w:rPr>
          <w:rFonts w:eastAsiaTheme="minorEastAsia"/>
          <w:lang w:eastAsia="zh-CN"/>
        </w:rPr>
        <w:t>-number;</w:t>
      </w:r>
    </w:p>
    <w:p w14:paraId="2894D5B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0D876D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local port for the connection</w:t>
      </w:r>
    </w:p>
    <w:p w14:paraId="3B55203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to the RPKI cache server";</w:t>
      </w:r>
    </w:p>
    <w:p w14:paraId="4BC23B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56D61D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enabled {</w:t>
      </w:r>
    </w:p>
    <w:p w14:paraId="005042C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boolean;</w:t>
      </w:r>
    </w:p>
    <w:p w14:paraId="221E06D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default "true";</w:t>
      </w:r>
    </w:p>
    <w:p w14:paraId="74F90AF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126C26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"Whether the RPKI cache server is enabled.";</w:t>
      </w:r>
    </w:p>
    <w:p w14:paraId="16FCE26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E8756D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preference {</w:t>
      </w:r>
    </w:p>
    <w:p w14:paraId="291BA83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2510F05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5E01EF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router's preference to connect to that cache.</w:t>
      </w:r>
    </w:p>
    <w:p w14:paraId="521054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lower the value, the more preferred.";</w:t>
      </w:r>
    </w:p>
    <w:p w14:paraId="57764A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007673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description {</w:t>
      </w:r>
    </w:p>
    <w:p w14:paraId="670EEF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string;</w:t>
      </w:r>
    </w:p>
    <w:p w14:paraId="430FE1D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357566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"Textual description of the RPKI cache server";</w:t>
      </w:r>
    </w:p>
    <w:p w14:paraId="5899DBA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18D28C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session-state {</w:t>
      </w:r>
    </w:p>
    <w:p w14:paraId="3F6340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enumeration {</w:t>
      </w:r>
    </w:p>
    <w:p w14:paraId="5D9DFF8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idle {</w:t>
      </w:r>
    </w:p>
    <w:p w14:paraId="1161BE9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DD9255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session is down.";</w:t>
      </w:r>
    </w:p>
    <w:p w14:paraId="3E7AFBF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F21C9F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connect {</w:t>
      </w:r>
    </w:p>
    <w:p w14:paraId="1E4EC7C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F52E11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session is waiting for the underlying</w:t>
      </w:r>
    </w:p>
    <w:p w14:paraId="39928B0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transport session to be established.";</w:t>
      </w:r>
    </w:p>
    <w:p w14:paraId="45ED14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34083A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establish {</w:t>
      </w:r>
    </w:p>
    <w:p w14:paraId="4D0768F8"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w:t>
      </w:r>
      <w:r w:rsidRPr="00EC5AAC">
        <w:rPr>
          <w:rFonts w:eastAsiaTheme="minorEastAsia"/>
          <w:lang w:eastAsia="zh-CN"/>
        </w:rPr>
        <w:tab/>
        <w:t xml:space="preserve"> description</w:t>
      </w:r>
    </w:p>
    <w:p w14:paraId="3052E0F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session is up.";</w:t>
      </w:r>
    </w:p>
    <w:p w14:paraId="768E1D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50159C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ex-incr {</w:t>
      </w:r>
    </w:p>
    <w:p w14:paraId="5FDEF8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7EC1C4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"Incremental update of ROAs in progress.";</w:t>
      </w:r>
    </w:p>
    <w:p w14:paraId="080489C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125AE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enum ex-full {</w:t>
      </w:r>
    </w:p>
    <w:p w14:paraId="0DA0272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description</w:t>
      </w:r>
    </w:p>
    <w:p w14:paraId="540A70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"Full update of ROA records in progress.";</w:t>
      </w:r>
    </w:p>
    <w:p w14:paraId="2F93C24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290D9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9F267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037EE32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5DC600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session state.";</w:t>
      </w:r>
    </w:p>
    <w:p w14:paraId="625D9E4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C8CDAB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enable-authentication {</w:t>
      </w:r>
    </w:p>
    <w:p w14:paraId="02AE58D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boolean;</w:t>
      </w:r>
    </w:p>
    <w:p w14:paraId="759243A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default "false";</w:t>
      </w:r>
    </w:p>
    <w:p w14:paraId="073B70C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E62A24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"Whether the session is secured.";</w:t>
      </w:r>
    </w:p>
    <w:p w14:paraId="78F7DC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7E5273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authentication {</w:t>
      </w:r>
    </w:p>
    <w:p w14:paraId="0D1ED62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when </w:t>
      </w:r>
      <w:proofErr w:type="gramStart"/>
      <w:r w:rsidRPr="00EC5AAC">
        <w:rPr>
          <w:rFonts w:eastAsiaTheme="minorEastAsia"/>
          <w:lang w:eastAsia="zh-CN"/>
        </w:rPr>
        <w:t>"..</w:t>
      </w:r>
      <w:proofErr w:type="gramEnd"/>
      <w:r w:rsidRPr="00EC5AAC">
        <w:rPr>
          <w:rFonts w:eastAsiaTheme="minorEastAsia"/>
          <w:lang w:eastAsia="zh-CN"/>
        </w:rPr>
        <w:t>/enable-authentication = 'true'";</w:t>
      </w:r>
    </w:p>
    <w:p w14:paraId="730985B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F5B42C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for describing how a particular session</w:t>
      </w:r>
    </w:p>
    <w:p w14:paraId="7B1E88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is to be secured.";</w:t>
      </w:r>
    </w:p>
    <w:p w14:paraId="5D64317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choice option {</w:t>
      </w:r>
    </w:p>
    <w:p w14:paraId="67CA45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5D9EE5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"Choice for session secruring methods.";</w:t>
      </w:r>
    </w:p>
    <w:p w14:paraId="249A209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case md5 {</w:t>
      </w:r>
    </w:p>
    <w:p w14:paraId="47E1A45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md5-password {</w:t>
      </w:r>
    </w:p>
    <w:p w14:paraId="366A62C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ianach:crypt</w:t>
      </w:r>
      <w:proofErr w:type="gramEnd"/>
      <w:r w:rsidRPr="00EC5AAC">
        <w:rPr>
          <w:rFonts w:eastAsiaTheme="minorEastAsia"/>
          <w:lang w:eastAsia="zh-CN"/>
        </w:rPr>
        <w:t>-hash;</w:t>
      </w:r>
    </w:p>
    <w:p w14:paraId="2A5BC5C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DBF559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password for md5 authentication.";</w:t>
      </w:r>
    </w:p>
    <w:p w14:paraId="504228D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5267EE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0E01F5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TCP-MD5 to secure the session.";</w:t>
      </w:r>
    </w:p>
    <w:p w14:paraId="312027C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9A1B8F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case ssh {</w:t>
      </w:r>
    </w:p>
    <w:p w14:paraId="0C425E6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ssh:ssh-client-grouping {</w:t>
      </w:r>
    </w:p>
    <w:p w14:paraId="692D204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033D770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XXXX: YANG Groupings for SSH Clients and</w:t>
      </w:r>
    </w:p>
    <w:p w14:paraId="680D0D5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SSH Servers";</w:t>
      </w:r>
    </w:p>
    <w:p w14:paraId="57C5470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642BD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96D795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SSH to secure the session.";</w:t>
      </w:r>
    </w:p>
    <w:p w14:paraId="47D42F1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220035D"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case tcp-ao-keychain {</w:t>
      </w:r>
    </w:p>
    <w:p w14:paraId="112DD77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keychain-name {</w:t>
      </w:r>
    </w:p>
    <w:p w14:paraId="26B07B9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key-chain:key-chain-ref;</w:t>
      </w:r>
    </w:p>
    <w:p w14:paraId="5B8193D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51165F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"Name of key chain.";</w:t>
      </w:r>
    </w:p>
    <w:p w14:paraId="57826E4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41CE868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8177: YANG Key Chain.";</w:t>
      </w:r>
    </w:p>
    <w:p w14:paraId="2B0C650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w:t>
      </w:r>
    </w:p>
    <w:p w14:paraId="158C91E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CC685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key-chain to secure the session.";</w:t>
      </w:r>
    </w:p>
    <w:p w14:paraId="770490C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533E1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266E9D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125DE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roa-limit {</w:t>
      </w:r>
    </w:p>
    <w:p w14:paraId="14D30F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003D74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"Limit of ROA records that can be received from the</w:t>
      </w:r>
    </w:p>
    <w:p w14:paraId="2E65F93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cache server.";</w:t>
      </w:r>
    </w:p>
    <w:p w14:paraId="191563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records-limit;</w:t>
      </w:r>
    </w:p>
    <w:p w14:paraId="649FD48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2AA6F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aspa-limit {</w:t>
      </w:r>
    </w:p>
    <w:p w14:paraId="3F81289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8FF4F6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"Limit of ASPA records that can be received from the</w:t>
      </w:r>
    </w:p>
    <w:p w14:paraId="5596B3E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cache server.";</w:t>
      </w:r>
    </w:p>
    <w:p w14:paraId="1180A4A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uses records-limit;</w:t>
      </w:r>
    </w:p>
    <w:p w14:paraId="0F3A28B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53899D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statistics {</w:t>
      </w:r>
    </w:p>
    <w:p w14:paraId="2773CBF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206589C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264054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"Statistics of the RPKI cache server.";</w:t>
      </w:r>
    </w:p>
    <w:p w14:paraId="022AD75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total-roa-records {</w:t>
      </w:r>
    </w:p>
    <w:p w14:paraId="40943C7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11E1420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9AE12D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total number of ROAs received</w:t>
      </w:r>
    </w:p>
    <w:p w14:paraId="7616240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from the RPKI cache server.";</w:t>
      </w:r>
    </w:p>
    <w:p w14:paraId="4A7079B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7FAD1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ipv4-roa-records {</w:t>
      </w:r>
    </w:p>
    <w:p w14:paraId="4C43074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427B972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A624A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number of ROAs for IPv4 prefixes received</w:t>
      </w:r>
    </w:p>
    <w:p w14:paraId="47D2AA1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from the RPKI cache server.";</w:t>
      </w:r>
    </w:p>
    <w:p w14:paraId="77D4D86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B7FA8C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ipv6-roa-records {</w:t>
      </w:r>
    </w:p>
    <w:p w14:paraId="2B7B031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293305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56F0E5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number of ROAs for IPv6 prefixes received</w:t>
      </w:r>
    </w:p>
    <w:p w14:paraId="308585F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r w:rsidRPr="00EC5AAC">
        <w:rPr>
          <w:rFonts w:eastAsiaTheme="minorEastAsia"/>
          <w:lang w:eastAsia="zh-CN"/>
        </w:rPr>
        <w:tab/>
        <w:t xml:space="preserve">  from the RPKI cache server.";</w:t>
      </w:r>
    </w:p>
    <w:p w14:paraId="0D71C36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06127D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router-key-records {</w:t>
      </w:r>
    </w:p>
    <w:p w14:paraId="0A43625E"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621672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A7EDCB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number of router keys received from the RPKI</w:t>
      </w:r>
    </w:p>
    <w:p w14:paraId="4FE6565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528BE74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C338EA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ipv4-aspa-records {</w:t>
      </w:r>
    </w:p>
    <w:p w14:paraId="40F4F8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10F70A2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04C78E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number of IPv4 ASPAs received from the RPKI</w:t>
      </w:r>
    </w:p>
    <w:p w14:paraId="40C79C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44CD844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B591E7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ipv6-aspa-records {</w:t>
      </w:r>
    </w:p>
    <w:p w14:paraId="44F39B2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094A0D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0EAC78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number of IPv6 ASPAs received from the RPKI</w:t>
      </w:r>
    </w:p>
    <w:p w14:paraId="79F61A3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7159114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0F9253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115870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connection-data {</w:t>
      </w:r>
    </w:p>
    <w:p w14:paraId="61E9B51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5DD421E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E261E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"State information relating to the connection</w:t>
      </w:r>
    </w:p>
    <w:p w14:paraId="077D027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with the RPKI cache server.";</w:t>
      </w:r>
    </w:p>
    <w:p w14:paraId="61D3D0E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flaps {</w:t>
      </w:r>
    </w:p>
    <w:p w14:paraId="16018FE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54F93E1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8CF0D2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"Count for number of flaps observed on the</w:t>
      </w:r>
    </w:p>
    <w:p w14:paraId="3A37ADF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session.";</w:t>
      </w:r>
    </w:p>
    <w:p w14:paraId="0519A3B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3A9714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last-session-up-down {</w:t>
      </w:r>
    </w:p>
    <w:p w14:paraId="566C730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1986E95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7B318E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"This timestamp indicates the time that the </w:t>
      </w:r>
    </w:p>
    <w:p w14:paraId="5CCF55B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RPKI-RTR session last transitioned in or out </w:t>
      </w:r>
    </w:p>
    <w:p w14:paraId="1919559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of the UP state. The value is the timestamp in </w:t>
      </w:r>
    </w:p>
    <w:p w14:paraId="7BF4FCC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microseconds relative to the Unix Epoch (Jan 1,</w:t>
      </w:r>
    </w:p>
    <w:p w14:paraId="0091913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1970 00:00:00 UTC). The RPKI-RTR session uptime</w:t>
      </w:r>
    </w:p>
    <w:p w14:paraId="6B7BE23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can be computed by clients as the difference</w:t>
      </w:r>
    </w:p>
    <w:p w14:paraId="0AA3050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between this value and the current time</w:t>
      </w:r>
    </w:p>
    <w:p w14:paraId="2B0555E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in UTC (assuming the session is in the UP</w:t>
      </w:r>
    </w:p>
    <w:p w14:paraId="06BE6AA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state, per the session-state leaf).";</w:t>
      </w:r>
    </w:p>
    <w:p w14:paraId="520D237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5D164D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6810: The Resource Public Key Infrastructure.";</w:t>
      </w:r>
    </w:p>
    <w:p w14:paraId="3BAA9C8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B42B8C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last-update-sync-timestamp {</w:t>
      </w:r>
    </w:p>
    <w:p w14:paraId="69B6D7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67BC7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5AA354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serial sync with cache server.";</w:t>
      </w:r>
    </w:p>
    <w:p w14:paraId="1DCA2D80"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w:t>
      </w:r>
    </w:p>
    <w:p w14:paraId="7040392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last-full-sync-timestamp {</w:t>
      </w:r>
    </w:p>
    <w:p w14:paraId="6ADE5D9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6FB97FE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A6DED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reset sync with cache server.";</w:t>
      </w:r>
    </w:p>
    <w:p w14:paraId="263A8DA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F59CAD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last-serial-query-timestamp {</w:t>
      </w:r>
    </w:p>
    <w:p w14:paraId="22C84FC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79A9A12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B97DB1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serial query sent to cache server.";</w:t>
      </w:r>
    </w:p>
    <w:p w14:paraId="0BBCC2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37789D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last-reset-query-timestamp {</w:t>
      </w:r>
    </w:p>
    <w:p w14:paraId="7BF01D4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45A0FA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BA9624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reset query sent to cache server.";</w:t>
      </w:r>
    </w:p>
    <w:p w14:paraId="3C2C8C9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41A89A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last-eod-received {</w:t>
      </w:r>
    </w:p>
    <w:p w14:paraId="591F64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45B4E4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C63808A" w14:textId="77777777" w:rsidR="00EC5AAC" w:rsidRDefault="00EC5AAC" w:rsidP="00EC5AAC">
      <w:pPr>
        <w:pStyle w:val="RFCFigure"/>
        <w:rPr>
          <w:rFonts w:eastAsiaTheme="minorEastAsia"/>
          <w:lang w:eastAsia="zh-CN"/>
        </w:rPr>
      </w:pPr>
      <w:r w:rsidRPr="00EC5AAC">
        <w:rPr>
          <w:rFonts w:eastAsiaTheme="minorEastAsia"/>
          <w:lang w:eastAsia="zh-CN"/>
        </w:rPr>
        <w:t xml:space="preserve">                "Time in microseconds at which last EOD was</w:t>
      </w:r>
    </w:p>
    <w:p w14:paraId="5DD706F5" w14:textId="13CA5C7A" w:rsidR="00EC5AAC" w:rsidRPr="00EC5AAC" w:rsidRDefault="00EC5AAC" w:rsidP="00EC5AAC">
      <w:pPr>
        <w:pStyle w:val="RFCFigure"/>
        <w:rPr>
          <w:rFonts w:eastAsiaTheme="minorEastAsia"/>
          <w:lang w:eastAsia="zh-CN"/>
        </w:rPr>
      </w:pPr>
      <w:r>
        <w:rPr>
          <w:rFonts w:eastAsiaTheme="minorEastAsia"/>
          <w:lang w:eastAsia="zh-CN"/>
        </w:rPr>
        <w:t xml:space="preserve">                </w:t>
      </w:r>
      <w:r w:rsidRPr="00EC5AAC">
        <w:rPr>
          <w:rFonts w:eastAsiaTheme="minorEastAsia"/>
          <w:lang w:eastAsia="zh-CN"/>
        </w:rPr>
        <w:t xml:space="preserve"> received.";</w:t>
      </w:r>
    </w:p>
    <w:p w14:paraId="1D32C6F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006A82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last-config-change-timestamp {</w:t>
      </w:r>
    </w:p>
    <w:p w14:paraId="5A6E88A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5D7D8B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465E0E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host, port, VRF or local interface</w:t>
      </w:r>
    </w:p>
    <w:p w14:paraId="43717CD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change.";</w:t>
      </w:r>
    </w:p>
    <w:p w14:paraId="73D03C0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69B70D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last-error-timestamp {</w:t>
      </w:r>
    </w:p>
    <w:p w14:paraId="6443FC6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1F38077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384261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sending/receiving protocol error to/from</w:t>
      </w:r>
    </w:p>
    <w:p w14:paraId="3FB63ED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4D95629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6F44CA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last-connection-error-timestamp {</w:t>
      </w:r>
    </w:p>
    <w:p w14:paraId="152E01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105330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F839A6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connection error to cache server.";</w:t>
      </w:r>
    </w:p>
    <w:p w14:paraId="56C7AC8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533611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last-connection-timestamp {</w:t>
      </w:r>
    </w:p>
    <w:p w14:paraId="5F21386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187CA6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10B438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"Time of last connection to cache server.";</w:t>
      </w:r>
    </w:p>
    <w:p w14:paraId="282973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9465B3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error-reason {</w:t>
      </w:r>
    </w:p>
    <w:p w14:paraId="7B26C70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string;</w:t>
      </w:r>
    </w:p>
    <w:p w14:paraId="19AF335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15231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"Reason for error in connection.";</w:t>
      </w:r>
    </w:p>
    <w:p w14:paraId="7934921C"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w:t>
      </w:r>
    </w:p>
    <w:p w14:paraId="70D640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677F96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protocol-data {</w:t>
      </w:r>
    </w:p>
    <w:p w14:paraId="23A6DE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53A23E9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2480FD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"State parameters related to the RPKI to router</w:t>
      </w:r>
    </w:p>
    <w:p w14:paraId="7194243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protocol";</w:t>
      </w:r>
    </w:p>
    <w:p w14:paraId="5B3E108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protocol-version {</w:t>
      </w:r>
    </w:p>
    <w:p w14:paraId="770D981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5F914E6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47A86E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version number of the RPKI to Router</w:t>
      </w:r>
    </w:p>
    <w:p w14:paraId="4B9768C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Protocol.";</w:t>
      </w:r>
    </w:p>
    <w:p w14:paraId="0A9B47A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2179AD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refresh-time {</w:t>
      </w:r>
    </w:p>
    <w:p w14:paraId="5E9C228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6E4F7D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9042A4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"Configures the time a router waits in between</w:t>
      </w:r>
    </w:p>
    <w:p w14:paraId="6FD6AA5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sending periodic serial queries to the RPKI </w:t>
      </w:r>
    </w:p>
    <w:p w14:paraId="1952204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7EAC244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CF84F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response-time {</w:t>
      </w:r>
    </w:p>
    <w:p w14:paraId="4D1ED71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332E7CB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972B5B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"Configures the time a router waits for a response</w:t>
      </w:r>
    </w:p>
    <w:p w14:paraId="60B233C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after sending a serial or reset query to the RPKI</w:t>
      </w:r>
    </w:p>
    <w:p w14:paraId="2F7839C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324D1F6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3BB387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purge-time {</w:t>
      </w:r>
    </w:p>
    <w:p w14:paraId="5071287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029EF7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3D37AD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"Configures the time a router waits to keep data</w:t>
      </w:r>
    </w:p>
    <w:p w14:paraId="631CA48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from the RPKI cache server after the session</w:t>
      </w:r>
    </w:p>
    <w:p w14:paraId="5CE0DD1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drops.";</w:t>
      </w:r>
    </w:p>
    <w:p w14:paraId="398F3DA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73C4E1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hold-time {</w:t>
      </w:r>
    </w:p>
    <w:p w14:paraId="6F8D755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20DB7D6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F66700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"Hold-time for this session.";</w:t>
      </w:r>
    </w:p>
    <w:p w14:paraId="37E451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D29955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record-lifetime {</w:t>
      </w:r>
    </w:p>
    <w:p w14:paraId="4F5353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yang:timestamp</w:t>
      </w:r>
      <w:proofErr w:type="gramEnd"/>
      <w:r w:rsidRPr="00EC5AAC">
        <w:rPr>
          <w:rFonts w:eastAsiaTheme="minorEastAsia"/>
          <w:lang w:eastAsia="zh-CN"/>
        </w:rPr>
        <w:t>;</w:t>
      </w:r>
    </w:p>
    <w:p w14:paraId="4ABCB26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4146AD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"Record-lifetime this session.";</w:t>
      </w:r>
    </w:p>
    <w:p w14:paraId="5E5288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F3E0AC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retry-interval {</w:t>
      </w:r>
    </w:p>
    <w:p w14:paraId="2A310AA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36727AA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0D7B4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"Number of seconds between poll error and cache</w:t>
      </w:r>
    </w:p>
    <w:p w14:paraId="4E33906D"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server poll";</w:t>
      </w:r>
    </w:p>
    <w:p w14:paraId="2B3872D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F9AD31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expire-interval {</w:t>
      </w:r>
    </w:p>
    <w:p w14:paraId="61A0CE2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711296B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12D132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"Number of seconds to retain data synced from </w:t>
      </w:r>
    </w:p>
    <w:p w14:paraId="6944477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server";</w:t>
      </w:r>
    </w:p>
    <w:p w14:paraId="7B77402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8E6004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session-id {</w:t>
      </w:r>
    </w:p>
    <w:p w14:paraId="1AA556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uint16;</w:t>
      </w:r>
    </w:p>
    <w:p w14:paraId="53E3C5C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642864C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CAFD4B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"When a cache server is started, it generates a</w:t>
      </w:r>
    </w:p>
    <w:p w14:paraId="007FDB2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Session ID to identify the instance of the cache</w:t>
      </w:r>
    </w:p>
    <w:p w14:paraId="44063D7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and to bind it to the sequence of Serial Numbers</w:t>
      </w:r>
    </w:p>
    <w:p w14:paraId="3E707B6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that cache instance will generate.";</w:t>
      </w:r>
    </w:p>
    <w:p w14:paraId="7C3A47A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62DB9E7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6810, The Resource Public Key Infrastructure</w:t>
      </w:r>
    </w:p>
    <w:p w14:paraId="1E5B42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w:t>
      </w:r>
    </w:p>
    <w:p w14:paraId="2E1216D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8210, The Resource Public Key Infrastructure</w:t>
      </w:r>
    </w:p>
    <w:p w14:paraId="07030BC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 Version 1";</w:t>
      </w:r>
    </w:p>
    <w:p w14:paraId="1AE68FD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A28920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serial-full {</w:t>
      </w:r>
    </w:p>
    <w:p w14:paraId="21760F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494F949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0D04CD4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0C442E3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 32-bit strictly increasing unsigned integer which</w:t>
      </w:r>
    </w:p>
    <w:p w14:paraId="2EAE56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wraps from 2^32-1 to 0. It denotes the logical</w:t>
      </w:r>
    </w:p>
    <w:p w14:paraId="713BB6F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version of a cache. It resembles the latest full</w:t>
      </w:r>
    </w:p>
    <w:p w14:paraId="1AE6133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query.";</w:t>
      </w:r>
    </w:p>
    <w:p w14:paraId="077C12E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3DEDED4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6810, The Resource Public Key Infrastructure</w:t>
      </w:r>
    </w:p>
    <w:p w14:paraId="6BB5847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w:t>
      </w:r>
    </w:p>
    <w:p w14:paraId="2DA73C0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8210, The Resource Public Key Infrastructure</w:t>
      </w:r>
    </w:p>
    <w:p w14:paraId="03B74D0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 Version 1";</w:t>
      </w:r>
    </w:p>
    <w:p w14:paraId="2A13205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ACCB4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serial-incremental {</w:t>
      </w:r>
    </w:p>
    <w:p w14:paraId="5A27EA0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uint32;</w:t>
      </w:r>
    </w:p>
    <w:p w14:paraId="4849C85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519680A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5D1529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"A 32-bit strictly increasing unsigned integer which</w:t>
      </w:r>
    </w:p>
    <w:p w14:paraId="1A5B3EB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wraps from 2^32-1 to 0. It denotes the logical</w:t>
      </w:r>
    </w:p>
    <w:p w14:paraId="3D9AF315" w14:textId="77777777" w:rsidR="00EC5AAC" w:rsidRDefault="00EC5AAC" w:rsidP="00EC5AAC">
      <w:pPr>
        <w:pStyle w:val="RFCFigure"/>
        <w:rPr>
          <w:rFonts w:eastAsiaTheme="minorEastAsia"/>
          <w:lang w:eastAsia="zh-CN"/>
        </w:rPr>
      </w:pPr>
      <w:r w:rsidRPr="00EC5AAC">
        <w:rPr>
          <w:rFonts w:eastAsiaTheme="minorEastAsia"/>
          <w:lang w:eastAsia="zh-CN"/>
        </w:rPr>
        <w:t xml:space="preserve">                 version of a cache. It resembles the latest</w:t>
      </w:r>
    </w:p>
    <w:p w14:paraId="398262C7" w14:textId="17D82857" w:rsidR="00EC5AAC" w:rsidRPr="00EC5AAC" w:rsidRDefault="00EC5AAC" w:rsidP="00EC5AAC">
      <w:pPr>
        <w:pStyle w:val="RFCFigure"/>
        <w:rPr>
          <w:rFonts w:eastAsiaTheme="minorEastAsia"/>
          <w:lang w:eastAsia="zh-CN"/>
        </w:rPr>
      </w:pPr>
      <w:r>
        <w:rPr>
          <w:rFonts w:eastAsiaTheme="minorEastAsia"/>
          <w:lang w:eastAsia="zh-CN"/>
        </w:rPr>
        <w:t xml:space="preserve">                </w:t>
      </w:r>
      <w:r w:rsidRPr="00EC5AAC">
        <w:rPr>
          <w:rFonts w:eastAsiaTheme="minorEastAsia"/>
          <w:lang w:eastAsia="zh-CN"/>
        </w:rPr>
        <w:t xml:space="preserve"> incremental query.";</w:t>
      </w:r>
    </w:p>
    <w:p w14:paraId="5A1433C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reference</w:t>
      </w:r>
    </w:p>
    <w:p w14:paraId="541317B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6810, The Resource Public Key Infrastructure</w:t>
      </w:r>
    </w:p>
    <w:p w14:paraId="7B81605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to Router Protocol</w:t>
      </w:r>
    </w:p>
    <w:p w14:paraId="2D5A689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RFC 8210, The Resource Public Key Infrastructure</w:t>
      </w:r>
    </w:p>
    <w:p w14:paraId="006B2121"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(RPKI) to Router Protocol, Version 1";</w:t>
      </w:r>
    </w:p>
    <w:p w14:paraId="28E2B24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BDE059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in-total-messages {</w:t>
      </w:r>
    </w:p>
    <w:p w14:paraId="2F8A49B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673BB6D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8E2D3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total number of messages received from the</w:t>
      </w:r>
    </w:p>
    <w:p w14:paraId="30E8FD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cache server.";</w:t>
      </w:r>
    </w:p>
    <w:p w14:paraId="7552A9A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F43AA2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out-total-messages {</w:t>
      </w:r>
    </w:p>
    <w:p w14:paraId="61E2D05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5605C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CD99B1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"The total number of messages transmitted to the</w:t>
      </w:r>
    </w:p>
    <w:p w14:paraId="73203EA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RPKI cache server.";</w:t>
      </w:r>
    </w:p>
    <w:p w14:paraId="3711C4B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3FB4BE8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3FD37C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pdu-counters {</w:t>
      </w:r>
    </w:p>
    <w:p w14:paraId="745189C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771EC7B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2E0BB9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"Counters of PDUs that are received from cache";</w:t>
      </w:r>
    </w:p>
    <w:p w14:paraId="3288FF9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serial-notify {</w:t>
      </w:r>
    </w:p>
    <w:p w14:paraId="4CC25A8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7181E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35026D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"Serial notify PDU count";</w:t>
      </w:r>
    </w:p>
    <w:p w14:paraId="44EF44B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A2C4AA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cache-response {</w:t>
      </w:r>
    </w:p>
    <w:p w14:paraId="003862D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0E340C0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DBF0891"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response PDU count";</w:t>
      </w:r>
    </w:p>
    <w:p w14:paraId="24B8939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80245D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ipv4-prefix {</w:t>
      </w:r>
    </w:p>
    <w:p w14:paraId="6A3E485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7269CF0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0390E5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"IPv4 prefix PDU count";</w:t>
      </w:r>
    </w:p>
    <w:p w14:paraId="07E74F8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FE201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ipv6-prefix {</w:t>
      </w:r>
    </w:p>
    <w:p w14:paraId="2C5C715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71759EF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85FC9E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"Ipv6 prefix PDU count";</w:t>
      </w:r>
    </w:p>
    <w:p w14:paraId="1DD0DBD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08D85F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end-of-data {</w:t>
      </w:r>
    </w:p>
    <w:p w14:paraId="00583E0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45147E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D41025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"End of data PDU count";</w:t>
      </w:r>
    </w:p>
    <w:p w14:paraId="520401D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EC7C2C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cache-reset {</w:t>
      </w:r>
    </w:p>
    <w:p w14:paraId="50889AD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23AA2E9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52CAE91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"Cache reset PDU count";</w:t>
      </w:r>
    </w:p>
    <w:p w14:paraId="4D5D1011"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w:t>
      </w:r>
    </w:p>
    <w:p w14:paraId="063E278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reset-query {</w:t>
      </w:r>
    </w:p>
    <w:p w14:paraId="1980421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6874151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85AF28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"Reset query PDU count";</w:t>
      </w:r>
    </w:p>
    <w:p w14:paraId="6417A5B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A3E75C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serial-query {</w:t>
      </w:r>
    </w:p>
    <w:p w14:paraId="4938B0D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1EE47994"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E18DDF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"Serial query PDU count";</w:t>
      </w:r>
    </w:p>
    <w:p w14:paraId="5B07ECE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A17244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4D81FB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container error-pdu-counters {</w:t>
      </w:r>
    </w:p>
    <w:p w14:paraId="3244D05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config false;</w:t>
      </w:r>
    </w:p>
    <w:p w14:paraId="14F8BFC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5E1A43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"Counters of error PDUs that originate from router</w:t>
      </w:r>
    </w:p>
    <w:p w14:paraId="5C657592" w14:textId="77777777" w:rsidR="00EC5AAC" w:rsidRPr="00EC5AAC" w:rsidRDefault="00EC5AAC" w:rsidP="00EC5AAC">
      <w:pPr>
        <w:pStyle w:val="RFCFigure"/>
        <w:rPr>
          <w:rFonts w:eastAsiaTheme="minorEastAsia"/>
          <w:lang w:eastAsia="zh-CN"/>
        </w:rPr>
      </w:pPr>
      <w:r w:rsidRPr="00EC5AAC">
        <w:rPr>
          <w:rFonts w:eastAsiaTheme="minorEastAsia"/>
          <w:lang w:eastAsia="zh-CN"/>
        </w:rPr>
        <w:tab/>
      </w:r>
      <w:r w:rsidRPr="00EC5AAC">
        <w:rPr>
          <w:rFonts w:eastAsiaTheme="minorEastAsia"/>
          <w:lang w:eastAsia="zh-CN"/>
        </w:rPr>
        <w:tab/>
      </w:r>
      <w:r w:rsidRPr="00EC5AAC">
        <w:rPr>
          <w:rFonts w:eastAsiaTheme="minorEastAsia"/>
          <w:lang w:eastAsia="zh-CN"/>
        </w:rPr>
        <w:tab/>
        <w:t xml:space="preserve">   or cache server";</w:t>
      </w:r>
    </w:p>
    <w:p w14:paraId="3B5C469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corrupt-data {</w:t>
      </w:r>
    </w:p>
    <w:p w14:paraId="5E0D05E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34A8D3E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BD5FBF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"Corrupt data PDU count";</w:t>
      </w:r>
    </w:p>
    <w:p w14:paraId="6B31062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2C5FFE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internal-error {</w:t>
      </w:r>
    </w:p>
    <w:p w14:paraId="10F8076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163FFDBD"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FF60BE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"Internal error PDU count";</w:t>
      </w:r>
    </w:p>
    <w:p w14:paraId="0D33B1B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335FC5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unsupported-protocol-version {</w:t>
      </w:r>
    </w:p>
    <w:p w14:paraId="191F8D2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6A76ACF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65D668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"Unsupported protocol version PDU count";</w:t>
      </w:r>
    </w:p>
    <w:p w14:paraId="6D730DF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71EBFAB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unsupported-pdu-type {</w:t>
      </w:r>
    </w:p>
    <w:p w14:paraId="04FF63C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4A4976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4950FB6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"Unsupported PDU type count";</w:t>
      </w:r>
    </w:p>
    <w:p w14:paraId="42CA302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1A5504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unexpected-protocol-version {</w:t>
      </w:r>
    </w:p>
    <w:p w14:paraId="1E05C262"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5DFEF67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19428E19"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"Unexpected protocol version PDU count";</w:t>
      </w:r>
    </w:p>
    <w:p w14:paraId="29521E8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E6961B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no-data-available {</w:t>
      </w:r>
    </w:p>
    <w:p w14:paraId="3BD70A1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43ABE9CE"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535539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"No data available PDU count";</w:t>
      </w:r>
    </w:p>
    <w:p w14:paraId="59D378F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0D4FB7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invalid-request {</w:t>
      </w:r>
    </w:p>
    <w:p w14:paraId="25BFEC9C" w14:textId="77777777" w:rsidR="00EC5AAC" w:rsidRPr="00EC5AAC" w:rsidRDefault="00EC5AAC" w:rsidP="00EC5AAC">
      <w:pPr>
        <w:pStyle w:val="RFCFigure"/>
        <w:rPr>
          <w:rFonts w:eastAsiaTheme="minorEastAsia"/>
          <w:lang w:eastAsia="zh-CN"/>
        </w:rPr>
      </w:pPr>
      <w:r w:rsidRPr="00EC5AAC">
        <w:rPr>
          <w:rFonts w:eastAsiaTheme="minorEastAsia"/>
          <w:lang w:eastAsia="zh-CN"/>
        </w:rPr>
        <w:lastRenderedPageBreak/>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4EE4D11F"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3B3771C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"Invalid request PDU count";</w:t>
      </w:r>
    </w:p>
    <w:p w14:paraId="5915694A"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25750EF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withdrawal-unknown-record {</w:t>
      </w:r>
    </w:p>
    <w:p w14:paraId="16CC77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3D11F5F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7515FDF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"Withdrawal of unknown record PDU count";</w:t>
      </w:r>
    </w:p>
    <w:p w14:paraId="67BCC28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F7F67C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leaf duplicate-announcement-received {</w:t>
      </w:r>
    </w:p>
    <w:p w14:paraId="65BCC94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type </w:t>
      </w:r>
      <w:proofErr w:type="gramStart"/>
      <w:r w:rsidRPr="00EC5AAC">
        <w:rPr>
          <w:rFonts w:eastAsiaTheme="minorEastAsia"/>
          <w:lang w:eastAsia="zh-CN"/>
        </w:rPr>
        <w:t>yang:zero</w:t>
      </w:r>
      <w:proofErr w:type="gramEnd"/>
      <w:r w:rsidRPr="00EC5AAC">
        <w:rPr>
          <w:rFonts w:eastAsiaTheme="minorEastAsia"/>
          <w:lang w:eastAsia="zh-CN"/>
        </w:rPr>
        <w:t>-based-counter64;</w:t>
      </w:r>
    </w:p>
    <w:p w14:paraId="1682AB65"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description</w:t>
      </w:r>
    </w:p>
    <w:p w14:paraId="2DF60C2C"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"Duplicate announcement received PDU count";</w:t>
      </w:r>
    </w:p>
    <w:p w14:paraId="533DBC97"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0278C713"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E79CBB0"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51880A16"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6AF7D52B"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40B9B108" w14:textId="77777777" w:rsidR="00EC5AAC" w:rsidRPr="00EC5AAC" w:rsidRDefault="00EC5AAC" w:rsidP="00EC5AAC">
      <w:pPr>
        <w:pStyle w:val="RFCFigure"/>
        <w:rPr>
          <w:rFonts w:eastAsiaTheme="minorEastAsia"/>
          <w:lang w:eastAsia="zh-CN"/>
        </w:rPr>
      </w:pPr>
      <w:r w:rsidRPr="00EC5AAC">
        <w:rPr>
          <w:rFonts w:eastAsiaTheme="minorEastAsia"/>
          <w:lang w:eastAsia="zh-CN"/>
        </w:rPr>
        <w:t xml:space="preserve">  }</w:t>
      </w:r>
    </w:p>
    <w:p w14:paraId="1529838D" w14:textId="7CC14ED9" w:rsidR="00366E77" w:rsidRDefault="00EC5AAC" w:rsidP="00EC5AAC">
      <w:pPr>
        <w:pStyle w:val="RFCFigure"/>
        <w:rPr>
          <w:rFonts w:eastAsiaTheme="minorEastAsia"/>
          <w:lang w:eastAsia="zh-CN"/>
        </w:rPr>
      </w:pPr>
      <w:r w:rsidRPr="00EC5AAC">
        <w:rPr>
          <w:rFonts w:eastAsiaTheme="minorEastAsia"/>
          <w:lang w:eastAsia="zh-CN"/>
        </w:rPr>
        <w:t>}</w:t>
      </w:r>
    </w:p>
    <w:p w14:paraId="1EFAE647" w14:textId="77777777" w:rsidR="00EC5AAC" w:rsidRDefault="00EC5AAC" w:rsidP="00EC5AAC">
      <w:pPr>
        <w:pStyle w:val="RFCFigure"/>
        <w:rPr>
          <w:rFonts w:eastAsiaTheme="minorEastAsia"/>
          <w:lang w:eastAsia="zh-CN"/>
        </w:rPr>
      </w:pPr>
    </w:p>
    <w:p w14:paraId="74A880E6" w14:textId="77777777" w:rsidR="00366E77" w:rsidRDefault="00AE459E">
      <w:pPr>
        <w:pStyle w:val="RFCFigure"/>
        <w:rPr>
          <w:rFonts w:eastAsiaTheme="minorEastAsia"/>
          <w:lang w:eastAsia="zh-CN"/>
        </w:rPr>
      </w:pPr>
      <w:r>
        <w:rPr>
          <w:rFonts w:eastAsiaTheme="minorEastAsia"/>
          <w:lang w:eastAsia="zh-CN"/>
        </w:rPr>
        <w:t>&lt;CODE ENDS&gt;</w:t>
      </w:r>
    </w:p>
    <w:p w14:paraId="7F65FF19" w14:textId="77777777" w:rsidR="00366E77" w:rsidRDefault="00366E77">
      <w:pPr>
        <w:pStyle w:val="RFCFigure"/>
        <w:rPr>
          <w:rFonts w:eastAsiaTheme="minorEastAsia"/>
          <w:lang w:eastAsia="zh-CN"/>
        </w:rPr>
      </w:pPr>
    </w:p>
    <w:p w14:paraId="344A2C35" w14:textId="27A99D89" w:rsidR="00280253" w:rsidRDefault="00280253" w:rsidP="00280253">
      <w:pPr>
        <w:pStyle w:val="1"/>
        <w:rPr>
          <w:highlight w:val="yellow"/>
        </w:rPr>
      </w:pPr>
      <w:bookmarkStart w:id="7" w:name="_Toc169724417"/>
      <w:r>
        <w:rPr>
          <w:highlight w:val="yellow"/>
        </w:rPr>
        <w:t>RPKI Table YANG Module</w:t>
      </w:r>
      <w:bookmarkEnd w:id="7"/>
    </w:p>
    <w:p w14:paraId="1C8EBF61" w14:textId="77777777" w:rsidR="00280253" w:rsidRDefault="00280253" w:rsidP="00280253">
      <w:pPr>
        <w:pStyle w:val="21"/>
        <w:rPr>
          <w:highlight w:val="yellow"/>
        </w:rPr>
      </w:pPr>
      <w:bookmarkStart w:id="8" w:name="_Toc169724418"/>
      <w:r>
        <w:rPr>
          <w:highlight w:val="yellow"/>
        </w:rPr>
        <w:t>Tree View</w:t>
      </w:r>
      <w:bookmarkEnd w:id="8"/>
    </w:p>
    <w:p w14:paraId="2B50A2B6" w14:textId="5EBA8E7A" w:rsidR="00280253" w:rsidRDefault="00280253" w:rsidP="00280253">
      <w:r>
        <w:t>The complete tree of the ietf-rpki-</w:t>
      </w:r>
      <w:proofErr w:type="gramStart"/>
      <w:r>
        <w:t>table.yang</w:t>
      </w:r>
      <w:proofErr w:type="gramEnd"/>
      <w:r>
        <w:t xml:space="preserve"> data model is represented as following. See [RFC8340] for an explanation of the symbols used.</w:t>
      </w:r>
    </w:p>
    <w:p w14:paraId="74E7A719"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module: ietf-rpki-table</w:t>
      </w:r>
    </w:p>
    <w:p w14:paraId="76025CF2" w14:textId="77777777" w:rsidR="00280253" w:rsidRPr="00280253" w:rsidRDefault="00280253" w:rsidP="00280253">
      <w:pPr>
        <w:pStyle w:val="RFCFigure"/>
        <w:rPr>
          <w:rFonts w:eastAsiaTheme="minorEastAsia"/>
          <w:lang w:eastAsia="zh-CN"/>
        </w:rPr>
      </w:pPr>
    </w:p>
    <w:p w14:paraId="53B49B4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augment /</w:t>
      </w:r>
      <w:proofErr w:type="gramStart"/>
      <w:r w:rsidRPr="00280253">
        <w:rPr>
          <w:rFonts w:eastAsiaTheme="minorEastAsia"/>
          <w:lang w:eastAsia="zh-CN"/>
        </w:rPr>
        <w:t>rt:routing</w:t>
      </w:r>
      <w:proofErr w:type="gramEnd"/>
      <w:r w:rsidRPr="00280253">
        <w:rPr>
          <w:rFonts w:eastAsiaTheme="minorEastAsia"/>
          <w:lang w:eastAsia="zh-CN"/>
        </w:rPr>
        <w:t>:</w:t>
      </w:r>
    </w:p>
    <w:p w14:paraId="52B6249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roa-tables</w:t>
      </w:r>
    </w:p>
    <w:p w14:paraId="30A6DCB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roofErr w:type="gramStart"/>
      <w:r w:rsidRPr="00280253">
        <w:rPr>
          <w:rFonts w:eastAsiaTheme="minorEastAsia"/>
          <w:lang w:eastAsia="zh-CN"/>
        </w:rPr>
        <w:t>|  +</w:t>
      </w:r>
      <w:proofErr w:type="gramEnd"/>
      <w:r w:rsidRPr="00280253">
        <w:rPr>
          <w:rFonts w:eastAsiaTheme="minorEastAsia"/>
          <w:lang w:eastAsia="zh-CN"/>
        </w:rPr>
        <w:t>--ro roa-table* [name]</w:t>
      </w:r>
    </w:p>
    <w:p w14:paraId="0C6D6DB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name    string</w:t>
      </w:r>
    </w:p>
    <w:p w14:paraId="5D1698C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ipv4</w:t>
      </w:r>
    </w:p>
    <w:p w14:paraId="46F1382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--ro roas</w:t>
      </w:r>
    </w:p>
    <w:p w14:paraId="2F04332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  +--ro roa* [prefix max-len asn source]</w:t>
      </w:r>
    </w:p>
    <w:p w14:paraId="4F2AD96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     +--ro prefix     inet:ipv4-prefix</w:t>
      </w:r>
    </w:p>
    <w:p w14:paraId="39E2F86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     +--ro max-len    ipv4-pfx-len</w:t>
      </w:r>
    </w:p>
    <w:p w14:paraId="5360FCF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     +--ro asn        inet:as-number</w:t>
      </w:r>
    </w:p>
    <w:p w14:paraId="4AD525E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     +--ro source     union</w:t>
      </w:r>
    </w:p>
    <w:p w14:paraId="6E1C2C7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--ro total-records?     </w:t>
      </w:r>
      <w:proofErr w:type="gramStart"/>
      <w:r w:rsidRPr="00280253">
        <w:rPr>
          <w:rFonts w:eastAsiaTheme="minorEastAsia"/>
          <w:lang w:eastAsia="zh-CN"/>
        </w:rPr>
        <w:t>yang:gauge</w:t>
      </w:r>
      <w:proofErr w:type="gramEnd"/>
      <w:r w:rsidRPr="00280253">
        <w:rPr>
          <w:rFonts w:eastAsiaTheme="minorEastAsia"/>
          <w:lang w:eastAsia="zh-CN"/>
        </w:rPr>
        <w:t>32</w:t>
      </w:r>
    </w:p>
    <w:p w14:paraId="49E3B73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--ro records-added?     </w:t>
      </w:r>
      <w:proofErr w:type="gramStart"/>
      <w:r w:rsidRPr="00280253">
        <w:rPr>
          <w:rFonts w:eastAsiaTheme="minorEastAsia"/>
          <w:lang w:eastAsia="zh-CN"/>
        </w:rPr>
        <w:t>yang:counter</w:t>
      </w:r>
      <w:proofErr w:type="gramEnd"/>
      <w:r w:rsidRPr="00280253">
        <w:rPr>
          <w:rFonts w:eastAsiaTheme="minorEastAsia"/>
          <w:lang w:eastAsia="zh-CN"/>
        </w:rPr>
        <w:t>64</w:t>
      </w:r>
    </w:p>
    <w:p w14:paraId="3FF9748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 xml:space="preserve">--ro records-deleted?   </w:t>
      </w:r>
      <w:proofErr w:type="gramStart"/>
      <w:r w:rsidRPr="00280253">
        <w:rPr>
          <w:rFonts w:eastAsiaTheme="minorEastAsia"/>
          <w:lang w:eastAsia="zh-CN"/>
        </w:rPr>
        <w:t>yang:counter</w:t>
      </w:r>
      <w:proofErr w:type="gramEnd"/>
      <w:r w:rsidRPr="00280253">
        <w:rPr>
          <w:rFonts w:eastAsiaTheme="minorEastAsia"/>
          <w:lang w:eastAsia="zh-CN"/>
        </w:rPr>
        <w:t>64</w:t>
      </w:r>
    </w:p>
    <w:p w14:paraId="5FF74E6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ipv6</w:t>
      </w:r>
    </w:p>
    <w:p w14:paraId="2D88BC6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roas</w:t>
      </w:r>
    </w:p>
    <w:p w14:paraId="71B1CC6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w:t>
      </w:r>
      <w:proofErr w:type="gramStart"/>
      <w:r w:rsidRPr="00280253">
        <w:rPr>
          <w:rFonts w:eastAsiaTheme="minorEastAsia"/>
          <w:lang w:eastAsia="zh-CN"/>
        </w:rPr>
        <w:t>|  +</w:t>
      </w:r>
      <w:proofErr w:type="gramEnd"/>
      <w:r w:rsidRPr="00280253">
        <w:rPr>
          <w:rFonts w:eastAsiaTheme="minorEastAsia"/>
          <w:lang w:eastAsia="zh-CN"/>
        </w:rPr>
        <w:t>--ro roa* [prefix max-len asn source]</w:t>
      </w:r>
    </w:p>
    <w:p w14:paraId="4CFC9D8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     +--ro prefix     </w:t>
      </w:r>
      <w:proofErr w:type="gramStart"/>
      <w:r w:rsidRPr="00280253">
        <w:rPr>
          <w:rFonts w:eastAsiaTheme="minorEastAsia"/>
          <w:lang w:eastAsia="zh-CN"/>
        </w:rPr>
        <w:t>inet:ipv</w:t>
      </w:r>
      <w:proofErr w:type="gramEnd"/>
      <w:r w:rsidRPr="00280253">
        <w:rPr>
          <w:rFonts w:eastAsiaTheme="minorEastAsia"/>
          <w:lang w:eastAsia="zh-CN"/>
        </w:rPr>
        <w:t>6-prefix</w:t>
      </w:r>
    </w:p>
    <w:p w14:paraId="12354BB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     +--ro max-len    ipv6-pfx-len</w:t>
      </w:r>
    </w:p>
    <w:p w14:paraId="21A5AFD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     +--ro asn        inet:as-number</w:t>
      </w:r>
    </w:p>
    <w:p w14:paraId="6C57FCE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     +--ro source     union</w:t>
      </w:r>
    </w:p>
    <w:p w14:paraId="068E51C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total-records?     </w:t>
      </w:r>
      <w:proofErr w:type="gramStart"/>
      <w:r w:rsidRPr="00280253">
        <w:rPr>
          <w:rFonts w:eastAsiaTheme="minorEastAsia"/>
          <w:lang w:eastAsia="zh-CN"/>
        </w:rPr>
        <w:t>yang:gauge</w:t>
      </w:r>
      <w:proofErr w:type="gramEnd"/>
      <w:r w:rsidRPr="00280253">
        <w:rPr>
          <w:rFonts w:eastAsiaTheme="minorEastAsia"/>
          <w:lang w:eastAsia="zh-CN"/>
        </w:rPr>
        <w:t>32</w:t>
      </w:r>
    </w:p>
    <w:p w14:paraId="1CE354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records-added?     </w:t>
      </w:r>
      <w:proofErr w:type="gramStart"/>
      <w:r w:rsidRPr="00280253">
        <w:rPr>
          <w:rFonts w:eastAsiaTheme="minorEastAsia"/>
          <w:lang w:eastAsia="zh-CN"/>
        </w:rPr>
        <w:t>yang:counter</w:t>
      </w:r>
      <w:proofErr w:type="gramEnd"/>
      <w:r w:rsidRPr="00280253">
        <w:rPr>
          <w:rFonts w:eastAsiaTheme="minorEastAsia"/>
          <w:lang w:eastAsia="zh-CN"/>
        </w:rPr>
        <w:t>64</w:t>
      </w:r>
    </w:p>
    <w:p w14:paraId="582E526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records-deleted?   </w:t>
      </w:r>
      <w:proofErr w:type="gramStart"/>
      <w:r w:rsidRPr="00280253">
        <w:rPr>
          <w:rFonts w:eastAsiaTheme="minorEastAsia"/>
          <w:lang w:eastAsia="zh-CN"/>
        </w:rPr>
        <w:t>yang:counter</w:t>
      </w:r>
      <w:proofErr w:type="gramEnd"/>
      <w:r w:rsidRPr="00280253">
        <w:rPr>
          <w:rFonts w:eastAsiaTheme="minorEastAsia"/>
          <w:lang w:eastAsia="zh-CN"/>
        </w:rPr>
        <w:t>64</w:t>
      </w:r>
    </w:p>
    <w:p w14:paraId="041B017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router-key-tables</w:t>
      </w:r>
    </w:p>
    <w:p w14:paraId="1B14353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roofErr w:type="gramStart"/>
      <w:r w:rsidRPr="00280253">
        <w:rPr>
          <w:rFonts w:eastAsiaTheme="minorEastAsia"/>
          <w:lang w:eastAsia="zh-CN"/>
        </w:rPr>
        <w:t>|  +</w:t>
      </w:r>
      <w:proofErr w:type="gramEnd"/>
      <w:r w:rsidRPr="00280253">
        <w:rPr>
          <w:rFonts w:eastAsiaTheme="minorEastAsia"/>
          <w:lang w:eastAsia="zh-CN"/>
        </w:rPr>
        <w:t>--ro router-key-table* [name]</w:t>
      </w:r>
    </w:p>
    <w:p w14:paraId="7149F93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name           string</w:t>
      </w:r>
    </w:p>
    <w:p w14:paraId="3DEA66F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router-keys</w:t>
      </w:r>
    </w:p>
    <w:p w14:paraId="647D876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router-key* [ski asn key server-address]</w:t>
      </w:r>
    </w:p>
    <w:p w14:paraId="3EC104B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ski               subject-key-id</w:t>
      </w:r>
    </w:p>
    <w:p w14:paraId="0DDEA91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asn               inet:as-number</w:t>
      </w:r>
    </w:p>
    <w:p w14:paraId="32098B3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key               string</w:t>
      </w:r>
    </w:p>
    <w:p w14:paraId="332E3E6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server-address    </w:t>
      </w:r>
      <w:proofErr w:type="gramStart"/>
      <w:r w:rsidRPr="00280253">
        <w:rPr>
          <w:rFonts w:eastAsiaTheme="minorEastAsia"/>
          <w:lang w:eastAsia="zh-CN"/>
        </w:rPr>
        <w:t>inet:ip</w:t>
      </w:r>
      <w:proofErr w:type="gramEnd"/>
      <w:r w:rsidRPr="00280253">
        <w:rPr>
          <w:rFonts w:eastAsiaTheme="minorEastAsia"/>
          <w:lang w:eastAsia="zh-CN"/>
        </w:rPr>
        <w:t>-address</w:t>
      </w:r>
    </w:p>
    <w:p w14:paraId="101CE09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aspa-tables</w:t>
      </w:r>
    </w:p>
    <w:p w14:paraId="3EDFEAC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aspa-table* [name]</w:t>
      </w:r>
    </w:p>
    <w:p w14:paraId="2F3E8E7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name    string</w:t>
      </w:r>
    </w:p>
    <w:p w14:paraId="0DEB36B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ipv4</w:t>
      </w:r>
    </w:p>
    <w:p w14:paraId="139F67D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roofErr w:type="gramStart"/>
      <w:r w:rsidRPr="00280253">
        <w:rPr>
          <w:rFonts w:eastAsiaTheme="minorEastAsia"/>
          <w:lang w:eastAsia="zh-CN"/>
        </w:rPr>
        <w:t>|  +</w:t>
      </w:r>
      <w:proofErr w:type="gramEnd"/>
      <w:r w:rsidRPr="00280253">
        <w:rPr>
          <w:rFonts w:eastAsiaTheme="minorEastAsia"/>
          <w:lang w:eastAsia="zh-CN"/>
        </w:rPr>
        <w:t>--ro aspas* [customer-asn]</w:t>
      </w:r>
    </w:p>
    <w:p w14:paraId="655EAC7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customer-asn      inet:as-number</w:t>
      </w:r>
    </w:p>
    <w:p w14:paraId="7C0C495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server-address?   </w:t>
      </w:r>
      <w:proofErr w:type="gramStart"/>
      <w:r w:rsidRPr="00280253">
        <w:rPr>
          <w:rFonts w:eastAsiaTheme="minorEastAsia"/>
          <w:lang w:eastAsia="zh-CN"/>
        </w:rPr>
        <w:t>inet:ip</w:t>
      </w:r>
      <w:proofErr w:type="gramEnd"/>
      <w:r w:rsidRPr="00280253">
        <w:rPr>
          <w:rFonts w:eastAsiaTheme="minorEastAsia"/>
          <w:lang w:eastAsia="zh-CN"/>
        </w:rPr>
        <w:t>-address</w:t>
      </w:r>
    </w:p>
    <w:p w14:paraId="7E67950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provider-asns* [provider-asn]</w:t>
      </w:r>
    </w:p>
    <w:p w14:paraId="66CE284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        +--ro provider-asn    inet:as-number</w:t>
      </w:r>
    </w:p>
    <w:p w14:paraId="0DED19A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ipv6</w:t>
      </w:r>
    </w:p>
    <w:p w14:paraId="5BFE8D1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aspas* [customer-asn]</w:t>
      </w:r>
    </w:p>
    <w:p w14:paraId="4F77684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customer-asn      inet:as-number</w:t>
      </w:r>
    </w:p>
    <w:p w14:paraId="32E812C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 server-address?   </w:t>
      </w:r>
      <w:proofErr w:type="gramStart"/>
      <w:r w:rsidRPr="00280253">
        <w:rPr>
          <w:rFonts w:eastAsiaTheme="minorEastAsia"/>
          <w:lang w:eastAsia="zh-CN"/>
        </w:rPr>
        <w:t>inet:ip</w:t>
      </w:r>
      <w:proofErr w:type="gramEnd"/>
      <w:r w:rsidRPr="00280253">
        <w:rPr>
          <w:rFonts w:eastAsiaTheme="minorEastAsia"/>
          <w:lang w:eastAsia="zh-CN"/>
        </w:rPr>
        <w:t>-address</w:t>
      </w:r>
    </w:p>
    <w:p w14:paraId="0C246157"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+--ro provider-asns* [provider-asn]</w:t>
      </w:r>
    </w:p>
    <w:p w14:paraId="0C343F00" w14:textId="083A6E17" w:rsidR="00280253" w:rsidRDefault="00280253" w:rsidP="00280253">
      <w:pPr>
        <w:pStyle w:val="RFCFigure"/>
        <w:rPr>
          <w:rFonts w:eastAsiaTheme="minorEastAsia"/>
          <w:lang w:eastAsia="zh-CN"/>
        </w:rPr>
      </w:pPr>
      <w:r w:rsidRPr="00280253">
        <w:rPr>
          <w:rFonts w:eastAsiaTheme="minorEastAsia"/>
          <w:lang w:eastAsia="zh-CN"/>
        </w:rPr>
        <w:t xml:space="preserve">                   +--ro provider-asn    inet:as-number</w:t>
      </w:r>
    </w:p>
    <w:p w14:paraId="449E1A68" w14:textId="77777777" w:rsidR="00280253" w:rsidRDefault="00280253" w:rsidP="00280253">
      <w:pPr>
        <w:pStyle w:val="RFCFigure"/>
        <w:rPr>
          <w:rFonts w:eastAsiaTheme="minorEastAsia"/>
          <w:lang w:eastAsia="zh-CN"/>
        </w:rPr>
      </w:pPr>
    </w:p>
    <w:p w14:paraId="519ACC0A" w14:textId="77777777" w:rsidR="00280253" w:rsidRDefault="00280253" w:rsidP="00280253">
      <w:pPr>
        <w:pStyle w:val="21"/>
        <w:rPr>
          <w:highlight w:val="yellow"/>
        </w:rPr>
      </w:pPr>
      <w:bookmarkStart w:id="9" w:name="_Toc169724419"/>
      <w:r>
        <w:rPr>
          <w:highlight w:val="yellow"/>
        </w:rPr>
        <w:t>Yang Module</w:t>
      </w:r>
      <w:bookmarkEnd w:id="9"/>
    </w:p>
    <w:p w14:paraId="79997DCE" w14:textId="617E4E6E" w:rsidR="00280253" w:rsidRDefault="00280253" w:rsidP="00280253">
      <w:pPr>
        <w:pStyle w:val="RFCFigure"/>
      </w:pPr>
      <w:r>
        <w:t>&lt;CODE BEGINS&gt; file "ietf-rpki-</w:t>
      </w:r>
      <w:r w:rsidR="006D5863">
        <w:t>table</w:t>
      </w:r>
      <w:r>
        <w:t>@2022-10-18.yang"</w:t>
      </w:r>
    </w:p>
    <w:p w14:paraId="107C2E44" w14:textId="0067EE83" w:rsidR="00280253" w:rsidRDefault="00280253" w:rsidP="00280253">
      <w:pPr>
        <w:pStyle w:val="RFCFigure"/>
        <w:rPr>
          <w:rFonts w:eastAsiaTheme="minorEastAsia"/>
          <w:lang w:eastAsia="zh-CN"/>
        </w:rPr>
      </w:pPr>
    </w:p>
    <w:p w14:paraId="7C171980" w14:textId="77777777" w:rsidR="00280253" w:rsidRPr="00280253" w:rsidRDefault="00280253" w:rsidP="00280253">
      <w:pPr>
        <w:pStyle w:val="RFCFigure"/>
        <w:rPr>
          <w:rFonts w:eastAsiaTheme="minorEastAsia"/>
          <w:lang w:eastAsia="zh-CN"/>
        </w:rPr>
      </w:pPr>
      <w:r w:rsidRPr="00280253">
        <w:rPr>
          <w:rFonts w:eastAsiaTheme="minorEastAsia"/>
          <w:lang w:eastAsia="zh-CN"/>
        </w:rPr>
        <w:t>module ietf-rpki-table {</w:t>
      </w:r>
    </w:p>
    <w:p w14:paraId="1D3A2C9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yang-version "1.1";</w:t>
      </w:r>
    </w:p>
    <w:p w14:paraId="5BCE11F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namespace "</w:t>
      </w:r>
      <w:proofErr w:type="gramStart"/>
      <w:r w:rsidRPr="00280253">
        <w:rPr>
          <w:rFonts w:eastAsiaTheme="minorEastAsia"/>
          <w:lang w:eastAsia="zh-CN"/>
        </w:rPr>
        <w:t>urn:ietf</w:t>
      </w:r>
      <w:proofErr w:type="gramEnd"/>
      <w:r w:rsidRPr="00280253">
        <w:rPr>
          <w:rFonts w:eastAsiaTheme="minorEastAsia"/>
          <w:lang w:eastAsia="zh-CN"/>
        </w:rPr>
        <w:t>:params:xml:ns:yang:ietf-rpki-table";</w:t>
      </w:r>
    </w:p>
    <w:p w14:paraId="0B93506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prefix "rpki-table";</w:t>
      </w:r>
    </w:p>
    <w:p w14:paraId="2D7F361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import ietf-yang-types {</w:t>
      </w:r>
    </w:p>
    <w:p w14:paraId="044AC13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prefix "yang";</w:t>
      </w:r>
    </w:p>
    <w:p w14:paraId="42E2F89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186715F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6991: Common YANG Data Types.";</w:t>
      </w:r>
    </w:p>
    <w:p w14:paraId="45C17FA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2B4B70A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import ietf-inet-types {</w:t>
      </w:r>
    </w:p>
    <w:p w14:paraId="082E877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prefix "inet";</w:t>
      </w:r>
    </w:p>
    <w:p w14:paraId="7C0FF2A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0ADC549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6991: Common YANG Data Types";</w:t>
      </w:r>
    </w:p>
    <w:p w14:paraId="41A53A8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AC356E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import ietf-routing {</w:t>
      </w:r>
    </w:p>
    <w:p w14:paraId="32EA0AE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prefix rt;</w:t>
      </w:r>
    </w:p>
    <w:p w14:paraId="57B0124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18BB3FD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8349: A YANG Data Model for Routing Management</w:t>
      </w:r>
    </w:p>
    <w:p w14:paraId="628DA89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(NMDA Version).";</w:t>
      </w:r>
    </w:p>
    <w:p w14:paraId="6F8AC37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39796EB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organization</w:t>
      </w:r>
    </w:p>
    <w:p w14:paraId="02985AA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"IETF SIDROPS Working Group";</w:t>
      </w:r>
    </w:p>
    <w:p w14:paraId="29D9ECF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contact</w:t>
      </w:r>
    </w:p>
    <w:p w14:paraId="2865949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"TBD";</w:t>
      </w:r>
    </w:p>
    <w:p w14:paraId="5C01ED7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510010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"This module describes a YANG model for the Resource Public</w:t>
      </w:r>
    </w:p>
    <w:p w14:paraId="0A86CF2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Infrastructure (RPKI) to Router Protocol configuration.</w:t>
      </w:r>
    </w:p>
    <w:p w14:paraId="70C5E94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This YANG model conforms to the Network Management</w:t>
      </w:r>
    </w:p>
    <w:p w14:paraId="7393280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Datastore Architecture (NMDA) as described in RFC 8342.</w:t>
      </w:r>
    </w:p>
    <w:p w14:paraId="6F73694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Copyright (c) 2022 IETF Trust and the persons identified as</w:t>
      </w:r>
    </w:p>
    <w:p w14:paraId="399B002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authors of the code.  All rights reserved.</w:t>
      </w:r>
    </w:p>
    <w:p w14:paraId="0A61513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Redistribution and use in source and binary forms, with or</w:t>
      </w:r>
    </w:p>
    <w:p w14:paraId="5274EF7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without modification, is permitted pursuant to, and subject to</w:t>
      </w:r>
    </w:p>
    <w:p w14:paraId="6B145FB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license terms contained </w:t>
      </w:r>
      <w:proofErr w:type="gramStart"/>
      <w:r w:rsidRPr="00280253">
        <w:rPr>
          <w:rFonts w:eastAsiaTheme="minorEastAsia"/>
          <w:lang w:eastAsia="zh-CN"/>
        </w:rPr>
        <w:t>in,</w:t>
      </w:r>
      <w:proofErr w:type="gramEnd"/>
      <w:r w:rsidRPr="00280253">
        <w:rPr>
          <w:rFonts w:eastAsiaTheme="minorEastAsia"/>
          <w:lang w:eastAsia="zh-CN"/>
        </w:rPr>
        <w:t xml:space="preserve"> the Revised BSD License set</w:t>
      </w:r>
    </w:p>
    <w:p w14:paraId="07A87FA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forth in Section 4.c of the IETF Trust's Legal Provisions</w:t>
      </w:r>
    </w:p>
    <w:p w14:paraId="66367F9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Relating to IETF Documents</w:t>
      </w:r>
    </w:p>
    <w:p w14:paraId="53C98DB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(https://trustee.ietf.org/license-info).</w:t>
      </w:r>
    </w:p>
    <w:p w14:paraId="764F42E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This version of this YANG module is part of RFC XXXX;</w:t>
      </w:r>
    </w:p>
    <w:p w14:paraId="59C5ACE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see the RFC itself for full legal notices.</w:t>
      </w:r>
    </w:p>
    <w:p w14:paraId="0F87A4E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key words 'MUST', 'MUST NOT', 'REQUIRED', 'SHALL', 'SHALL</w:t>
      </w:r>
    </w:p>
    <w:p w14:paraId="61CD796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NOT', 'SHOULD', 'SHOULD NOT', 'RECOMMENDED', 'NOT RECOMMENDED',</w:t>
      </w:r>
    </w:p>
    <w:p w14:paraId="22B7FFB9"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'MAY', and 'OPTIONAL' in this document are to be interpreted as</w:t>
      </w:r>
    </w:p>
    <w:p w14:paraId="07DA2DB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described in BCP 14 (RFC 2119) (RFC 8174) when, and only when,</w:t>
      </w:r>
    </w:p>
    <w:p w14:paraId="58192A6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they appear in all capitals, as shown here.";</w:t>
      </w:r>
    </w:p>
    <w:p w14:paraId="587BEE6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 "RFC 8210";</w:t>
      </w:r>
    </w:p>
    <w:p w14:paraId="2576E35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revision 2022-10-18 {</w:t>
      </w:r>
    </w:p>
    <w:p w14:paraId="5CFBE08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5E1CB8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"Initial Version";</w:t>
      </w:r>
    </w:p>
    <w:p w14:paraId="0248BE4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3BB855E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8210, YANG Data Model for RPKI to Router Protocol";</w:t>
      </w:r>
    </w:p>
    <w:p w14:paraId="29C53E6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EF846C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typedef ipv4-pfx-len {</w:t>
      </w:r>
    </w:p>
    <w:p w14:paraId="65BFBA5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uint8 {</w:t>
      </w:r>
    </w:p>
    <w:p w14:paraId="075DC14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range "0</w:t>
      </w:r>
      <w:proofErr w:type="gramStart"/>
      <w:r w:rsidRPr="00280253">
        <w:rPr>
          <w:rFonts w:eastAsiaTheme="minorEastAsia"/>
          <w:lang w:eastAsia="zh-CN"/>
        </w:rPr>
        <w:t xml:space="preserve"> ..</w:t>
      </w:r>
      <w:proofErr w:type="gramEnd"/>
      <w:r w:rsidRPr="00280253">
        <w:rPr>
          <w:rFonts w:eastAsiaTheme="minorEastAsia"/>
          <w:lang w:eastAsia="zh-CN"/>
        </w:rPr>
        <w:t xml:space="preserve"> 32";</w:t>
      </w:r>
    </w:p>
    <w:p w14:paraId="32CD8B4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265EB2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AFA28E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"IPv4 Prefix Length.";</w:t>
      </w:r>
    </w:p>
    <w:p w14:paraId="19FF1C0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AE3F02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typedef ipv6-pfx-len {</w:t>
      </w:r>
    </w:p>
    <w:p w14:paraId="45818C7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uint8 {</w:t>
      </w:r>
    </w:p>
    <w:p w14:paraId="15F6B25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range "0</w:t>
      </w:r>
      <w:proofErr w:type="gramStart"/>
      <w:r w:rsidRPr="00280253">
        <w:rPr>
          <w:rFonts w:eastAsiaTheme="minorEastAsia"/>
          <w:lang w:eastAsia="zh-CN"/>
        </w:rPr>
        <w:t xml:space="preserve"> ..</w:t>
      </w:r>
      <w:proofErr w:type="gramEnd"/>
      <w:r w:rsidRPr="00280253">
        <w:rPr>
          <w:rFonts w:eastAsiaTheme="minorEastAsia"/>
          <w:lang w:eastAsia="zh-CN"/>
        </w:rPr>
        <w:t xml:space="preserve"> 128";</w:t>
      </w:r>
    </w:p>
    <w:p w14:paraId="34243F7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DA2C6B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8AE2D3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"IPv6 Prefix Length.";</w:t>
      </w:r>
    </w:p>
    <w:p w14:paraId="6D08EBB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A48DFA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typedef subject-key-id {</w:t>
      </w:r>
    </w:p>
    <w:p w14:paraId="28B88E1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binary {</w:t>
      </w:r>
    </w:p>
    <w:p w14:paraId="4B2FD75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length 20;</w:t>
      </w:r>
    </w:p>
    <w:p w14:paraId="05649C9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FD815F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FD0492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"Subject Key Identifier.";</w:t>
      </w:r>
    </w:p>
    <w:p w14:paraId="14941B1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0E00FB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grouping aspa-overall-records {</w:t>
      </w:r>
    </w:p>
    <w:p w14:paraId="7EC8529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61687D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"ASPAs received from all RPKI cache servers.";</w:t>
      </w:r>
    </w:p>
    <w:p w14:paraId="0966E48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aspas {</w:t>
      </w:r>
    </w:p>
    <w:p w14:paraId="4B5AE91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"customer-asn";</w:t>
      </w:r>
    </w:p>
    <w:p w14:paraId="79ABDD9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5161787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"An entry of ASPA.";</w:t>
      </w:r>
    </w:p>
    <w:p w14:paraId="23587D4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customer-asn {</w:t>
      </w:r>
    </w:p>
    <w:p w14:paraId="14CAB7C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inet:as-number;</w:t>
      </w:r>
    </w:p>
    <w:p w14:paraId="3FFA175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85EB66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AS number of a customer.";</w:t>
      </w:r>
    </w:p>
    <w:p w14:paraId="64887E0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357F96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server-address {</w:t>
      </w:r>
    </w:p>
    <w:p w14:paraId="4107F85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w:t>
      </w:r>
      <w:proofErr w:type="gramEnd"/>
      <w:r w:rsidRPr="00280253">
        <w:rPr>
          <w:rFonts w:eastAsiaTheme="minorEastAsia"/>
          <w:lang w:eastAsia="zh-CN"/>
        </w:rPr>
        <w:t>-address;</w:t>
      </w:r>
    </w:p>
    <w:p w14:paraId="69CE776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30C839F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"IP address of the RPKI cache server.";</w:t>
      </w:r>
    </w:p>
    <w:p w14:paraId="0C64500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F5F2F8C"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list provider-asns {</w:t>
      </w:r>
    </w:p>
    <w:p w14:paraId="01B01C9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"provider-asn";</w:t>
      </w:r>
    </w:p>
    <w:p w14:paraId="5C45F47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2C0861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"Providers of the customer.";</w:t>
      </w:r>
    </w:p>
    <w:p w14:paraId="2EE54A2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provider-asn {</w:t>
      </w:r>
    </w:p>
    <w:p w14:paraId="2D5A37D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inet:as-number;</w:t>
      </w:r>
    </w:p>
    <w:p w14:paraId="791D587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5D7EF3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AS number of a provider.";</w:t>
      </w:r>
    </w:p>
    <w:p w14:paraId="780152D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5D3188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E60F5F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8C804E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C70F08D" w14:textId="77777777" w:rsidR="00280253" w:rsidRPr="00280253" w:rsidRDefault="00280253" w:rsidP="00280253">
      <w:pPr>
        <w:pStyle w:val="RFCFigure"/>
        <w:rPr>
          <w:rFonts w:eastAsiaTheme="minorEastAsia"/>
          <w:lang w:eastAsia="zh-CN"/>
        </w:rPr>
      </w:pPr>
    </w:p>
    <w:p w14:paraId="23C93AE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augment "/</w:t>
      </w:r>
      <w:proofErr w:type="gramStart"/>
      <w:r w:rsidRPr="00280253">
        <w:rPr>
          <w:rFonts w:eastAsiaTheme="minorEastAsia"/>
          <w:lang w:eastAsia="zh-CN"/>
        </w:rPr>
        <w:t>rt:routing</w:t>
      </w:r>
      <w:proofErr w:type="gramEnd"/>
      <w:r w:rsidRPr="00280253">
        <w:rPr>
          <w:rFonts w:eastAsiaTheme="minorEastAsia"/>
          <w:lang w:eastAsia="zh-CN"/>
        </w:rPr>
        <w:t>" {</w:t>
      </w:r>
    </w:p>
    <w:p w14:paraId="79E45B3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88B735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"RPKI tables augmentation of ietf-routing module.";</w:t>
      </w:r>
    </w:p>
    <w:p w14:paraId="28D5ADB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roa-tables {</w:t>
      </w:r>
    </w:p>
    <w:p w14:paraId="2875699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3B61B81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EDF9D6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of tables containing ROAs received from all RPKI</w:t>
      </w:r>
    </w:p>
    <w:p w14:paraId="53A62C7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cache servers.";</w:t>
      </w:r>
    </w:p>
    <w:p w14:paraId="2905C0D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roa-table {</w:t>
      </w:r>
    </w:p>
    <w:p w14:paraId="5CC363C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"name";</w:t>
      </w:r>
    </w:p>
    <w:p w14:paraId="4ED880B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2CE029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"Table of ROAs received from all RPKI cache servers.";</w:t>
      </w:r>
    </w:p>
    <w:p w14:paraId="1446DB4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name {</w:t>
      </w:r>
    </w:p>
    <w:p w14:paraId="7D5662D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761AD99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F19C5D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"Name of the ROA table.";</w:t>
      </w:r>
    </w:p>
    <w:p w14:paraId="1AC71F5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40B52C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ipv4 {</w:t>
      </w:r>
    </w:p>
    <w:p w14:paraId="2172AEC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47A6C02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326B88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for IPv4 ROAs table.";</w:t>
      </w:r>
    </w:p>
    <w:p w14:paraId="5F816EB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roas {</w:t>
      </w:r>
    </w:p>
    <w:p w14:paraId="0380C59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7E27D47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590DD68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"ROAs received from the RPKI cache server.";</w:t>
      </w:r>
    </w:p>
    <w:p w14:paraId="02ECE7D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roa {</w:t>
      </w:r>
    </w:p>
    <w:p w14:paraId="55861BC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"prefix max-len asn source";</w:t>
      </w:r>
    </w:p>
    <w:p w14:paraId="14E4C63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794EE7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"An entry of ROA.";</w:t>
      </w:r>
    </w:p>
    <w:p w14:paraId="178C435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prefix {</w:t>
      </w:r>
    </w:p>
    <w:p w14:paraId="7AFF1AD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inet:ipv</w:t>
      </w:r>
      <w:proofErr w:type="gramEnd"/>
      <w:r w:rsidRPr="00280253">
        <w:rPr>
          <w:rFonts w:eastAsiaTheme="minorEastAsia"/>
          <w:lang w:eastAsia="zh-CN"/>
        </w:rPr>
        <w:t>4-prefix;</w:t>
      </w:r>
    </w:p>
    <w:p w14:paraId="27B6A97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58F120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IPv4 prefix of the ROA.";</w:t>
      </w:r>
    </w:p>
    <w:p w14:paraId="7CB3059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AEB098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max-len {</w:t>
      </w:r>
    </w:p>
    <w:p w14:paraId="25DAB5B3"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type ipv4-pfx-len;</w:t>
      </w:r>
    </w:p>
    <w:p w14:paraId="52796C8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744F1A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"Denotes the longest prefix allowed. This</w:t>
      </w:r>
    </w:p>
    <w:p w14:paraId="4AF7442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MUST NOT be less than the prefix length.";</w:t>
      </w:r>
    </w:p>
    <w:p w14:paraId="0AFE2D4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541C2E4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asn {</w:t>
      </w:r>
    </w:p>
    <w:p w14:paraId="5828FF3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inet:as-number;</w:t>
      </w:r>
    </w:p>
    <w:p w14:paraId="37D3A02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CB38A0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origin AS number of the ROA.";</w:t>
      </w:r>
    </w:p>
    <w:p w14:paraId="1EC204A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43A698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source {</w:t>
      </w:r>
    </w:p>
    <w:p w14:paraId="1FEED2C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union {</w:t>
      </w:r>
    </w:p>
    <w:p w14:paraId="281916B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6589AFC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w:t>
      </w:r>
      <w:proofErr w:type="gramEnd"/>
      <w:r w:rsidRPr="00280253">
        <w:rPr>
          <w:rFonts w:eastAsiaTheme="minorEastAsia"/>
          <w:lang w:eastAsia="zh-CN"/>
        </w:rPr>
        <w:t>-address;</w:t>
      </w:r>
    </w:p>
    <w:p w14:paraId="6E28D60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2FA6E27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304AE40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"String representing the source of the records</w:t>
      </w:r>
    </w:p>
    <w:p w14:paraId="441B5AA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in this record-set.";</w:t>
      </w:r>
    </w:p>
    <w:p w14:paraId="68719EA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9E001F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51B7913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A4B68F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total-records {</w:t>
      </w:r>
    </w:p>
    <w:p w14:paraId="0A07829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yang:gauge</w:t>
      </w:r>
      <w:proofErr w:type="gramEnd"/>
      <w:r w:rsidRPr="00280253">
        <w:rPr>
          <w:rFonts w:eastAsiaTheme="minorEastAsia"/>
          <w:lang w:eastAsia="zh-CN"/>
        </w:rPr>
        <w:t>32;</w:t>
      </w:r>
    </w:p>
    <w:p w14:paraId="5D2A663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3E9F8FF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w:t>
      </w:r>
    </w:p>
    <w:p w14:paraId="0A62BD9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911036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records-added {</w:t>
      </w:r>
    </w:p>
    <w:p w14:paraId="6CBD732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yang:counter</w:t>
      </w:r>
      <w:proofErr w:type="gramEnd"/>
      <w:r w:rsidRPr="00280253">
        <w:rPr>
          <w:rFonts w:eastAsiaTheme="minorEastAsia"/>
          <w:lang w:eastAsia="zh-CN"/>
        </w:rPr>
        <w:t>64;</w:t>
      </w:r>
    </w:p>
    <w:p w14:paraId="3AF81B2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5B367B9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 cumulatively added.";</w:t>
      </w:r>
    </w:p>
    <w:p w14:paraId="543104B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78E895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records-deleted {</w:t>
      </w:r>
    </w:p>
    <w:p w14:paraId="3236C20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yang:counter</w:t>
      </w:r>
      <w:proofErr w:type="gramEnd"/>
      <w:r w:rsidRPr="00280253">
        <w:rPr>
          <w:rFonts w:eastAsiaTheme="minorEastAsia"/>
          <w:lang w:eastAsia="zh-CN"/>
        </w:rPr>
        <w:t>64;</w:t>
      </w:r>
    </w:p>
    <w:p w14:paraId="79BEDCC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A280A9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 cumulatively</w:t>
      </w:r>
    </w:p>
    <w:p w14:paraId="5D2B367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deleted.";</w:t>
      </w:r>
    </w:p>
    <w:p w14:paraId="5DD57DD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249C90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3B1A0D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ipv6 {</w:t>
      </w:r>
    </w:p>
    <w:p w14:paraId="1073C0F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43BE259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0B5AAC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for IPv6 ROAs table.";</w:t>
      </w:r>
    </w:p>
    <w:p w14:paraId="0464D38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roas {</w:t>
      </w:r>
    </w:p>
    <w:p w14:paraId="2B14CAD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57B5CB2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43E9FF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"ROAs received from the RPKI cache server.";</w:t>
      </w:r>
    </w:p>
    <w:p w14:paraId="218B543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roa {</w:t>
      </w:r>
    </w:p>
    <w:p w14:paraId="792AB67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"prefix max-len asn source";</w:t>
      </w:r>
    </w:p>
    <w:p w14:paraId="76A7EAEB"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description</w:t>
      </w:r>
    </w:p>
    <w:p w14:paraId="22EC2FF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"An entry of ROA.";</w:t>
      </w:r>
    </w:p>
    <w:p w14:paraId="59F99EB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prefix {</w:t>
      </w:r>
    </w:p>
    <w:p w14:paraId="584A362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inet:ipv</w:t>
      </w:r>
      <w:proofErr w:type="gramEnd"/>
      <w:r w:rsidRPr="00280253">
        <w:rPr>
          <w:rFonts w:eastAsiaTheme="minorEastAsia"/>
          <w:lang w:eastAsia="zh-CN"/>
        </w:rPr>
        <w:t>6-prefix;</w:t>
      </w:r>
    </w:p>
    <w:p w14:paraId="320C836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51A15A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IPv6 prefix of the ROA.";</w:t>
      </w:r>
    </w:p>
    <w:p w14:paraId="74BE997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F1146B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max-len {</w:t>
      </w:r>
    </w:p>
    <w:p w14:paraId="64D38D9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ipv6-pfx-len;</w:t>
      </w:r>
    </w:p>
    <w:p w14:paraId="22EC886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73A362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"Denotes the longest prefix allowed. This</w:t>
      </w:r>
    </w:p>
    <w:p w14:paraId="3F3D5D3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MUST NOT be less than the prefix length.";</w:t>
      </w:r>
    </w:p>
    <w:p w14:paraId="302E3DB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903099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asn {</w:t>
      </w:r>
    </w:p>
    <w:p w14:paraId="0494042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inet:as-number;</w:t>
      </w:r>
    </w:p>
    <w:p w14:paraId="3D712B3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3993699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origin AS number of the ROA.";</w:t>
      </w:r>
    </w:p>
    <w:p w14:paraId="6745CD4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BE1AC7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source {</w:t>
      </w:r>
    </w:p>
    <w:p w14:paraId="1BA2DCA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union {</w:t>
      </w:r>
    </w:p>
    <w:p w14:paraId="51F7B0C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2645D8C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w:t>
      </w:r>
      <w:proofErr w:type="gramEnd"/>
      <w:r w:rsidRPr="00280253">
        <w:rPr>
          <w:rFonts w:eastAsiaTheme="minorEastAsia"/>
          <w:lang w:eastAsia="zh-CN"/>
        </w:rPr>
        <w:t>-address;</w:t>
      </w:r>
    </w:p>
    <w:p w14:paraId="60990D6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AA3DF1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BB34C4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"Representing the source of the records in this</w:t>
      </w:r>
    </w:p>
    <w:p w14:paraId="18830DF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record-set. Either a server IP or a source file</w:t>
      </w:r>
    </w:p>
    <w:p w14:paraId="76BBE7C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of static records.";</w:t>
      </w:r>
    </w:p>
    <w:p w14:paraId="21B824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305DF12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EF897F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1EBC1A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total-records {</w:t>
      </w:r>
    </w:p>
    <w:p w14:paraId="0C71812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yang:gauge</w:t>
      </w:r>
      <w:proofErr w:type="gramEnd"/>
      <w:r w:rsidRPr="00280253">
        <w:rPr>
          <w:rFonts w:eastAsiaTheme="minorEastAsia"/>
          <w:lang w:eastAsia="zh-CN"/>
        </w:rPr>
        <w:t>32;</w:t>
      </w:r>
    </w:p>
    <w:p w14:paraId="7974B2A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CF753D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w:t>
      </w:r>
    </w:p>
    <w:p w14:paraId="0758338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5DBE76E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records-added {</w:t>
      </w:r>
    </w:p>
    <w:p w14:paraId="6EE424C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yang:counter</w:t>
      </w:r>
      <w:proofErr w:type="gramEnd"/>
      <w:r w:rsidRPr="00280253">
        <w:rPr>
          <w:rFonts w:eastAsiaTheme="minorEastAsia"/>
          <w:lang w:eastAsia="zh-CN"/>
        </w:rPr>
        <w:t>64;</w:t>
      </w:r>
    </w:p>
    <w:p w14:paraId="4162D9B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84797B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 cumulatively added.";</w:t>
      </w:r>
    </w:p>
    <w:p w14:paraId="3D9393C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1992CC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records-deleted {</w:t>
      </w:r>
    </w:p>
    <w:p w14:paraId="4C56E4C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yang:counter</w:t>
      </w:r>
      <w:proofErr w:type="gramEnd"/>
      <w:r w:rsidRPr="00280253">
        <w:rPr>
          <w:rFonts w:eastAsiaTheme="minorEastAsia"/>
          <w:lang w:eastAsia="zh-CN"/>
        </w:rPr>
        <w:t>64;</w:t>
      </w:r>
    </w:p>
    <w:p w14:paraId="3C94232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A16509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"Number of prefix policy records cumulatively</w:t>
      </w:r>
    </w:p>
    <w:p w14:paraId="651F53A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deleted.";</w:t>
      </w:r>
    </w:p>
    <w:p w14:paraId="7DD9057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9B43B6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625740F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8645B89"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w:t>
      </w:r>
    </w:p>
    <w:p w14:paraId="4D1870C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router-key-tables {</w:t>
      </w:r>
    </w:p>
    <w:p w14:paraId="3DAAA21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5618F72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6CDEF0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of router key table received from all RPKI cache</w:t>
      </w:r>
    </w:p>
    <w:p w14:paraId="7558B0C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servers.";</w:t>
      </w:r>
    </w:p>
    <w:p w14:paraId="66834B3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router-key-table {</w:t>
      </w:r>
    </w:p>
    <w:p w14:paraId="55EA47C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"name";</w:t>
      </w:r>
    </w:p>
    <w:p w14:paraId="17D0E80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463022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"Table of router keys received from all RPKI cache</w:t>
      </w:r>
    </w:p>
    <w:p w14:paraId="255589C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servers.";</w:t>
      </w:r>
    </w:p>
    <w:p w14:paraId="5D9440D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name {</w:t>
      </w:r>
    </w:p>
    <w:p w14:paraId="1B88108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4DEF137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67CB735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"Name of the router-key-table.";</w:t>
      </w:r>
    </w:p>
    <w:p w14:paraId="0314645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059222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router-keys {</w:t>
      </w:r>
    </w:p>
    <w:p w14:paraId="367F60B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4FAE790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3665AA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"Router keys received from the RPKI cache server.";</w:t>
      </w:r>
    </w:p>
    <w:p w14:paraId="38B1D48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router-key {</w:t>
      </w:r>
    </w:p>
    <w:p w14:paraId="1933EB2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"ski asn key server-address";</w:t>
      </w:r>
    </w:p>
    <w:p w14:paraId="77D03CE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ABC99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"An entry of router key.";</w:t>
      </w:r>
    </w:p>
    <w:p w14:paraId="005A610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ski {</w:t>
      </w:r>
    </w:p>
    <w:p w14:paraId="264A127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subject-key-id;</w:t>
      </w:r>
    </w:p>
    <w:p w14:paraId="02B3BB9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430A65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 router key's Subject Key Identifier (SKI).";</w:t>
      </w:r>
    </w:p>
    <w:p w14:paraId="19691AB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7032AC2E"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6487: A Profile for X.509 PKIX Resource</w:t>
      </w:r>
    </w:p>
    <w:p w14:paraId="6304486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Certificates";</w:t>
      </w:r>
    </w:p>
    <w:p w14:paraId="365ACCF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5476245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asn {</w:t>
      </w:r>
    </w:p>
    <w:p w14:paraId="535D7DD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inet:as-number;</w:t>
      </w:r>
    </w:p>
    <w:p w14:paraId="44B27A1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E020F3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"The AS number of the router which the key</w:t>
      </w:r>
    </w:p>
    <w:p w14:paraId="000F2C9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belongs to.";</w:t>
      </w:r>
    </w:p>
    <w:p w14:paraId="612E74B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E419FB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key {</w:t>
      </w:r>
    </w:p>
    <w:p w14:paraId="4698751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61D1A04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41FE3C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"A router key's subjectPublicKeyInfo value.";</w:t>
      </w:r>
    </w:p>
    <w:p w14:paraId="5164C92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reference</w:t>
      </w:r>
    </w:p>
    <w:p w14:paraId="2284D8C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"RFC 8608: BGPsec Algorithms, Key Formats, and</w:t>
      </w:r>
    </w:p>
    <w:p w14:paraId="5D7CD8F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Signature Formats";</w:t>
      </w:r>
    </w:p>
    <w:p w14:paraId="199CDFB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3240253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server-address {</w:t>
      </w:r>
    </w:p>
    <w:p w14:paraId="61E144E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w:t>
      </w:r>
      <w:proofErr w:type="gramStart"/>
      <w:r w:rsidRPr="00280253">
        <w:rPr>
          <w:rFonts w:eastAsiaTheme="minorEastAsia"/>
          <w:lang w:eastAsia="zh-CN"/>
        </w:rPr>
        <w:t>inet:ip</w:t>
      </w:r>
      <w:proofErr w:type="gramEnd"/>
      <w:r w:rsidRPr="00280253">
        <w:rPr>
          <w:rFonts w:eastAsiaTheme="minorEastAsia"/>
          <w:lang w:eastAsia="zh-CN"/>
        </w:rPr>
        <w:t>-address;</w:t>
      </w:r>
    </w:p>
    <w:p w14:paraId="1A1CAD5B" w14:textId="77777777" w:rsidR="00280253" w:rsidRPr="00280253" w:rsidRDefault="00280253" w:rsidP="00280253">
      <w:pPr>
        <w:pStyle w:val="RFCFigure"/>
        <w:rPr>
          <w:rFonts w:eastAsiaTheme="minorEastAsia"/>
          <w:lang w:eastAsia="zh-CN"/>
        </w:rPr>
      </w:pPr>
      <w:r w:rsidRPr="00280253">
        <w:rPr>
          <w:rFonts w:eastAsiaTheme="minorEastAsia"/>
          <w:lang w:eastAsia="zh-CN"/>
        </w:rPr>
        <w:lastRenderedPageBreak/>
        <w:t xml:space="preserve">              description</w:t>
      </w:r>
    </w:p>
    <w:p w14:paraId="59333D5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"IP address of the RPKI cache server.";</w:t>
      </w:r>
    </w:p>
    <w:p w14:paraId="1DC454A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FF0205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A14D69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5C79087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2A45A9A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D89190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aspa-tables {</w:t>
      </w:r>
    </w:p>
    <w:p w14:paraId="1F92A47F"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57BD6C62"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18F3DA0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of tables of ASPAs received from all RPKI cache</w:t>
      </w:r>
    </w:p>
    <w:p w14:paraId="5E00CE2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servers.";</w:t>
      </w:r>
    </w:p>
    <w:p w14:paraId="5FF1BF8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list aspa-table {</w:t>
      </w:r>
    </w:p>
    <w:p w14:paraId="584D8691"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key "name";</w:t>
      </w:r>
    </w:p>
    <w:p w14:paraId="3130516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25B099E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"Table of ASPAs received from all RPKI cache servers.";</w:t>
      </w:r>
    </w:p>
    <w:p w14:paraId="030C8AC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leaf name {</w:t>
      </w:r>
    </w:p>
    <w:p w14:paraId="13340088"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type string;</w:t>
      </w:r>
    </w:p>
    <w:p w14:paraId="4D0522E5"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59189297"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"Name of the ASPA-table.";</w:t>
      </w:r>
    </w:p>
    <w:p w14:paraId="1EBC9E2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450CC65D"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ipv4 {</w:t>
      </w:r>
    </w:p>
    <w:p w14:paraId="1622C97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4F97680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7E7E4B79"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for IPv4 ASPAs table.";</w:t>
      </w:r>
    </w:p>
    <w:p w14:paraId="4E2261F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uses aspa-overall-records;</w:t>
      </w:r>
    </w:p>
    <w:p w14:paraId="1815D24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1831679B"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ipv6 {</w:t>
      </w:r>
    </w:p>
    <w:p w14:paraId="3A606F6A"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config false;</w:t>
      </w:r>
    </w:p>
    <w:p w14:paraId="209F01A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description</w:t>
      </w:r>
    </w:p>
    <w:p w14:paraId="0F0E92A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"Container for IPv6 ASPAs table.";</w:t>
      </w:r>
    </w:p>
    <w:p w14:paraId="3D1D9CC3"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uses aspa-overall-records;</w:t>
      </w:r>
    </w:p>
    <w:p w14:paraId="3413BB3C"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7402B0D4"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2646B286"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013B7BC0" w14:textId="77777777" w:rsidR="00280253" w:rsidRPr="00280253" w:rsidRDefault="00280253" w:rsidP="00280253">
      <w:pPr>
        <w:pStyle w:val="RFCFigure"/>
        <w:rPr>
          <w:rFonts w:eastAsiaTheme="minorEastAsia"/>
          <w:lang w:eastAsia="zh-CN"/>
        </w:rPr>
      </w:pPr>
      <w:r w:rsidRPr="00280253">
        <w:rPr>
          <w:rFonts w:eastAsiaTheme="minorEastAsia"/>
          <w:lang w:eastAsia="zh-CN"/>
        </w:rPr>
        <w:t xml:space="preserve">  }</w:t>
      </w:r>
    </w:p>
    <w:p w14:paraId="21CBCCF8" w14:textId="47D5A849" w:rsidR="00280253" w:rsidRDefault="00280253" w:rsidP="00280253">
      <w:pPr>
        <w:pStyle w:val="RFCFigure"/>
        <w:rPr>
          <w:rFonts w:eastAsiaTheme="minorEastAsia"/>
          <w:lang w:eastAsia="zh-CN"/>
        </w:rPr>
      </w:pPr>
      <w:r w:rsidRPr="00280253">
        <w:rPr>
          <w:rFonts w:eastAsiaTheme="minorEastAsia"/>
          <w:lang w:eastAsia="zh-CN"/>
        </w:rPr>
        <w:t>}</w:t>
      </w:r>
    </w:p>
    <w:p w14:paraId="6AA5DBCC" w14:textId="77777777" w:rsidR="00280253" w:rsidRDefault="00280253" w:rsidP="00280253">
      <w:pPr>
        <w:pStyle w:val="RFCFigure"/>
        <w:rPr>
          <w:rFonts w:eastAsiaTheme="minorEastAsia"/>
          <w:lang w:eastAsia="zh-CN"/>
        </w:rPr>
      </w:pPr>
    </w:p>
    <w:p w14:paraId="18DB17F0" w14:textId="77777777" w:rsidR="00280253" w:rsidRDefault="00280253" w:rsidP="00280253">
      <w:pPr>
        <w:pStyle w:val="RFCFigure"/>
        <w:rPr>
          <w:rFonts w:eastAsiaTheme="minorEastAsia"/>
          <w:lang w:eastAsia="zh-CN"/>
        </w:rPr>
      </w:pPr>
      <w:r>
        <w:rPr>
          <w:rFonts w:eastAsiaTheme="minorEastAsia"/>
          <w:lang w:eastAsia="zh-CN"/>
        </w:rPr>
        <w:t>&lt;CODE ENDS&gt;</w:t>
      </w:r>
    </w:p>
    <w:p w14:paraId="28320E22" w14:textId="77777777" w:rsidR="00280253" w:rsidRDefault="00280253" w:rsidP="00280253">
      <w:pPr>
        <w:pStyle w:val="RFCFigure"/>
        <w:rPr>
          <w:rFonts w:eastAsiaTheme="minorEastAsia"/>
          <w:lang w:eastAsia="zh-CN"/>
        </w:rPr>
      </w:pPr>
    </w:p>
    <w:p w14:paraId="06F8528E" w14:textId="77777777" w:rsidR="00366E77" w:rsidRDefault="00AE459E">
      <w:pPr>
        <w:pStyle w:val="1"/>
        <w:rPr>
          <w:highlight w:val="yellow"/>
        </w:rPr>
      </w:pPr>
      <w:bookmarkStart w:id="10" w:name="_Toc169724420"/>
      <w:r>
        <w:rPr>
          <w:highlight w:val="yellow"/>
        </w:rPr>
        <w:t>BGP Origin AS Validation YANG Module</w:t>
      </w:r>
      <w:bookmarkEnd w:id="10"/>
    </w:p>
    <w:p w14:paraId="7F83B76C" w14:textId="77777777" w:rsidR="00366E77" w:rsidRDefault="00AE459E">
      <w:pPr>
        <w:pStyle w:val="21"/>
        <w:rPr>
          <w:highlight w:val="yellow"/>
        </w:rPr>
      </w:pPr>
      <w:bookmarkStart w:id="11" w:name="_Toc169724421"/>
      <w:r>
        <w:rPr>
          <w:highlight w:val="yellow"/>
        </w:rPr>
        <w:t>Tree View</w:t>
      </w:r>
      <w:bookmarkEnd w:id="11"/>
    </w:p>
    <w:p w14:paraId="7B20A005" w14:textId="77777777" w:rsidR="00366E77" w:rsidRDefault="00AE459E">
      <w:r>
        <w:t>The complete tree of the ietf-bgp-origin-as-</w:t>
      </w:r>
      <w:proofErr w:type="gramStart"/>
      <w:r>
        <w:t>validation.yang</w:t>
      </w:r>
      <w:proofErr w:type="gramEnd"/>
      <w:r>
        <w:t xml:space="preserve"> data model is represented as following. See [RFC8340] for an explanation of the symbols used.</w:t>
      </w:r>
    </w:p>
    <w:p w14:paraId="3B0B2F15" w14:textId="77777777" w:rsidR="00366E77" w:rsidRDefault="00AE459E">
      <w:pPr>
        <w:pStyle w:val="RFCFigure"/>
      </w:pPr>
      <w:r>
        <w:lastRenderedPageBreak/>
        <w:t>module: ietf-bgp-origin-as-validation</w:t>
      </w:r>
    </w:p>
    <w:p w14:paraId="371A1730" w14:textId="77777777" w:rsidR="00366E77" w:rsidRDefault="00366E77">
      <w:pPr>
        <w:pStyle w:val="RFCFigure"/>
      </w:pPr>
    </w:p>
    <w:p w14:paraId="7EF86F1D" w14:textId="77777777" w:rsidR="00366E77" w:rsidRDefault="00AE459E">
      <w:pPr>
        <w:pStyle w:val="RFCFigure"/>
      </w:pPr>
      <w:r>
        <w:t xml:space="preserve">  augment /</w:t>
      </w:r>
      <w:proofErr w:type="gramStart"/>
      <w:r>
        <w:t>rt:routing</w:t>
      </w:r>
      <w:proofErr w:type="gramEnd"/>
      <w:r>
        <w:t>/rt:control-plane-protocols</w:t>
      </w:r>
    </w:p>
    <w:p w14:paraId="1BCBB435" w14:textId="77777777" w:rsidR="00366E77" w:rsidRDefault="00AE459E">
      <w:pPr>
        <w:pStyle w:val="RFCFigure"/>
      </w:pPr>
      <w:r>
        <w:t xml:space="preserve">            /</w:t>
      </w:r>
      <w:proofErr w:type="gramStart"/>
      <w:r>
        <w:t>rt:control</w:t>
      </w:r>
      <w:proofErr w:type="gramEnd"/>
      <w:r>
        <w:t>-plane-protocol/bgp:bgp/bgp:global</w:t>
      </w:r>
    </w:p>
    <w:p w14:paraId="70CD14B7" w14:textId="77777777" w:rsidR="00366E77" w:rsidRDefault="00AE459E">
      <w:pPr>
        <w:pStyle w:val="RFCFigure"/>
      </w:pPr>
      <w:r>
        <w:t xml:space="preserve">            /</w:t>
      </w:r>
      <w:proofErr w:type="gramStart"/>
      <w:r>
        <w:t>bgp:afi</w:t>
      </w:r>
      <w:proofErr w:type="gramEnd"/>
      <w:r>
        <w:t>-safis/bgp:afi-safi/bgp:ipv4-unicast:</w:t>
      </w:r>
    </w:p>
    <w:p w14:paraId="06A0AAEB" w14:textId="77777777" w:rsidR="00366E77" w:rsidRDefault="00AE459E">
      <w:pPr>
        <w:pStyle w:val="RFCFigure"/>
      </w:pPr>
      <w:r>
        <w:t xml:space="preserve">    +--rw origin-as-validation</w:t>
      </w:r>
    </w:p>
    <w:p w14:paraId="5CC9A55A" w14:textId="6464EF8D" w:rsidR="00366E77" w:rsidRDefault="00AE459E">
      <w:pPr>
        <w:pStyle w:val="RFCFigure"/>
      </w:pPr>
      <w:r>
        <w:t xml:space="preserve">       +--rw enabled?            </w:t>
      </w:r>
      <w:r w:rsidR="0031765D">
        <w:t xml:space="preserve">     </w:t>
      </w:r>
      <w:r>
        <w:t>boolean</w:t>
      </w:r>
    </w:p>
    <w:p w14:paraId="79BA3484" w14:textId="14B9B86C" w:rsidR="005557F2" w:rsidRPr="005557F2" w:rsidRDefault="005557F2">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0031765D" w:rsidRPr="0031765D">
        <w:rPr>
          <w:rFonts w:eastAsiaTheme="minorEastAsia"/>
          <w:lang w:eastAsia="zh-CN"/>
        </w:rPr>
        <w:t>eligible-prefix-policy</w:t>
      </w:r>
      <w:r w:rsidR="0031765D">
        <w:rPr>
          <w:rFonts w:eastAsiaTheme="minorEastAsia"/>
          <w:lang w:eastAsia="zh-CN"/>
        </w:rPr>
        <w:t xml:space="preserve">?  </w:t>
      </w:r>
      <w:r w:rsidR="0031765D" w:rsidRPr="0031765D">
        <w:rPr>
          <w:rFonts w:eastAsiaTheme="minorEastAsia"/>
          <w:lang w:eastAsia="zh-CN"/>
        </w:rPr>
        <w:t>leafref</w:t>
      </w:r>
    </w:p>
    <w:p w14:paraId="3ED95F70" w14:textId="0DB33B90" w:rsidR="00366E77" w:rsidRDefault="00AE459E">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redistribution-as?  </w:t>
      </w:r>
      <w:r w:rsidR="0031765D">
        <w:rPr>
          <w:rFonts w:eastAsiaTheme="minorEastAsia"/>
          <w:lang w:eastAsia="zh-CN"/>
        </w:rPr>
        <w:t xml:space="preserve">     </w:t>
      </w:r>
      <w:r>
        <w:rPr>
          <w:rFonts w:eastAsiaTheme="minorEastAsia"/>
          <w:lang w:eastAsia="zh-CN"/>
        </w:rPr>
        <w:t>inet:as-number</w:t>
      </w:r>
    </w:p>
    <w:p w14:paraId="342F1B30" w14:textId="77777777" w:rsidR="00366E77" w:rsidRDefault="00366E77">
      <w:pPr>
        <w:pStyle w:val="RFCFigure"/>
      </w:pPr>
    </w:p>
    <w:p w14:paraId="0E32CF91" w14:textId="77777777" w:rsidR="00366E77" w:rsidRDefault="00AE459E">
      <w:pPr>
        <w:pStyle w:val="RFCFigure"/>
      </w:pPr>
      <w:r>
        <w:t xml:space="preserve">  augment /</w:t>
      </w:r>
      <w:proofErr w:type="gramStart"/>
      <w:r>
        <w:t>rt:routing</w:t>
      </w:r>
      <w:proofErr w:type="gramEnd"/>
      <w:r>
        <w:t>/rt:control-plane-protocols</w:t>
      </w:r>
    </w:p>
    <w:p w14:paraId="4E5199F5" w14:textId="77777777" w:rsidR="00366E77" w:rsidRDefault="00AE459E">
      <w:pPr>
        <w:pStyle w:val="RFCFigure"/>
      </w:pPr>
      <w:r>
        <w:t xml:space="preserve">            /</w:t>
      </w:r>
      <w:proofErr w:type="gramStart"/>
      <w:r>
        <w:t>rt:control</w:t>
      </w:r>
      <w:proofErr w:type="gramEnd"/>
      <w:r>
        <w:t>-plane-protocol/bgp:bgp/bgp:global</w:t>
      </w:r>
    </w:p>
    <w:p w14:paraId="2B8C3342" w14:textId="77777777" w:rsidR="00366E77" w:rsidRDefault="00AE459E">
      <w:pPr>
        <w:pStyle w:val="RFCFigure"/>
      </w:pPr>
      <w:r>
        <w:t xml:space="preserve">            /</w:t>
      </w:r>
      <w:proofErr w:type="gramStart"/>
      <w:r>
        <w:t>bgp:afi</w:t>
      </w:r>
      <w:proofErr w:type="gramEnd"/>
      <w:r>
        <w:t>-safis/bgp:afi-safi/bgp:ipv6-unicast:</w:t>
      </w:r>
    </w:p>
    <w:p w14:paraId="3C9729FE" w14:textId="77777777" w:rsidR="00366E77" w:rsidRDefault="00AE459E">
      <w:pPr>
        <w:pStyle w:val="RFCFigure"/>
      </w:pPr>
      <w:r>
        <w:t xml:space="preserve">    +--rw origin-as-validation</w:t>
      </w:r>
    </w:p>
    <w:p w14:paraId="6393640D" w14:textId="77777777" w:rsidR="0031765D" w:rsidRDefault="0031765D" w:rsidP="0031765D">
      <w:pPr>
        <w:pStyle w:val="RFCFigure"/>
      </w:pPr>
      <w:r>
        <w:t xml:space="preserve">       +--rw enabled?                 boolean</w:t>
      </w:r>
    </w:p>
    <w:p w14:paraId="28723192" w14:textId="77777777" w:rsidR="0031765D" w:rsidRPr="005557F2"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3FE488A1" w14:textId="77777777" w:rsidR="0031765D"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redistribution-as?       inet:as-number</w:t>
      </w:r>
    </w:p>
    <w:p w14:paraId="1A6FB318" w14:textId="77777777" w:rsidR="00366E77" w:rsidRDefault="00366E77">
      <w:pPr>
        <w:pStyle w:val="RFCFigure"/>
      </w:pPr>
    </w:p>
    <w:p w14:paraId="4A36663A" w14:textId="77777777" w:rsidR="00366E77" w:rsidRDefault="00AE459E">
      <w:pPr>
        <w:pStyle w:val="RFCFigure"/>
      </w:pPr>
      <w:r>
        <w:t xml:space="preserve">  augment /</w:t>
      </w:r>
      <w:proofErr w:type="gramStart"/>
      <w:r>
        <w:t>rt:routing</w:t>
      </w:r>
      <w:proofErr w:type="gramEnd"/>
      <w:r>
        <w:t>/rt:control-plane-protocols</w:t>
      </w:r>
    </w:p>
    <w:p w14:paraId="23FC95FD" w14:textId="77777777" w:rsidR="00366E77" w:rsidRDefault="00AE459E">
      <w:pPr>
        <w:pStyle w:val="RFCFigure"/>
      </w:pPr>
      <w:r>
        <w:t xml:space="preserve">            /</w:t>
      </w:r>
      <w:proofErr w:type="gramStart"/>
      <w:r>
        <w:t>rt:control</w:t>
      </w:r>
      <w:proofErr w:type="gramEnd"/>
      <w:r>
        <w:t>-plane-protocol/bgp:bgp/bgp:rib</w:t>
      </w:r>
    </w:p>
    <w:p w14:paraId="2C12D95D" w14:textId="77777777" w:rsidR="00366E77" w:rsidRDefault="00AE459E">
      <w:pPr>
        <w:pStyle w:val="RFCFigure"/>
      </w:pPr>
      <w:r>
        <w:t xml:space="preserve">            /</w:t>
      </w:r>
      <w:proofErr w:type="gramStart"/>
      <w:r>
        <w:t>bgp:afi</w:t>
      </w:r>
      <w:proofErr w:type="gramEnd"/>
      <w:r>
        <w:t>-safis/bgp:afi-safi/bgp:ipv4-unicast</w:t>
      </w:r>
    </w:p>
    <w:p w14:paraId="6A297F14" w14:textId="77777777" w:rsidR="00366E77" w:rsidRDefault="00AE459E">
      <w:pPr>
        <w:pStyle w:val="RFCFigure"/>
      </w:pPr>
      <w:r>
        <w:t xml:space="preserve">            /</w:t>
      </w:r>
      <w:proofErr w:type="gramStart"/>
      <w:r>
        <w:t>bgp:loc</w:t>
      </w:r>
      <w:proofErr w:type="gramEnd"/>
      <w:r>
        <w:t>-rib/bgp:routes/bgp:route:</w:t>
      </w:r>
    </w:p>
    <w:p w14:paraId="54FD083E" w14:textId="77777777" w:rsidR="00366E77" w:rsidRDefault="00AE459E">
      <w:pPr>
        <w:pStyle w:val="RFCFigure"/>
      </w:pPr>
      <w:r>
        <w:t xml:space="preserve">    +--ro origin-as-validity?  origin-as-validity-state</w:t>
      </w:r>
    </w:p>
    <w:p w14:paraId="0A321489" w14:textId="77777777" w:rsidR="00366E77" w:rsidRDefault="00366E77">
      <w:pPr>
        <w:pStyle w:val="RFCFigure"/>
      </w:pPr>
    </w:p>
    <w:p w14:paraId="3E4A6F5C" w14:textId="77777777" w:rsidR="00366E77" w:rsidRDefault="00AE459E">
      <w:pPr>
        <w:pStyle w:val="RFCFigure"/>
      </w:pPr>
      <w:r>
        <w:t xml:space="preserve">  augment /</w:t>
      </w:r>
      <w:proofErr w:type="gramStart"/>
      <w:r>
        <w:t>rt:routing</w:t>
      </w:r>
      <w:proofErr w:type="gramEnd"/>
      <w:r>
        <w:t>/rt:control-plane-protocols</w:t>
      </w:r>
    </w:p>
    <w:p w14:paraId="489F00FA" w14:textId="77777777" w:rsidR="00366E77" w:rsidRDefault="00AE459E">
      <w:pPr>
        <w:pStyle w:val="RFCFigure"/>
      </w:pPr>
      <w:r>
        <w:t xml:space="preserve">            /</w:t>
      </w:r>
      <w:proofErr w:type="gramStart"/>
      <w:r>
        <w:t>rt:control</w:t>
      </w:r>
      <w:proofErr w:type="gramEnd"/>
      <w:r>
        <w:t>-plane-protocol/bgp:bgp/bgp:rib</w:t>
      </w:r>
    </w:p>
    <w:p w14:paraId="16F54785" w14:textId="77777777" w:rsidR="00366E77" w:rsidRDefault="00AE459E">
      <w:pPr>
        <w:pStyle w:val="RFCFigure"/>
      </w:pPr>
      <w:r>
        <w:t xml:space="preserve">            /</w:t>
      </w:r>
      <w:proofErr w:type="gramStart"/>
      <w:r>
        <w:t>bgp:afi</w:t>
      </w:r>
      <w:proofErr w:type="gramEnd"/>
      <w:r>
        <w:t>-safis/bgp:afi-safi/bgp:ipv6-unicast</w:t>
      </w:r>
    </w:p>
    <w:p w14:paraId="5AC584D8" w14:textId="77777777" w:rsidR="00366E77" w:rsidRDefault="00AE459E">
      <w:pPr>
        <w:pStyle w:val="RFCFigure"/>
      </w:pPr>
      <w:r>
        <w:t xml:space="preserve">            /</w:t>
      </w:r>
      <w:proofErr w:type="gramStart"/>
      <w:r>
        <w:t>bgp:loc</w:t>
      </w:r>
      <w:proofErr w:type="gramEnd"/>
      <w:r>
        <w:t>-rib/bgp:routes/bgp:route:</w:t>
      </w:r>
    </w:p>
    <w:p w14:paraId="66862FE7" w14:textId="77777777" w:rsidR="00366E77" w:rsidRDefault="00AE459E">
      <w:pPr>
        <w:pStyle w:val="RFCFigure"/>
      </w:pPr>
      <w:r>
        <w:t xml:space="preserve">    +--ro origin-as-validity?  origin-as-validity-state</w:t>
      </w:r>
    </w:p>
    <w:p w14:paraId="44E89E2A" w14:textId="77777777" w:rsidR="00366E77" w:rsidRDefault="00366E77">
      <w:pPr>
        <w:pStyle w:val="RFCFigure"/>
      </w:pPr>
    </w:p>
    <w:p w14:paraId="2B0884A8" w14:textId="77777777" w:rsidR="00366E77" w:rsidRDefault="00AE459E">
      <w:pPr>
        <w:pStyle w:val="RFCFigure"/>
      </w:pPr>
      <w:r>
        <w:t xml:space="preserve">  augment /</w:t>
      </w:r>
      <w:proofErr w:type="gramStart"/>
      <w:r>
        <w:t>rt:routing</w:t>
      </w:r>
      <w:proofErr w:type="gramEnd"/>
      <w:r>
        <w:t>/rt:control-plane-protocols</w:t>
      </w:r>
    </w:p>
    <w:p w14:paraId="00D5DAE1" w14:textId="77777777" w:rsidR="00366E77" w:rsidRDefault="00AE459E">
      <w:pPr>
        <w:pStyle w:val="RFCFigure"/>
      </w:pPr>
      <w:r>
        <w:t xml:space="preserve">            /</w:t>
      </w:r>
      <w:proofErr w:type="gramStart"/>
      <w:r>
        <w:t>rt:control</w:t>
      </w:r>
      <w:proofErr w:type="gramEnd"/>
      <w:r>
        <w:t>-plane-protocol/bgp:bgp/bgp:global</w:t>
      </w:r>
    </w:p>
    <w:p w14:paraId="273AA5E8" w14:textId="77777777" w:rsidR="00366E77" w:rsidRDefault="00AE459E">
      <w:pPr>
        <w:pStyle w:val="RFCFigure"/>
      </w:pPr>
      <w:r>
        <w:t xml:space="preserve">            /</w:t>
      </w:r>
      <w:proofErr w:type="gramStart"/>
      <w:r>
        <w:t>bgp:afi</w:t>
      </w:r>
      <w:proofErr w:type="gramEnd"/>
      <w:r>
        <w:t>-safis/bgp:afi-safi/bgp:route-selection-options:</w:t>
      </w:r>
    </w:p>
    <w:p w14:paraId="0FFB89A8" w14:textId="77777777" w:rsidR="00366E77" w:rsidRDefault="00AE459E">
      <w:pPr>
        <w:pStyle w:val="RFCFigure"/>
      </w:pPr>
      <w:r>
        <w:t xml:space="preserve">    +--rw origin-as</w:t>
      </w:r>
    </w:p>
    <w:p w14:paraId="3FDC9EE0" w14:textId="1AB5B4D1" w:rsidR="00366E77" w:rsidRDefault="00AE459E">
      <w:pPr>
        <w:pStyle w:val="RFCFigure"/>
      </w:pPr>
      <w:r>
        <w:t xml:space="preserve">       +--rw enabled?          </w:t>
      </w:r>
      <w:r w:rsidR="0031765D">
        <w:t xml:space="preserve">       </w:t>
      </w:r>
      <w:r>
        <w:t>boolean</w:t>
      </w:r>
    </w:p>
    <w:p w14:paraId="0DC7D959" w14:textId="04A12DF1" w:rsidR="00366E77" w:rsidRDefault="00AE459E">
      <w:pPr>
        <w:pStyle w:val="RFCFigure"/>
      </w:pPr>
      <w:r>
        <w:t xml:space="preserve">       +--rw allow-invalid?    </w:t>
      </w:r>
      <w:r w:rsidR="0031765D">
        <w:t xml:space="preserve">       </w:t>
      </w:r>
      <w:r>
        <w:t>boolean</w:t>
      </w:r>
    </w:p>
    <w:p w14:paraId="46E9DE95" w14:textId="6BC086B4" w:rsidR="00366E77" w:rsidRDefault="00AE459E">
      <w:pPr>
        <w:pStyle w:val="RFCFigure"/>
      </w:pPr>
      <w:r>
        <w:t xml:space="preserve">       +--rw allow-not-found?  </w:t>
      </w:r>
      <w:r w:rsidR="0031765D">
        <w:t xml:space="preserve">       </w:t>
      </w:r>
      <w:r>
        <w:t>boolean</w:t>
      </w:r>
    </w:p>
    <w:p w14:paraId="4D337C71" w14:textId="77777777" w:rsidR="0031765D" w:rsidRPr="005557F2"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150CDD43" w14:textId="77777777" w:rsidR="00366E77" w:rsidRDefault="00366E77">
      <w:pPr>
        <w:pStyle w:val="RFCFigure"/>
      </w:pPr>
    </w:p>
    <w:p w14:paraId="299112BB" w14:textId="77777777" w:rsidR="00366E77" w:rsidRDefault="00AE459E">
      <w:pPr>
        <w:pStyle w:val="RFCFigure"/>
      </w:pPr>
      <w:r>
        <w:t xml:space="preserve">  augment /</w:t>
      </w:r>
      <w:proofErr w:type="gramStart"/>
      <w:r>
        <w:t>rt:routing</w:t>
      </w:r>
      <w:proofErr w:type="gramEnd"/>
      <w:r>
        <w:t>/rt:control-plane-protocols</w:t>
      </w:r>
    </w:p>
    <w:p w14:paraId="3D885D09" w14:textId="77777777" w:rsidR="00366E77" w:rsidRDefault="00AE459E">
      <w:pPr>
        <w:pStyle w:val="RFCFigure"/>
      </w:pPr>
      <w:r>
        <w:t xml:space="preserve">            /</w:t>
      </w:r>
      <w:proofErr w:type="gramStart"/>
      <w:r>
        <w:t>rt:control</w:t>
      </w:r>
      <w:proofErr w:type="gramEnd"/>
      <w:r>
        <w:t>-plane-protocol/bgp:bgp/bgp:neighbors</w:t>
      </w:r>
    </w:p>
    <w:p w14:paraId="3365F897" w14:textId="77777777" w:rsidR="00366E77" w:rsidRDefault="00AE459E">
      <w:pPr>
        <w:pStyle w:val="RFCFigure"/>
      </w:pPr>
      <w:r>
        <w:t xml:space="preserve">            /</w:t>
      </w:r>
      <w:proofErr w:type="gramStart"/>
      <w:r>
        <w:t>bgp:neighbor</w:t>
      </w:r>
      <w:proofErr w:type="gramEnd"/>
      <w:r>
        <w:t>/bgp:afi-safis/bgp:afi-safi</w:t>
      </w:r>
    </w:p>
    <w:p w14:paraId="69FE75EB" w14:textId="77777777" w:rsidR="00366E77" w:rsidRDefault="00AE459E">
      <w:pPr>
        <w:pStyle w:val="RFCFigure"/>
      </w:pPr>
      <w:r>
        <w:t xml:space="preserve">            /</w:t>
      </w:r>
      <w:proofErr w:type="gramStart"/>
      <w:r>
        <w:t>bgp:ipv</w:t>
      </w:r>
      <w:proofErr w:type="gramEnd"/>
      <w:r>
        <w:t>4-unicast:</w:t>
      </w:r>
    </w:p>
    <w:p w14:paraId="61FEB9FF" w14:textId="77777777" w:rsidR="00366E77" w:rsidRDefault="00AE459E">
      <w:pPr>
        <w:pStyle w:val="RFCFigure"/>
      </w:pPr>
      <w:r>
        <w:t xml:space="preserve">    +--rw send-origin-as-validity?  boolean</w:t>
      </w:r>
    </w:p>
    <w:p w14:paraId="04324E9F" w14:textId="77777777" w:rsidR="00366E77" w:rsidRDefault="00AE459E">
      <w:pPr>
        <w:pStyle w:val="RFCFigure"/>
      </w:pPr>
      <w:r>
        <w:t xml:space="preserve">    +--rw export-origin-as-validation</w:t>
      </w:r>
    </w:p>
    <w:p w14:paraId="18FEDB38" w14:textId="379AD67C" w:rsidR="00366E77" w:rsidRDefault="00AE459E">
      <w:pPr>
        <w:pStyle w:val="RFCFigure"/>
      </w:pPr>
      <w:r>
        <w:t xml:space="preserve">       +--rw enabled?          </w:t>
      </w:r>
      <w:r w:rsidR="0031765D">
        <w:t xml:space="preserve">       </w:t>
      </w:r>
      <w:r>
        <w:t>boolean</w:t>
      </w:r>
    </w:p>
    <w:p w14:paraId="042CA254" w14:textId="69B738CE" w:rsidR="00366E77" w:rsidRDefault="00AE459E">
      <w:pPr>
        <w:pStyle w:val="RFCFigure"/>
      </w:pPr>
      <w:r>
        <w:t xml:space="preserve">       +--rw allow-not-found?  </w:t>
      </w:r>
      <w:r w:rsidR="0031765D">
        <w:t xml:space="preserve">       </w:t>
      </w:r>
      <w:r>
        <w:t>boolean</w:t>
      </w:r>
    </w:p>
    <w:p w14:paraId="12DBE61D" w14:textId="77777777" w:rsidR="0031765D" w:rsidRPr="005557F2"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3F5C1FB9" w14:textId="77777777" w:rsidR="00366E77" w:rsidRDefault="00366E77">
      <w:pPr>
        <w:pStyle w:val="RFCFigure"/>
      </w:pPr>
    </w:p>
    <w:p w14:paraId="4C39C051" w14:textId="77777777" w:rsidR="00366E77" w:rsidRDefault="00AE459E">
      <w:pPr>
        <w:pStyle w:val="RFCFigure"/>
      </w:pPr>
      <w:r>
        <w:t xml:space="preserve">  augment /</w:t>
      </w:r>
      <w:proofErr w:type="gramStart"/>
      <w:r>
        <w:t>rt:routing</w:t>
      </w:r>
      <w:proofErr w:type="gramEnd"/>
      <w:r>
        <w:t>/rt:control-plane-protocols</w:t>
      </w:r>
    </w:p>
    <w:p w14:paraId="5E93C189" w14:textId="77777777" w:rsidR="00366E77" w:rsidRDefault="00AE459E">
      <w:pPr>
        <w:pStyle w:val="RFCFigure"/>
      </w:pPr>
      <w:r>
        <w:t xml:space="preserve">            /</w:t>
      </w:r>
      <w:proofErr w:type="gramStart"/>
      <w:r>
        <w:t>rt:control</w:t>
      </w:r>
      <w:proofErr w:type="gramEnd"/>
      <w:r>
        <w:t>-plane-protocol/bgp:bgp/bgp:neighbors</w:t>
      </w:r>
    </w:p>
    <w:p w14:paraId="65748400" w14:textId="77777777" w:rsidR="00366E77" w:rsidRDefault="00AE459E">
      <w:pPr>
        <w:pStyle w:val="RFCFigure"/>
      </w:pPr>
      <w:r>
        <w:t xml:space="preserve">            /</w:t>
      </w:r>
      <w:proofErr w:type="gramStart"/>
      <w:r>
        <w:t>bgp:neighbor</w:t>
      </w:r>
      <w:proofErr w:type="gramEnd"/>
      <w:r>
        <w:t>/bgp:afi-safis/bgp:afi-safi</w:t>
      </w:r>
    </w:p>
    <w:p w14:paraId="41F8EF08" w14:textId="77777777" w:rsidR="00366E77" w:rsidRDefault="00AE459E">
      <w:pPr>
        <w:pStyle w:val="RFCFigure"/>
      </w:pPr>
      <w:r>
        <w:t xml:space="preserve">            /</w:t>
      </w:r>
      <w:proofErr w:type="gramStart"/>
      <w:r>
        <w:t>bgp:ipv</w:t>
      </w:r>
      <w:proofErr w:type="gramEnd"/>
      <w:r>
        <w:t>6-unicast:</w:t>
      </w:r>
    </w:p>
    <w:p w14:paraId="05F6E97D" w14:textId="77777777" w:rsidR="00366E77" w:rsidRDefault="00AE459E">
      <w:pPr>
        <w:pStyle w:val="RFCFigure"/>
      </w:pPr>
      <w:r>
        <w:t xml:space="preserve">    +--rw send-origin-as-validity?  boolean</w:t>
      </w:r>
    </w:p>
    <w:p w14:paraId="6C68233E" w14:textId="77777777" w:rsidR="00366E77" w:rsidRDefault="00AE459E">
      <w:pPr>
        <w:pStyle w:val="RFCFigure"/>
      </w:pPr>
      <w:r>
        <w:t xml:space="preserve">    +--rw export-origin-as-validation</w:t>
      </w:r>
    </w:p>
    <w:p w14:paraId="2D1CEFC9" w14:textId="77777777" w:rsidR="0031765D" w:rsidRDefault="0031765D" w:rsidP="0031765D">
      <w:pPr>
        <w:pStyle w:val="RFCFigure"/>
      </w:pPr>
      <w:r>
        <w:t xml:space="preserve">       +--rw enabled?                 boolean</w:t>
      </w:r>
    </w:p>
    <w:p w14:paraId="4A27AB7D" w14:textId="77777777" w:rsidR="0031765D" w:rsidRDefault="0031765D" w:rsidP="0031765D">
      <w:pPr>
        <w:pStyle w:val="RFCFigure"/>
      </w:pPr>
      <w:r>
        <w:t xml:space="preserve">       +--rw allow-not-found?         boolean</w:t>
      </w:r>
    </w:p>
    <w:p w14:paraId="6EEAC076" w14:textId="77777777" w:rsidR="0031765D" w:rsidRPr="005557F2"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6FF7108B" w14:textId="77777777" w:rsidR="00366E77" w:rsidRDefault="00366E77">
      <w:pPr>
        <w:pStyle w:val="RFCFigure"/>
      </w:pPr>
    </w:p>
    <w:p w14:paraId="7442A06D" w14:textId="77777777" w:rsidR="00366E77" w:rsidRDefault="00AE459E">
      <w:pPr>
        <w:pStyle w:val="RFCFigure"/>
      </w:pPr>
      <w:r>
        <w:t xml:space="preserve">  augment /</w:t>
      </w:r>
      <w:proofErr w:type="gramStart"/>
      <w:r>
        <w:t>rt:routing</w:t>
      </w:r>
      <w:proofErr w:type="gramEnd"/>
      <w:r>
        <w:t>/rt:control-plane-protocols</w:t>
      </w:r>
    </w:p>
    <w:p w14:paraId="3B116039" w14:textId="77777777" w:rsidR="00366E77" w:rsidRDefault="00AE459E">
      <w:pPr>
        <w:pStyle w:val="RFCFigure"/>
      </w:pPr>
      <w:r>
        <w:t xml:space="preserve">            /</w:t>
      </w:r>
      <w:proofErr w:type="gramStart"/>
      <w:r>
        <w:t>rt:control</w:t>
      </w:r>
      <w:proofErr w:type="gramEnd"/>
      <w:r>
        <w:t>-plane-protocol/bgp:bgp/bgp:peer-groups</w:t>
      </w:r>
    </w:p>
    <w:p w14:paraId="24A53078" w14:textId="77777777" w:rsidR="00366E77" w:rsidRDefault="00AE459E">
      <w:pPr>
        <w:pStyle w:val="RFCFigure"/>
      </w:pPr>
      <w:r>
        <w:t xml:space="preserve">            /</w:t>
      </w:r>
      <w:proofErr w:type="gramStart"/>
      <w:r>
        <w:t>bgp:peer</w:t>
      </w:r>
      <w:proofErr w:type="gramEnd"/>
      <w:r>
        <w:t>-group/bgp:afi-safis/bgp:afi-safi</w:t>
      </w:r>
    </w:p>
    <w:p w14:paraId="70412330" w14:textId="77777777" w:rsidR="00366E77" w:rsidRDefault="00AE459E">
      <w:pPr>
        <w:pStyle w:val="RFCFigure"/>
      </w:pPr>
      <w:r>
        <w:t xml:space="preserve">            /</w:t>
      </w:r>
      <w:proofErr w:type="gramStart"/>
      <w:r>
        <w:t>bgp:ipv</w:t>
      </w:r>
      <w:proofErr w:type="gramEnd"/>
      <w:r>
        <w:t>4-unicast:</w:t>
      </w:r>
    </w:p>
    <w:p w14:paraId="0DEFE01A" w14:textId="77777777" w:rsidR="00366E77" w:rsidRDefault="00AE459E">
      <w:pPr>
        <w:pStyle w:val="RFCFigure"/>
      </w:pPr>
      <w:r>
        <w:t xml:space="preserve">    +--rw send-origin-as-validity?  boolean</w:t>
      </w:r>
    </w:p>
    <w:p w14:paraId="4674FC11" w14:textId="77777777" w:rsidR="00366E77" w:rsidRDefault="00AE459E">
      <w:pPr>
        <w:pStyle w:val="RFCFigure"/>
      </w:pPr>
      <w:r>
        <w:t xml:space="preserve">    +--rw export-origin-as-validation</w:t>
      </w:r>
    </w:p>
    <w:p w14:paraId="3EE657D8" w14:textId="77777777" w:rsidR="0031765D" w:rsidRDefault="0031765D" w:rsidP="0031765D">
      <w:pPr>
        <w:pStyle w:val="RFCFigure"/>
      </w:pPr>
      <w:r>
        <w:t xml:space="preserve">       +--rw enabled?                 boolean</w:t>
      </w:r>
    </w:p>
    <w:p w14:paraId="25C4BF61" w14:textId="77777777" w:rsidR="0031765D" w:rsidRDefault="0031765D" w:rsidP="0031765D">
      <w:pPr>
        <w:pStyle w:val="RFCFigure"/>
      </w:pPr>
      <w:r>
        <w:t xml:space="preserve">       +--rw allow-not-found?         boolean</w:t>
      </w:r>
    </w:p>
    <w:p w14:paraId="07EEB1C7" w14:textId="77777777" w:rsidR="0031765D" w:rsidRPr="005557F2"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5DF7A0B9" w14:textId="77777777" w:rsidR="00366E77" w:rsidRDefault="00366E77">
      <w:pPr>
        <w:pStyle w:val="RFCFigure"/>
      </w:pPr>
    </w:p>
    <w:p w14:paraId="7FDDD104" w14:textId="77777777" w:rsidR="00366E77" w:rsidRDefault="00AE459E">
      <w:pPr>
        <w:pStyle w:val="RFCFigure"/>
      </w:pPr>
      <w:r>
        <w:t xml:space="preserve">  augment /</w:t>
      </w:r>
      <w:proofErr w:type="gramStart"/>
      <w:r>
        <w:t>rt:routing</w:t>
      </w:r>
      <w:proofErr w:type="gramEnd"/>
      <w:r>
        <w:t>/rt:control-plane-protocols</w:t>
      </w:r>
    </w:p>
    <w:p w14:paraId="7BA8714C" w14:textId="77777777" w:rsidR="00366E77" w:rsidRDefault="00AE459E">
      <w:pPr>
        <w:pStyle w:val="RFCFigure"/>
      </w:pPr>
      <w:r>
        <w:t xml:space="preserve">            /</w:t>
      </w:r>
      <w:proofErr w:type="gramStart"/>
      <w:r>
        <w:t>rt:control</w:t>
      </w:r>
      <w:proofErr w:type="gramEnd"/>
      <w:r>
        <w:t>-plane-protocol/bgp:bgp/bgp:peer-groups</w:t>
      </w:r>
    </w:p>
    <w:p w14:paraId="080F71B7" w14:textId="77777777" w:rsidR="00366E77" w:rsidRDefault="00AE459E">
      <w:pPr>
        <w:pStyle w:val="RFCFigure"/>
      </w:pPr>
      <w:r>
        <w:t xml:space="preserve">            /</w:t>
      </w:r>
      <w:proofErr w:type="gramStart"/>
      <w:r>
        <w:t>bgp:peer</w:t>
      </w:r>
      <w:proofErr w:type="gramEnd"/>
      <w:r>
        <w:t>-group/bgp:afi-safis/bgp:afi-safi</w:t>
      </w:r>
    </w:p>
    <w:p w14:paraId="538A2BC2" w14:textId="77777777" w:rsidR="00366E77" w:rsidRDefault="00AE459E">
      <w:pPr>
        <w:pStyle w:val="RFCFigure"/>
      </w:pPr>
      <w:r>
        <w:t xml:space="preserve">            /</w:t>
      </w:r>
      <w:proofErr w:type="gramStart"/>
      <w:r>
        <w:t>bgp:ipv</w:t>
      </w:r>
      <w:proofErr w:type="gramEnd"/>
      <w:r>
        <w:t>6-unicast:</w:t>
      </w:r>
    </w:p>
    <w:p w14:paraId="76BD86BE" w14:textId="77777777" w:rsidR="00366E77" w:rsidRDefault="00AE459E">
      <w:pPr>
        <w:pStyle w:val="RFCFigure"/>
      </w:pPr>
      <w:r>
        <w:t xml:space="preserve">    +--rw send-origin-as-validity?  boolean</w:t>
      </w:r>
    </w:p>
    <w:p w14:paraId="5FE71BFC" w14:textId="77777777" w:rsidR="00366E77" w:rsidRDefault="00AE459E">
      <w:pPr>
        <w:pStyle w:val="RFCFigure"/>
      </w:pPr>
      <w:r>
        <w:t xml:space="preserve">    +--rw export-origin-as-validation</w:t>
      </w:r>
    </w:p>
    <w:p w14:paraId="6B26C1FC" w14:textId="77777777" w:rsidR="0031765D" w:rsidRDefault="0031765D" w:rsidP="0031765D">
      <w:pPr>
        <w:pStyle w:val="RFCFigure"/>
      </w:pPr>
      <w:r>
        <w:t xml:space="preserve">       +--rw enabled?                 boolean</w:t>
      </w:r>
    </w:p>
    <w:p w14:paraId="48ECBE35" w14:textId="77777777" w:rsidR="0031765D" w:rsidRDefault="0031765D" w:rsidP="0031765D">
      <w:pPr>
        <w:pStyle w:val="RFCFigure"/>
      </w:pPr>
      <w:r>
        <w:t xml:space="preserve">       +--rw allow-not-found?         boolean</w:t>
      </w:r>
    </w:p>
    <w:p w14:paraId="3D49D331" w14:textId="5437D3C5" w:rsidR="0031765D" w:rsidRDefault="0031765D" w:rsidP="0031765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7CC405A7" w14:textId="77777777" w:rsidR="0031765D" w:rsidRPr="005557F2" w:rsidRDefault="0031765D" w:rsidP="0031765D">
      <w:pPr>
        <w:pStyle w:val="RFCFigure"/>
        <w:rPr>
          <w:rFonts w:eastAsiaTheme="minorEastAsia"/>
          <w:lang w:eastAsia="zh-CN"/>
        </w:rPr>
      </w:pPr>
    </w:p>
    <w:p w14:paraId="58B3BB35" w14:textId="77777777" w:rsidR="00366E77" w:rsidRDefault="00366E77"/>
    <w:p w14:paraId="0221C9E8" w14:textId="77777777" w:rsidR="00366E77" w:rsidRDefault="00AE459E">
      <w:pPr>
        <w:pStyle w:val="21"/>
        <w:rPr>
          <w:highlight w:val="yellow"/>
        </w:rPr>
      </w:pPr>
      <w:bookmarkStart w:id="12" w:name="_Toc169724422"/>
      <w:r>
        <w:rPr>
          <w:highlight w:val="yellow"/>
        </w:rPr>
        <w:lastRenderedPageBreak/>
        <w:t>Yang Module</w:t>
      </w:r>
      <w:bookmarkEnd w:id="12"/>
    </w:p>
    <w:p w14:paraId="654B811A" w14:textId="77777777" w:rsidR="00366E77" w:rsidRDefault="00AE459E">
      <w:pPr>
        <w:pStyle w:val="RFCFigure"/>
      </w:pPr>
      <w:r>
        <w:t>&lt;CODE BEGINS&gt; file "ietf-bgp-origin-as-validation@2022-10-18.yang"</w:t>
      </w:r>
    </w:p>
    <w:p w14:paraId="1CA4A8A7" w14:textId="77777777" w:rsidR="00366E77" w:rsidRDefault="00366E77">
      <w:pPr>
        <w:pStyle w:val="RFCFigure"/>
      </w:pPr>
    </w:p>
    <w:p w14:paraId="73E6CFDA" w14:textId="77777777" w:rsidR="00366E77" w:rsidRDefault="00AE459E">
      <w:pPr>
        <w:pStyle w:val="RFCFigure"/>
      </w:pPr>
      <w:r>
        <w:t>module ietf-bgp-origin-as-validation {</w:t>
      </w:r>
    </w:p>
    <w:p w14:paraId="78C0DF72" w14:textId="77777777" w:rsidR="00366E77" w:rsidRDefault="00AE459E">
      <w:pPr>
        <w:pStyle w:val="RFCFigure"/>
      </w:pPr>
      <w:r>
        <w:t xml:space="preserve">  yang-version "1.1";</w:t>
      </w:r>
    </w:p>
    <w:p w14:paraId="1A48FEFE" w14:textId="77777777" w:rsidR="00366E77" w:rsidRDefault="00AE459E">
      <w:pPr>
        <w:pStyle w:val="RFCFigure"/>
      </w:pPr>
      <w:r>
        <w:t xml:space="preserve">  namespace "</w:t>
      </w:r>
      <w:proofErr w:type="gramStart"/>
      <w:r>
        <w:t>urn:ietf</w:t>
      </w:r>
      <w:proofErr w:type="gramEnd"/>
      <w:r>
        <w:t>:params:xml:ns:yang:"</w:t>
      </w:r>
    </w:p>
    <w:p w14:paraId="7D6B235F" w14:textId="77777777" w:rsidR="00366E77" w:rsidRDefault="00AE459E">
      <w:pPr>
        <w:pStyle w:val="RFCFigure"/>
      </w:pPr>
      <w:r>
        <w:t xml:space="preserve">          + "ietf-bgp-origin-as-validation";</w:t>
      </w:r>
    </w:p>
    <w:p w14:paraId="1238F032" w14:textId="77777777" w:rsidR="00366E77" w:rsidRDefault="00AE459E">
      <w:pPr>
        <w:pStyle w:val="RFCFigure"/>
      </w:pPr>
      <w:r>
        <w:t xml:space="preserve">  prefix "oav";</w:t>
      </w:r>
    </w:p>
    <w:p w14:paraId="2D636B3B" w14:textId="77777777" w:rsidR="00366E77" w:rsidRDefault="00366E77">
      <w:pPr>
        <w:pStyle w:val="RFCFigure"/>
      </w:pPr>
    </w:p>
    <w:p w14:paraId="5A1591B2" w14:textId="77777777" w:rsidR="00366E77" w:rsidRDefault="00AE459E">
      <w:pPr>
        <w:pStyle w:val="RFCFigure"/>
      </w:pPr>
      <w:r>
        <w:t xml:space="preserve">  import ietf-inet-types {</w:t>
      </w:r>
    </w:p>
    <w:p w14:paraId="08833CA6" w14:textId="77777777" w:rsidR="00366E77" w:rsidRDefault="00AE459E">
      <w:pPr>
        <w:pStyle w:val="RFCFigure"/>
      </w:pPr>
      <w:r>
        <w:t xml:space="preserve">    prefix "inet";</w:t>
      </w:r>
    </w:p>
    <w:p w14:paraId="2DBA5DC2" w14:textId="77777777" w:rsidR="00366E77" w:rsidRDefault="00AE459E">
      <w:pPr>
        <w:pStyle w:val="RFCFigure"/>
      </w:pPr>
      <w:r>
        <w:t xml:space="preserve">    reference</w:t>
      </w:r>
    </w:p>
    <w:p w14:paraId="61ABB0D1" w14:textId="77777777" w:rsidR="00366E77" w:rsidRDefault="00AE459E">
      <w:pPr>
        <w:pStyle w:val="RFCFigure"/>
      </w:pPr>
      <w:r>
        <w:t xml:space="preserve">      "RFC 6991: Common YANG Data Types";</w:t>
      </w:r>
    </w:p>
    <w:p w14:paraId="12AB3DDC" w14:textId="77777777" w:rsidR="00366E77" w:rsidRDefault="00AE459E">
      <w:pPr>
        <w:pStyle w:val="RFCFigure"/>
      </w:pPr>
      <w:r>
        <w:t xml:space="preserve">  }</w:t>
      </w:r>
    </w:p>
    <w:p w14:paraId="4E70E508" w14:textId="77777777" w:rsidR="00366E77" w:rsidRDefault="00366E77">
      <w:pPr>
        <w:pStyle w:val="RFCFigure"/>
      </w:pPr>
    </w:p>
    <w:p w14:paraId="5C0F4204" w14:textId="77777777" w:rsidR="00366E77" w:rsidRDefault="00AE459E">
      <w:pPr>
        <w:pStyle w:val="RFCFigure"/>
      </w:pPr>
      <w:r>
        <w:t xml:space="preserve">  import ietf-routing {</w:t>
      </w:r>
    </w:p>
    <w:p w14:paraId="506472B0" w14:textId="77777777" w:rsidR="00366E77" w:rsidRDefault="00AE459E">
      <w:pPr>
        <w:pStyle w:val="RFCFigure"/>
      </w:pPr>
      <w:r>
        <w:t xml:space="preserve">    prefix "rt";</w:t>
      </w:r>
    </w:p>
    <w:p w14:paraId="38909E9B" w14:textId="77777777" w:rsidR="00366E77" w:rsidRDefault="00AE459E">
      <w:pPr>
        <w:pStyle w:val="RFCFigure"/>
      </w:pPr>
      <w:r>
        <w:t xml:space="preserve">    reference</w:t>
      </w:r>
    </w:p>
    <w:p w14:paraId="1F2183E4" w14:textId="77777777" w:rsidR="00366E77" w:rsidRDefault="00AE459E">
      <w:pPr>
        <w:pStyle w:val="RFCFigure"/>
      </w:pPr>
      <w:r>
        <w:t xml:space="preserve">      "RFC 8349, A YANG Data Model for Routing Management</w:t>
      </w:r>
    </w:p>
    <w:p w14:paraId="63CD84AA" w14:textId="77777777" w:rsidR="00366E77" w:rsidRDefault="00AE459E">
      <w:pPr>
        <w:pStyle w:val="RFCFigure"/>
      </w:pPr>
      <w:r>
        <w:t xml:space="preserve">       (NMDA Version).";</w:t>
      </w:r>
    </w:p>
    <w:p w14:paraId="5E67487F" w14:textId="77777777" w:rsidR="00366E77" w:rsidRDefault="00AE459E">
      <w:pPr>
        <w:pStyle w:val="RFCFigure"/>
      </w:pPr>
      <w:r>
        <w:t xml:space="preserve">  }</w:t>
      </w:r>
    </w:p>
    <w:p w14:paraId="3B5508B4" w14:textId="77777777" w:rsidR="00366E77" w:rsidRDefault="00366E77">
      <w:pPr>
        <w:pStyle w:val="RFCFigure"/>
      </w:pPr>
    </w:p>
    <w:p w14:paraId="483BAFB1" w14:textId="77777777" w:rsidR="00366E77" w:rsidRDefault="00AE459E">
      <w:pPr>
        <w:pStyle w:val="RFCFigure"/>
      </w:pPr>
      <w:r>
        <w:t xml:space="preserve">  import ietf-bgp {</w:t>
      </w:r>
    </w:p>
    <w:p w14:paraId="34CFEC06" w14:textId="77777777" w:rsidR="00366E77" w:rsidRDefault="00AE459E">
      <w:pPr>
        <w:pStyle w:val="RFCFigure"/>
      </w:pPr>
      <w:r>
        <w:t xml:space="preserve">    prefix "bgp";</w:t>
      </w:r>
    </w:p>
    <w:p w14:paraId="279E6A0A" w14:textId="77777777" w:rsidR="00366E77" w:rsidRDefault="00AE459E">
      <w:pPr>
        <w:pStyle w:val="RFCFigure"/>
      </w:pPr>
      <w:r>
        <w:t xml:space="preserve">    reference</w:t>
      </w:r>
    </w:p>
    <w:p w14:paraId="0356BC88" w14:textId="1FD79445" w:rsidR="00366E77" w:rsidRDefault="00AE459E">
      <w:pPr>
        <w:pStyle w:val="RFCFigure"/>
      </w:pPr>
      <w:r>
        <w:t xml:space="preserve">      "RFC XXXX: </w:t>
      </w:r>
      <w:r w:rsidR="0005629D" w:rsidRPr="0005629D">
        <w:t>YANG Model for Border Gateway Protocol (BGP-4)</w:t>
      </w:r>
      <w:r>
        <w:t>";</w:t>
      </w:r>
    </w:p>
    <w:p w14:paraId="318B580B" w14:textId="77777777" w:rsidR="00366E77" w:rsidRDefault="00AE459E">
      <w:pPr>
        <w:pStyle w:val="RFCFigure"/>
      </w:pPr>
      <w:r>
        <w:t xml:space="preserve">  }</w:t>
      </w:r>
    </w:p>
    <w:p w14:paraId="49BD5F09" w14:textId="77777777" w:rsidR="00366E77" w:rsidRDefault="00366E77">
      <w:pPr>
        <w:pStyle w:val="RFCFigure"/>
      </w:pPr>
    </w:p>
    <w:p w14:paraId="00F3A93A" w14:textId="77777777" w:rsidR="00366E77" w:rsidRDefault="00AE459E">
      <w:pPr>
        <w:pStyle w:val="RFCFigure"/>
      </w:pPr>
      <w:r>
        <w:t xml:space="preserve">  import iana-bgp-types {</w:t>
      </w:r>
    </w:p>
    <w:p w14:paraId="1EAFB817" w14:textId="77777777" w:rsidR="00366E77" w:rsidRDefault="00AE459E">
      <w:pPr>
        <w:pStyle w:val="RFCFigure"/>
      </w:pPr>
      <w:r>
        <w:t xml:space="preserve">    prefix "bt";</w:t>
      </w:r>
    </w:p>
    <w:p w14:paraId="56360FAA" w14:textId="77777777" w:rsidR="00366E77" w:rsidRDefault="00AE459E">
      <w:pPr>
        <w:pStyle w:val="RFCFigure"/>
      </w:pPr>
      <w:r>
        <w:t xml:space="preserve">    reference</w:t>
      </w:r>
    </w:p>
    <w:p w14:paraId="7303D2C5" w14:textId="62F0C033" w:rsidR="00366E77" w:rsidRDefault="00AE459E">
      <w:pPr>
        <w:pStyle w:val="RFCFigure"/>
      </w:pPr>
      <w:r>
        <w:t xml:space="preserve">      "RFC XXXX: </w:t>
      </w:r>
      <w:r w:rsidR="0005629D" w:rsidRPr="0005629D">
        <w:t>YANG Model for Border Gateway Protocol (BGP-4)</w:t>
      </w:r>
      <w:r>
        <w:t>";</w:t>
      </w:r>
    </w:p>
    <w:p w14:paraId="74B9C833" w14:textId="77777777" w:rsidR="00366E77" w:rsidRDefault="00AE459E">
      <w:pPr>
        <w:pStyle w:val="RFCFigure"/>
      </w:pPr>
      <w:r>
        <w:t xml:space="preserve">  }</w:t>
      </w:r>
    </w:p>
    <w:p w14:paraId="16423774" w14:textId="64DADC3E" w:rsidR="00366E77" w:rsidRDefault="00366E77">
      <w:pPr>
        <w:pStyle w:val="RFCFigure"/>
      </w:pPr>
    </w:p>
    <w:p w14:paraId="27B18411" w14:textId="068BB90E" w:rsidR="00F269AA" w:rsidRDefault="00F269AA" w:rsidP="00F269AA">
      <w:pPr>
        <w:pStyle w:val="RFCFigure"/>
      </w:pPr>
      <w:r>
        <w:t xml:space="preserve">  import </w:t>
      </w:r>
      <w:r w:rsidRPr="00F269AA">
        <w:t>iana-bgp-rib-types</w:t>
      </w:r>
      <w:r>
        <w:t xml:space="preserve"> {</w:t>
      </w:r>
    </w:p>
    <w:p w14:paraId="60243E84" w14:textId="4CA5823F" w:rsidR="00F269AA" w:rsidRDefault="00F269AA" w:rsidP="00F269AA">
      <w:pPr>
        <w:pStyle w:val="RFCFigure"/>
      </w:pPr>
      <w:r>
        <w:t xml:space="preserve">    prefix "</w:t>
      </w:r>
      <w:r w:rsidRPr="00F269AA">
        <w:t>brt</w:t>
      </w:r>
      <w:r>
        <w:t>";</w:t>
      </w:r>
    </w:p>
    <w:p w14:paraId="697F2C96" w14:textId="77777777" w:rsidR="00F269AA" w:rsidRDefault="00F269AA" w:rsidP="00F269AA">
      <w:pPr>
        <w:pStyle w:val="RFCFigure"/>
      </w:pPr>
      <w:r>
        <w:t xml:space="preserve">    reference</w:t>
      </w:r>
    </w:p>
    <w:p w14:paraId="4EDE6024" w14:textId="77777777" w:rsidR="00F269AA" w:rsidRDefault="00F269AA" w:rsidP="00F269AA">
      <w:pPr>
        <w:pStyle w:val="RFCFigure"/>
      </w:pPr>
      <w:r>
        <w:t xml:space="preserve">      "RFC XXXX: </w:t>
      </w:r>
      <w:r w:rsidRPr="0005629D">
        <w:t>YANG Model for Border Gateway Protocol (BGP-4)</w:t>
      </w:r>
      <w:r>
        <w:t>";</w:t>
      </w:r>
    </w:p>
    <w:p w14:paraId="441B2343" w14:textId="77777777" w:rsidR="00F269AA" w:rsidRDefault="00F269AA" w:rsidP="00F269AA">
      <w:pPr>
        <w:pStyle w:val="RFCFigure"/>
      </w:pPr>
      <w:r>
        <w:t xml:space="preserve">  }</w:t>
      </w:r>
    </w:p>
    <w:p w14:paraId="3B402AAA" w14:textId="7EA51912" w:rsidR="00F269AA" w:rsidRDefault="00F269AA">
      <w:pPr>
        <w:pStyle w:val="RFCFigure"/>
      </w:pPr>
    </w:p>
    <w:p w14:paraId="351BB2BF" w14:textId="49E67565" w:rsidR="00777517" w:rsidRDefault="00777517" w:rsidP="00777517">
      <w:pPr>
        <w:pStyle w:val="RFCFigure"/>
      </w:pPr>
      <w:r>
        <w:t xml:space="preserve">  import ietf-routing-policy {</w:t>
      </w:r>
    </w:p>
    <w:p w14:paraId="02A51A9D" w14:textId="4B14F6A2" w:rsidR="00777517" w:rsidRDefault="00777517" w:rsidP="00777517">
      <w:pPr>
        <w:pStyle w:val="RFCFigure"/>
      </w:pPr>
      <w:r>
        <w:t xml:space="preserve">    prefix rt-pol;</w:t>
      </w:r>
    </w:p>
    <w:p w14:paraId="12FAA89E" w14:textId="12AD7F06" w:rsidR="00777517" w:rsidRDefault="00777517" w:rsidP="00777517">
      <w:pPr>
        <w:pStyle w:val="RFCFigure"/>
      </w:pPr>
      <w:r>
        <w:t xml:space="preserve">    reference</w:t>
      </w:r>
    </w:p>
    <w:p w14:paraId="352375FD" w14:textId="24EED4EF" w:rsidR="00777517" w:rsidRDefault="00777517" w:rsidP="00777517">
      <w:pPr>
        <w:pStyle w:val="RFCFigure"/>
      </w:pPr>
      <w:r>
        <w:t xml:space="preserve">      "RFC 9067: A YANG Data Model for Routing Policy Management.";</w:t>
      </w:r>
    </w:p>
    <w:p w14:paraId="1EBFC9D7" w14:textId="1D47ACA8" w:rsidR="00777517" w:rsidRDefault="00777517" w:rsidP="00777517">
      <w:pPr>
        <w:pStyle w:val="RFCFigure"/>
      </w:pPr>
      <w:r>
        <w:t xml:space="preserve">  }</w:t>
      </w:r>
    </w:p>
    <w:p w14:paraId="5D581BDC" w14:textId="77777777" w:rsidR="00777517" w:rsidRDefault="00777517">
      <w:pPr>
        <w:pStyle w:val="RFCFigure"/>
      </w:pPr>
    </w:p>
    <w:p w14:paraId="0556186A" w14:textId="77777777" w:rsidR="00366E77" w:rsidRDefault="00AE459E">
      <w:pPr>
        <w:pStyle w:val="RFCFigure"/>
      </w:pPr>
      <w:r>
        <w:t xml:space="preserve">  organization</w:t>
      </w:r>
    </w:p>
    <w:p w14:paraId="52F3419F" w14:textId="77777777" w:rsidR="00366E77" w:rsidRDefault="00AE459E">
      <w:pPr>
        <w:pStyle w:val="RFCFigure"/>
      </w:pPr>
      <w:r>
        <w:lastRenderedPageBreak/>
        <w:t xml:space="preserve">    "IETF SIDROPS Working Group";</w:t>
      </w:r>
    </w:p>
    <w:p w14:paraId="5929438E" w14:textId="77777777" w:rsidR="00366E77" w:rsidRDefault="00366E77">
      <w:pPr>
        <w:pStyle w:val="RFCFigure"/>
      </w:pPr>
    </w:p>
    <w:p w14:paraId="1F1193C7" w14:textId="77777777" w:rsidR="00366E77" w:rsidRDefault="00AE459E">
      <w:pPr>
        <w:pStyle w:val="RFCFigure"/>
      </w:pPr>
      <w:r>
        <w:t xml:space="preserve">  contact</w:t>
      </w:r>
    </w:p>
    <w:p w14:paraId="005EF012" w14:textId="77777777" w:rsidR="00366E77" w:rsidRDefault="00AE459E">
      <w:pPr>
        <w:pStyle w:val="RFCFigure"/>
      </w:pPr>
      <w:r>
        <w:t xml:space="preserve">    "TBD";</w:t>
      </w:r>
    </w:p>
    <w:p w14:paraId="552C8D8C" w14:textId="77777777" w:rsidR="00366E77" w:rsidRDefault="00366E77">
      <w:pPr>
        <w:pStyle w:val="RFCFigure"/>
      </w:pPr>
    </w:p>
    <w:p w14:paraId="293F17BE" w14:textId="77777777" w:rsidR="00366E77" w:rsidRDefault="00AE459E">
      <w:pPr>
        <w:pStyle w:val="RFCFigure"/>
      </w:pPr>
      <w:r>
        <w:t xml:space="preserve">  description</w:t>
      </w:r>
    </w:p>
    <w:p w14:paraId="747E9AC1" w14:textId="77777777" w:rsidR="00366E77" w:rsidRDefault="00AE459E">
      <w:pPr>
        <w:pStyle w:val="RFCFigure"/>
      </w:pPr>
      <w:r>
        <w:t xml:space="preserve">    "This module describes configuration of the BGP origin AS</w:t>
      </w:r>
    </w:p>
    <w:p w14:paraId="3803C9F0" w14:textId="77777777" w:rsidR="00366E77" w:rsidRDefault="00AE459E">
      <w:pPr>
        <w:pStyle w:val="RFCFigure"/>
      </w:pPr>
      <w:r>
        <w:t xml:space="preserve">     validation.</w:t>
      </w:r>
    </w:p>
    <w:p w14:paraId="0466BE5A" w14:textId="77777777" w:rsidR="00366E77" w:rsidRDefault="00366E77">
      <w:pPr>
        <w:pStyle w:val="RFCFigure"/>
      </w:pPr>
    </w:p>
    <w:p w14:paraId="74A14514" w14:textId="77777777" w:rsidR="00366E77" w:rsidRDefault="00AE459E">
      <w:pPr>
        <w:pStyle w:val="RFCFigure"/>
        <w:rPr>
          <w:rFonts w:eastAsiaTheme="minorEastAsia"/>
          <w:lang w:eastAsia="zh-CN"/>
        </w:rPr>
      </w:pPr>
      <w:r>
        <w:rPr>
          <w:rFonts w:eastAsiaTheme="minorEastAsia"/>
          <w:lang w:eastAsia="zh-CN"/>
        </w:rPr>
        <w:t xml:space="preserve">     This YANG model conforms to the Network Management</w:t>
      </w:r>
    </w:p>
    <w:p w14:paraId="69E40DEB" w14:textId="77777777" w:rsidR="00366E77" w:rsidRDefault="00AE459E">
      <w:pPr>
        <w:pStyle w:val="RFCFigure"/>
        <w:rPr>
          <w:rFonts w:eastAsiaTheme="minorEastAsia"/>
          <w:lang w:eastAsia="zh-CN"/>
        </w:rPr>
      </w:pPr>
      <w:r>
        <w:rPr>
          <w:rFonts w:eastAsiaTheme="minorEastAsia"/>
          <w:lang w:eastAsia="zh-CN"/>
        </w:rPr>
        <w:t xml:space="preserve">     Datastore Architecture (NMDA) as described in RFC 8342.</w:t>
      </w:r>
    </w:p>
    <w:p w14:paraId="6CF6E1BC" w14:textId="77777777" w:rsidR="00366E77" w:rsidRDefault="00366E77">
      <w:pPr>
        <w:pStyle w:val="RFCFigure"/>
        <w:rPr>
          <w:rFonts w:eastAsiaTheme="minorEastAsia"/>
          <w:lang w:eastAsia="zh-CN"/>
        </w:rPr>
      </w:pPr>
    </w:p>
    <w:p w14:paraId="563EE2AE" w14:textId="77777777" w:rsidR="00366E77" w:rsidRDefault="00AE459E">
      <w:pPr>
        <w:pStyle w:val="RFCFigure"/>
        <w:rPr>
          <w:rFonts w:eastAsiaTheme="minorEastAsia"/>
          <w:lang w:eastAsia="zh-CN"/>
        </w:rPr>
      </w:pPr>
      <w:r>
        <w:rPr>
          <w:rFonts w:eastAsiaTheme="minorEastAsia"/>
          <w:lang w:eastAsia="zh-CN"/>
        </w:rPr>
        <w:t xml:space="preserve">     Copyright (c) 2022 IETF Trust and the persons identified as</w:t>
      </w:r>
    </w:p>
    <w:p w14:paraId="458B10F1" w14:textId="77777777" w:rsidR="00366E77" w:rsidRDefault="00AE459E">
      <w:pPr>
        <w:pStyle w:val="RFCFigure"/>
        <w:rPr>
          <w:rFonts w:eastAsiaTheme="minorEastAsia"/>
          <w:lang w:eastAsia="zh-CN"/>
        </w:rPr>
      </w:pPr>
      <w:r>
        <w:rPr>
          <w:rFonts w:eastAsiaTheme="minorEastAsia"/>
          <w:lang w:eastAsia="zh-CN"/>
        </w:rPr>
        <w:t xml:space="preserve">     authors of the code.  All rights reserved.</w:t>
      </w:r>
    </w:p>
    <w:p w14:paraId="0315BE54" w14:textId="77777777" w:rsidR="00366E77" w:rsidRDefault="00366E77">
      <w:pPr>
        <w:pStyle w:val="RFCFigure"/>
        <w:rPr>
          <w:rFonts w:eastAsiaTheme="minorEastAsia"/>
          <w:lang w:eastAsia="zh-CN"/>
        </w:rPr>
      </w:pPr>
    </w:p>
    <w:p w14:paraId="743348A5" w14:textId="77777777" w:rsidR="00366E77" w:rsidRDefault="00AE459E">
      <w:pPr>
        <w:pStyle w:val="RFCFigure"/>
        <w:rPr>
          <w:rFonts w:eastAsiaTheme="minorEastAsia"/>
          <w:lang w:eastAsia="zh-CN"/>
        </w:rPr>
      </w:pPr>
      <w:r>
        <w:rPr>
          <w:rFonts w:eastAsiaTheme="minorEastAsia"/>
          <w:lang w:eastAsia="zh-CN"/>
        </w:rPr>
        <w:t xml:space="preserve">     Redistribution and use in source and binary forms, with or</w:t>
      </w:r>
    </w:p>
    <w:p w14:paraId="6E76E19E" w14:textId="77777777" w:rsidR="00366E77" w:rsidRDefault="00AE459E">
      <w:pPr>
        <w:pStyle w:val="RFCFigure"/>
        <w:rPr>
          <w:rFonts w:eastAsiaTheme="minorEastAsia"/>
          <w:lang w:eastAsia="zh-CN"/>
        </w:rPr>
      </w:pPr>
      <w:r>
        <w:rPr>
          <w:rFonts w:eastAsiaTheme="minorEastAsia"/>
          <w:lang w:eastAsia="zh-CN"/>
        </w:rPr>
        <w:t xml:space="preserve">     without modification, is permitted pursuant to, and subject to</w:t>
      </w:r>
    </w:p>
    <w:p w14:paraId="61BA6F18" w14:textId="77777777" w:rsidR="00366E77" w:rsidRDefault="00AE459E">
      <w:pPr>
        <w:pStyle w:val="RFCFigure"/>
        <w:rPr>
          <w:rFonts w:eastAsiaTheme="minorEastAsia"/>
          <w:lang w:eastAsia="zh-CN"/>
        </w:rPr>
      </w:pPr>
      <w:r>
        <w:rPr>
          <w:rFonts w:eastAsiaTheme="minorEastAsia"/>
          <w:lang w:eastAsia="zh-CN"/>
        </w:rPr>
        <w:t xml:space="preserve">     the license terms contained </w:t>
      </w:r>
      <w:proofErr w:type="gramStart"/>
      <w:r>
        <w:rPr>
          <w:rFonts w:eastAsiaTheme="minorEastAsia"/>
          <w:lang w:eastAsia="zh-CN"/>
        </w:rPr>
        <w:t>in,</w:t>
      </w:r>
      <w:proofErr w:type="gramEnd"/>
      <w:r>
        <w:rPr>
          <w:rFonts w:eastAsiaTheme="minorEastAsia"/>
          <w:lang w:eastAsia="zh-CN"/>
        </w:rPr>
        <w:t xml:space="preserve"> the Revised BSD License set</w:t>
      </w:r>
    </w:p>
    <w:p w14:paraId="4844DFEF" w14:textId="77777777" w:rsidR="00366E77" w:rsidRDefault="00AE459E">
      <w:pPr>
        <w:pStyle w:val="RFCFigure"/>
        <w:rPr>
          <w:rFonts w:eastAsiaTheme="minorEastAsia"/>
          <w:lang w:eastAsia="zh-CN"/>
        </w:rPr>
      </w:pPr>
      <w:r>
        <w:rPr>
          <w:rFonts w:eastAsiaTheme="minorEastAsia"/>
          <w:lang w:eastAsia="zh-CN"/>
        </w:rPr>
        <w:t xml:space="preserve">     forth in Section 4.c of the IETF Trust's Legal Provisions</w:t>
      </w:r>
    </w:p>
    <w:p w14:paraId="154FA31A" w14:textId="77777777" w:rsidR="00366E77" w:rsidRDefault="00AE459E">
      <w:pPr>
        <w:pStyle w:val="RFCFigure"/>
        <w:rPr>
          <w:rFonts w:eastAsiaTheme="minorEastAsia"/>
          <w:lang w:eastAsia="zh-CN"/>
        </w:rPr>
      </w:pPr>
      <w:r>
        <w:rPr>
          <w:rFonts w:eastAsiaTheme="minorEastAsia"/>
          <w:lang w:eastAsia="zh-CN"/>
        </w:rPr>
        <w:t xml:space="preserve">     Relating to IETF Documents</w:t>
      </w:r>
    </w:p>
    <w:p w14:paraId="2B30D6AB" w14:textId="77777777" w:rsidR="00366E77" w:rsidRDefault="00AE459E">
      <w:pPr>
        <w:pStyle w:val="RFCFigure"/>
        <w:rPr>
          <w:rFonts w:eastAsiaTheme="minorEastAsia"/>
          <w:lang w:eastAsia="zh-CN"/>
        </w:rPr>
      </w:pPr>
      <w:r>
        <w:rPr>
          <w:rFonts w:eastAsiaTheme="minorEastAsia"/>
          <w:lang w:eastAsia="zh-CN"/>
        </w:rPr>
        <w:t xml:space="preserve">     (https://trustee.ietf.org/license-info).</w:t>
      </w:r>
    </w:p>
    <w:p w14:paraId="0BA816C5" w14:textId="77777777" w:rsidR="00366E77" w:rsidRDefault="00366E77">
      <w:pPr>
        <w:pStyle w:val="RFCFigure"/>
        <w:rPr>
          <w:rFonts w:eastAsiaTheme="minorEastAsia"/>
          <w:lang w:eastAsia="zh-CN"/>
        </w:rPr>
      </w:pPr>
    </w:p>
    <w:p w14:paraId="4A7E4354" w14:textId="77777777" w:rsidR="00366E77" w:rsidRDefault="00AE459E">
      <w:pPr>
        <w:pStyle w:val="RFCFigure"/>
        <w:rPr>
          <w:rFonts w:eastAsiaTheme="minorEastAsia"/>
          <w:lang w:eastAsia="zh-CN"/>
        </w:rPr>
      </w:pPr>
      <w:r>
        <w:rPr>
          <w:rFonts w:eastAsiaTheme="minorEastAsia"/>
          <w:lang w:eastAsia="zh-CN"/>
        </w:rPr>
        <w:t xml:space="preserve">     This version of this YANG module is part of RFC XXXX;</w:t>
      </w:r>
    </w:p>
    <w:p w14:paraId="68E9DD75" w14:textId="77777777" w:rsidR="00366E77" w:rsidRDefault="00AE459E">
      <w:pPr>
        <w:pStyle w:val="RFCFigure"/>
        <w:rPr>
          <w:rFonts w:eastAsiaTheme="minorEastAsia"/>
          <w:lang w:eastAsia="zh-CN"/>
        </w:rPr>
      </w:pPr>
      <w:r>
        <w:rPr>
          <w:rFonts w:eastAsiaTheme="minorEastAsia"/>
          <w:lang w:eastAsia="zh-CN"/>
        </w:rPr>
        <w:t xml:space="preserve">     see the RFC itself for full legal notices.</w:t>
      </w:r>
    </w:p>
    <w:p w14:paraId="6EE1B994" w14:textId="77777777" w:rsidR="00366E77" w:rsidRDefault="00366E77">
      <w:pPr>
        <w:pStyle w:val="RFCFigure"/>
        <w:rPr>
          <w:rFonts w:eastAsiaTheme="minorEastAsia"/>
          <w:lang w:eastAsia="zh-CN"/>
        </w:rPr>
      </w:pPr>
    </w:p>
    <w:p w14:paraId="64994811" w14:textId="77777777" w:rsidR="00366E77" w:rsidRDefault="00AE459E">
      <w:pPr>
        <w:pStyle w:val="RFCFigure"/>
        <w:rPr>
          <w:rFonts w:eastAsiaTheme="minorEastAsia"/>
          <w:lang w:eastAsia="zh-CN"/>
        </w:rPr>
      </w:pPr>
      <w:r>
        <w:rPr>
          <w:rFonts w:eastAsiaTheme="minorEastAsia"/>
          <w:lang w:eastAsia="zh-CN"/>
        </w:rPr>
        <w:t xml:space="preserve">     The key words 'MUST', 'MUST NOT', 'REQUIRED', 'SHALL', 'SHALL</w:t>
      </w:r>
    </w:p>
    <w:p w14:paraId="676EA431" w14:textId="77777777" w:rsidR="00366E77" w:rsidRDefault="00AE459E">
      <w:pPr>
        <w:pStyle w:val="RFCFigure"/>
        <w:rPr>
          <w:rFonts w:eastAsiaTheme="minorEastAsia"/>
          <w:lang w:eastAsia="zh-CN"/>
        </w:rPr>
      </w:pPr>
      <w:r>
        <w:rPr>
          <w:rFonts w:eastAsiaTheme="minorEastAsia"/>
          <w:lang w:eastAsia="zh-CN"/>
        </w:rPr>
        <w:t xml:space="preserve">     NOT', 'SHOULD', 'SHOULD NOT', 'RECOMMENDED', 'NOT RECOMMENDED',</w:t>
      </w:r>
    </w:p>
    <w:p w14:paraId="1A9DDAD9" w14:textId="77777777" w:rsidR="00366E77" w:rsidRDefault="00AE459E">
      <w:pPr>
        <w:pStyle w:val="RFCFigure"/>
        <w:rPr>
          <w:rFonts w:eastAsiaTheme="minorEastAsia"/>
          <w:lang w:eastAsia="zh-CN"/>
        </w:rPr>
      </w:pPr>
      <w:r>
        <w:rPr>
          <w:rFonts w:eastAsiaTheme="minorEastAsia"/>
          <w:lang w:eastAsia="zh-CN"/>
        </w:rPr>
        <w:t xml:space="preserve">     'MAY', and 'OPTIONAL' in this document are to be interpreted as</w:t>
      </w:r>
    </w:p>
    <w:p w14:paraId="34E171A7" w14:textId="77777777" w:rsidR="00366E77" w:rsidRDefault="00AE459E">
      <w:pPr>
        <w:pStyle w:val="RFCFigure"/>
        <w:rPr>
          <w:rFonts w:eastAsiaTheme="minorEastAsia"/>
          <w:lang w:eastAsia="zh-CN"/>
        </w:rPr>
      </w:pPr>
      <w:r>
        <w:rPr>
          <w:rFonts w:eastAsiaTheme="minorEastAsia"/>
          <w:lang w:eastAsia="zh-CN"/>
        </w:rPr>
        <w:t xml:space="preserve">     described in BCP 14 (RFC 2119) (RFC 8174) when, and only when,</w:t>
      </w:r>
    </w:p>
    <w:p w14:paraId="47D1DDB2" w14:textId="77777777" w:rsidR="00366E77" w:rsidRDefault="00AE459E">
      <w:pPr>
        <w:pStyle w:val="RFCFigure"/>
        <w:rPr>
          <w:rFonts w:eastAsiaTheme="minorEastAsia"/>
          <w:lang w:eastAsia="zh-CN"/>
        </w:rPr>
      </w:pPr>
      <w:r>
        <w:rPr>
          <w:rFonts w:eastAsiaTheme="minorEastAsia"/>
          <w:lang w:eastAsia="zh-CN"/>
        </w:rPr>
        <w:t xml:space="preserve">     they appear in all capitals, as shown here.";</w:t>
      </w:r>
    </w:p>
    <w:p w14:paraId="5932E12F" w14:textId="77777777" w:rsidR="00366E77" w:rsidRDefault="00366E77">
      <w:pPr>
        <w:pStyle w:val="RFCFigure"/>
        <w:rPr>
          <w:rFonts w:eastAsiaTheme="minorEastAsia"/>
          <w:lang w:eastAsia="zh-CN"/>
        </w:rPr>
      </w:pPr>
    </w:p>
    <w:p w14:paraId="0FF5BB04" w14:textId="77777777" w:rsidR="00366E77" w:rsidRDefault="00AE459E">
      <w:pPr>
        <w:pStyle w:val="RFCFigure"/>
        <w:rPr>
          <w:rFonts w:eastAsiaTheme="minorEastAsia"/>
          <w:lang w:eastAsia="zh-CN"/>
        </w:rPr>
      </w:pPr>
      <w:r>
        <w:rPr>
          <w:rFonts w:eastAsiaTheme="minorEastAsia"/>
          <w:lang w:eastAsia="zh-CN"/>
        </w:rPr>
        <w:t xml:space="preserve">  reference "RFC XXXX";</w:t>
      </w:r>
    </w:p>
    <w:p w14:paraId="6114545B" w14:textId="77777777" w:rsidR="00366E77" w:rsidRDefault="00366E77">
      <w:pPr>
        <w:pStyle w:val="RFCFigure"/>
      </w:pPr>
    </w:p>
    <w:p w14:paraId="63F500F8" w14:textId="77777777" w:rsidR="00366E77" w:rsidRDefault="00AE459E">
      <w:pPr>
        <w:pStyle w:val="RFCFigure"/>
      </w:pPr>
      <w:r>
        <w:t xml:space="preserve">  revision 2022-10-18 {</w:t>
      </w:r>
    </w:p>
    <w:p w14:paraId="49332919" w14:textId="77777777" w:rsidR="00366E77" w:rsidRDefault="00AE459E">
      <w:pPr>
        <w:pStyle w:val="RFCFigure"/>
      </w:pPr>
      <w:r>
        <w:t xml:space="preserve">    description</w:t>
      </w:r>
    </w:p>
    <w:p w14:paraId="4ABC795A" w14:textId="77777777" w:rsidR="00366E77" w:rsidRDefault="00AE459E">
      <w:pPr>
        <w:pStyle w:val="RFCFigure"/>
      </w:pPr>
      <w:r>
        <w:t xml:space="preserve">      "Initial Version";</w:t>
      </w:r>
    </w:p>
    <w:p w14:paraId="3B88404C" w14:textId="77777777" w:rsidR="00366E77" w:rsidRDefault="00AE459E">
      <w:pPr>
        <w:pStyle w:val="RFCFigure"/>
      </w:pPr>
      <w:r>
        <w:t xml:space="preserve">    reference</w:t>
      </w:r>
    </w:p>
    <w:p w14:paraId="75176BD6" w14:textId="5DA143C9" w:rsidR="00366E77" w:rsidRDefault="00AE459E">
      <w:pPr>
        <w:pStyle w:val="RFCFigure"/>
      </w:pPr>
      <w:r>
        <w:t xml:space="preserve">      "RFC XXXX, </w:t>
      </w:r>
      <w:r w:rsidR="00923444">
        <w:t>YANG Data Model for RPKI to Router Protocol</w:t>
      </w:r>
      <w:r>
        <w:t>";</w:t>
      </w:r>
    </w:p>
    <w:p w14:paraId="1E90F4D8" w14:textId="77777777" w:rsidR="00366E77" w:rsidRDefault="00AE459E">
      <w:pPr>
        <w:pStyle w:val="RFCFigure"/>
      </w:pPr>
      <w:r>
        <w:t xml:space="preserve">  }</w:t>
      </w:r>
    </w:p>
    <w:p w14:paraId="3A0DBEF0" w14:textId="77777777" w:rsidR="00366E77" w:rsidRDefault="00366E77">
      <w:pPr>
        <w:pStyle w:val="RFCFigure"/>
      </w:pPr>
    </w:p>
    <w:p w14:paraId="3C62C711" w14:textId="77777777" w:rsidR="00366E77" w:rsidRDefault="00AE459E">
      <w:pPr>
        <w:pStyle w:val="RFCFigure"/>
      </w:pPr>
      <w:r>
        <w:t xml:space="preserve">  identity ineligible-orgin-as {</w:t>
      </w:r>
    </w:p>
    <w:p w14:paraId="347BB4C3" w14:textId="37BE964B" w:rsidR="00366E77" w:rsidRDefault="00AE459E">
      <w:pPr>
        <w:pStyle w:val="RFCFigure"/>
      </w:pPr>
      <w:r>
        <w:t xml:space="preserve">    base </w:t>
      </w:r>
      <w:proofErr w:type="gramStart"/>
      <w:r w:rsidR="00F269AA">
        <w:t>brt</w:t>
      </w:r>
      <w:r>
        <w:t>:ineligible</w:t>
      </w:r>
      <w:proofErr w:type="gramEnd"/>
      <w:r>
        <w:t>-route-reason;</w:t>
      </w:r>
    </w:p>
    <w:p w14:paraId="08D271AA" w14:textId="77777777" w:rsidR="00366E77" w:rsidRDefault="00AE459E">
      <w:pPr>
        <w:pStyle w:val="RFCFigure"/>
      </w:pPr>
      <w:r>
        <w:t xml:space="preserve">    description</w:t>
      </w:r>
    </w:p>
    <w:p w14:paraId="0C5F2B8D" w14:textId="77777777" w:rsidR="00366E77" w:rsidRDefault="00AE459E">
      <w:pPr>
        <w:pStyle w:val="RFCFigure"/>
      </w:pPr>
      <w:r>
        <w:t xml:space="preserve">      "Route was ineligible due to origin as validation";</w:t>
      </w:r>
    </w:p>
    <w:p w14:paraId="3A167AD1" w14:textId="77777777" w:rsidR="00366E77" w:rsidRDefault="00AE459E">
      <w:pPr>
        <w:pStyle w:val="RFCFigure"/>
      </w:pPr>
      <w:r>
        <w:t xml:space="preserve">  }</w:t>
      </w:r>
    </w:p>
    <w:p w14:paraId="0B727F6B" w14:textId="77777777" w:rsidR="00366E77" w:rsidRDefault="00366E77">
      <w:pPr>
        <w:pStyle w:val="RFCFigure"/>
      </w:pPr>
    </w:p>
    <w:p w14:paraId="428ED708" w14:textId="77777777" w:rsidR="00366E77" w:rsidRDefault="00AE459E">
      <w:pPr>
        <w:pStyle w:val="RFCFigure"/>
      </w:pPr>
      <w:r>
        <w:t xml:space="preserve">  typedef origin-as-validity-state {</w:t>
      </w:r>
    </w:p>
    <w:p w14:paraId="7CDC195B" w14:textId="77777777" w:rsidR="00366E77" w:rsidRDefault="00AE459E">
      <w:pPr>
        <w:pStyle w:val="RFCFigure"/>
      </w:pPr>
      <w:r>
        <w:t xml:space="preserve">    type enumeration {</w:t>
      </w:r>
    </w:p>
    <w:p w14:paraId="22C5B4E4" w14:textId="77777777" w:rsidR="00366E77" w:rsidRDefault="00AE459E">
      <w:pPr>
        <w:pStyle w:val="RFCFigure"/>
      </w:pPr>
      <w:r>
        <w:lastRenderedPageBreak/>
        <w:t xml:space="preserve">      enum not-found {</w:t>
      </w:r>
    </w:p>
    <w:p w14:paraId="15B959FC" w14:textId="77777777" w:rsidR="00366E77" w:rsidRDefault="00AE459E">
      <w:pPr>
        <w:pStyle w:val="RFCFigure"/>
      </w:pPr>
      <w:r>
        <w:t xml:space="preserve">        description</w:t>
      </w:r>
    </w:p>
    <w:p w14:paraId="02BDD325" w14:textId="77777777" w:rsidR="00366E77" w:rsidRDefault="00AE459E">
      <w:pPr>
        <w:pStyle w:val="RFCFigure"/>
      </w:pPr>
      <w:r>
        <w:t xml:space="preserve">          "No VRP Covers the Route Prefix.";</w:t>
      </w:r>
    </w:p>
    <w:p w14:paraId="4759E791" w14:textId="77777777" w:rsidR="00366E77" w:rsidRDefault="00AE459E">
      <w:pPr>
        <w:pStyle w:val="RFCFigure"/>
      </w:pPr>
      <w:r>
        <w:t xml:space="preserve">      }</w:t>
      </w:r>
    </w:p>
    <w:p w14:paraId="5F157733" w14:textId="77777777" w:rsidR="00366E77" w:rsidRDefault="00AE459E">
      <w:pPr>
        <w:pStyle w:val="RFCFigure"/>
      </w:pPr>
      <w:r>
        <w:t xml:space="preserve">      enum valid {</w:t>
      </w:r>
    </w:p>
    <w:p w14:paraId="558AC1FB" w14:textId="77777777" w:rsidR="00366E77" w:rsidRDefault="00AE459E">
      <w:pPr>
        <w:pStyle w:val="RFCFigure"/>
      </w:pPr>
      <w:r>
        <w:t xml:space="preserve">        description</w:t>
      </w:r>
    </w:p>
    <w:p w14:paraId="4740ADF3" w14:textId="77777777" w:rsidR="00366E77" w:rsidRDefault="00AE459E">
      <w:pPr>
        <w:pStyle w:val="RFCFigure"/>
      </w:pPr>
      <w:r>
        <w:t xml:space="preserve">          "At least one VRP Matches the Route Prefix.";</w:t>
      </w:r>
    </w:p>
    <w:p w14:paraId="175E0F1C" w14:textId="77777777" w:rsidR="00366E77" w:rsidRDefault="00AE459E">
      <w:pPr>
        <w:pStyle w:val="RFCFigure"/>
      </w:pPr>
      <w:r>
        <w:t xml:space="preserve">      }</w:t>
      </w:r>
    </w:p>
    <w:p w14:paraId="0E7651C2" w14:textId="77777777" w:rsidR="00366E77" w:rsidRDefault="00AE459E">
      <w:pPr>
        <w:pStyle w:val="RFCFigure"/>
      </w:pPr>
      <w:r>
        <w:t xml:space="preserve">      enum invalid {</w:t>
      </w:r>
    </w:p>
    <w:p w14:paraId="6C2B35DF" w14:textId="77777777" w:rsidR="00366E77" w:rsidRDefault="00AE459E">
      <w:pPr>
        <w:pStyle w:val="RFCFigure"/>
      </w:pPr>
      <w:r>
        <w:t xml:space="preserve">        description</w:t>
      </w:r>
    </w:p>
    <w:p w14:paraId="50BEA745" w14:textId="77777777" w:rsidR="00366E77" w:rsidRDefault="00AE459E">
      <w:pPr>
        <w:pStyle w:val="RFCFigure"/>
      </w:pPr>
      <w:r>
        <w:t xml:space="preserve">          "At least one VRP Covers the Route Prefix, but no VRP</w:t>
      </w:r>
    </w:p>
    <w:p w14:paraId="3D23D443" w14:textId="77777777" w:rsidR="00366E77" w:rsidRDefault="00AE459E">
      <w:pPr>
        <w:pStyle w:val="RFCFigure"/>
      </w:pPr>
      <w:r>
        <w:t xml:space="preserve">           Matches it.";</w:t>
      </w:r>
    </w:p>
    <w:p w14:paraId="2292F225" w14:textId="77777777" w:rsidR="00366E77" w:rsidRDefault="00AE459E">
      <w:pPr>
        <w:pStyle w:val="RFCFigure"/>
      </w:pPr>
      <w:r>
        <w:t xml:space="preserve">      }</w:t>
      </w:r>
    </w:p>
    <w:p w14:paraId="7A604D2E" w14:textId="77777777" w:rsidR="00366E77" w:rsidRDefault="00AE459E">
      <w:pPr>
        <w:pStyle w:val="RFCFigure"/>
      </w:pPr>
      <w:r>
        <w:t xml:space="preserve">      enum disabled {</w:t>
      </w:r>
    </w:p>
    <w:p w14:paraId="5B7DD273" w14:textId="77777777" w:rsidR="00366E77" w:rsidRDefault="00AE459E">
      <w:pPr>
        <w:pStyle w:val="RFCFigure"/>
      </w:pPr>
      <w:r>
        <w:t xml:space="preserve">        description</w:t>
      </w:r>
    </w:p>
    <w:p w14:paraId="04FF5F9F" w14:textId="77777777" w:rsidR="00366E77" w:rsidRDefault="00AE459E">
      <w:pPr>
        <w:pStyle w:val="RFCFigure"/>
      </w:pPr>
      <w:r>
        <w:t xml:space="preserve">          "BGP origin AS validation is not enabled.";</w:t>
      </w:r>
    </w:p>
    <w:p w14:paraId="54040212" w14:textId="77777777" w:rsidR="00366E77" w:rsidRDefault="00AE459E">
      <w:pPr>
        <w:pStyle w:val="RFCFigure"/>
      </w:pPr>
      <w:r>
        <w:t xml:space="preserve">      }</w:t>
      </w:r>
    </w:p>
    <w:p w14:paraId="38D045EE" w14:textId="77777777" w:rsidR="00366E77" w:rsidRDefault="00AE459E">
      <w:pPr>
        <w:pStyle w:val="RFCFigure"/>
      </w:pPr>
      <w:r>
        <w:t xml:space="preserve">    }</w:t>
      </w:r>
    </w:p>
    <w:p w14:paraId="291789B0" w14:textId="77777777" w:rsidR="00366E77" w:rsidRDefault="00AE459E">
      <w:pPr>
        <w:pStyle w:val="RFCFigure"/>
      </w:pPr>
      <w:r>
        <w:t xml:space="preserve">    description</w:t>
      </w:r>
    </w:p>
    <w:p w14:paraId="0709F0B2" w14:textId="77777777" w:rsidR="00366E77" w:rsidRDefault="00AE459E">
      <w:pPr>
        <w:pStyle w:val="RFCFigure"/>
      </w:pPr>
      <w:r>
        <w:t xml:space="preserve">      "Origin AS validation state of BGP routes.";</w:t>
      </w:r>
    </w:p>
    <w:p w14:paraId="23638248" w14:textId="77777777" w:rsidR="00366E77" w:rsidRDefault="00AE459E">
      <w:pPr>
        <w:pStyle w:val="RFCFigure"/>
      </w:pPr>
      <w:r>
        <w:t xml:space="preserve">    reference</w:t>
      </w:r>
    </w:p>
    <w:p w14:paraId="3B89BEAD" w14:textId="77777777" w:rsidR="00366E77" w:rsidRDefault="00AE459E">
      <w:pPr>
        <w:pStyle w:val="RFCFigure"/>
      </w:pPr>
      <w:r>
        <w:t xml:space="preserve">      "RFC 6811, BGP Prefix Origin Validation.";</w:t>
      </w:r>
    </w:p>
    <w:p w14:paraId="2E64C75E" w14:textId="77777777" w:rsidR="00366E77" w:rsidRDefault="00AE459E">
      <w:pPr>
        <w:pStyle w:val="RFCFigure"/>
      </w:pPr>
      <w:r>
        <w:t xml:space="preserve">  }</w:t>
      </w:r>
    </w:p>
    <w:p w14:paraId="6B4136CA" w14:textId="77777777" w:rsidR="00366E77" w:rsidRDefault="00366E77">
      <w:pPr>
        <w:pStyle w:val="RFCFigure"/>
      </w:pPr>
    </w:p>
    <w:p w14:paraId="3FDFD4D3" w14:textId="77777777" w:rsidR="00366E77" w:rsidRDefault="00AE459E">
      <w:pPr>
        <w:pStyle w:val="RFCFigure"/>
      </w:pPr>
      <w:r>
        <w:t xml:space="preserve">  grouping origin-as-validation-config {</w:t>
      </w:r>
    </w:p>
    <w:p w14:paraId="08F47CCB" w14:textId="77777777" w:rsidR="00366E77" w:rsidRDefault="00AE459E">
      <w:pPr>
        <w:pStyle w:val="RFCFigure"/>
      </w:pPr>
      <w:r>
        <w:t xml:space="preserve">    description</w:t>
      </w:r>
    </w:p>
    <w:p w14:paraId="26643EEE" w14:textId="77777777" w:rsidR="00366E77" w:rsidRDefault="00AE459E">
      <w:pPr>
        <w:pStyle w:val="RFCFigure"/>
      </w:pPr>
      <w:r>
        <w:t xml:space="preserve">      "Origin AS validation of BGP prefix.";</w:t>
      </w:r>
    </w:p>
    <w:p w14:paraId="6ECEF95D" w14:textId="77777777" w:rsidR="00366E77" w:rsidRDefault="00AE459E">
      <w:pPr>
        <w:pStyle w:val="RFCFigure"/>
      </w:pPr>
      <w:r>
        <w:t xml:space="preserve">    container origin-as-validation {</w:t>
      </w:r>
    </w:p>
    <w:p w14:paraId="15415AE0" w14:textId="77777777" w:rsidR="00366E77" w:rsidRDefault="00AE459E">
      <w:pPr>
        <w:pStyle w:val="RFCFigure"/>
      </w:pPr>
      <w:r>
        <w:t xml:space="preserve">      leaf enabled {</w:t>
      </w:r>
    </w:p>
    <w:p w14:paraId="0748010B" w14:textId="77777777" w:rsidR="00366E77" w:rsidRDefault="00AE459E">
      <w:pPr>
        <w:pStyle w:val="RFCFigure"/>
      </w:pPr>
      <w:r>
        <w:t xml:space="preserve">        type boolean;</w:t>
      </w:r>
    </w:p>
    <w:p w14:paraId="705CC947" w14:textId="77777777" w:rsidR="00366E77" w:rsidRDefault="00AE459E">
      <w:pPr>
        <w:pStyle w:val="RFCFigure"/>
      </w:pPr>
      <w:r>
        <w:t xml:space="preserve">        default "false";</w:t>
      </w:r>
    </w:p>
    <w:p w14:paraId="32A2912B" w14:textId="77777777" w:rsidR="00366E77" w:rsidRDefault="00AE459E">
      <w:pPr>
        <w:pStyle w:val="RFCFigure"/>
      </w:pPr>
      <w:r>
        <w:t xml:space="preserve">        description</w:t>
      </w:r>
    </w:p>
    <w:p w14:paraId="21A7F983" w14:textId="77777777" w:rsidR="00366E77" w:rsidRDefault="00AE459E">
      <w:pPr>
        <w:pStyle w:val="RFCFigure"/>
      </w:pPr>
      <w:r>
        <w:t xml:space="preserve">          "Whether origin-AS validation of BGP prefix is enabled.";</w:t>
      </w:r>
    </w:p>
    <w:p w14:paraId="441BD6BB" w14:textId="653D1954" w:rsidR="00366E77" w:rsidRDefault="00AE459E">
      <w:pPr>
        <w:pStyle w:val="RFCFigure"/>
      </w:pPr>
      <w:r>
        <w:t xml:space="preserve">      }</w:t>
      </w:r>
    </w:p>
    <w:p w14:paraId="61ACC09E" w14:textId="4867E266" w:rsidR="00777517" w:rsidRDefault="00777517" w:rsidP="00777517">
      <w:pPr>
        <w:pStyle w:val="RFCFigure"/>
      </w:pPr>
      <w:r>
        <w:t xml:space="preserve">      leaf eligible-prefix-policy {</w:t>
      </w:r>
    </w:p>
    <w:p w14:paraId="3B666270" w14:textId="54654609" w:rsidR="00777517" w:rsidRDefault="00777517" w:rsidP="00777517">
      <w:pPr>
        <w:pStyle w:val="RFCFigure"/>
      </w:pPr>
      <w:r>
        <w:t xml:space="preserve">        type leafref {</w:t>
      </w:r>
    </w:p>
    <w:p w14:paraId="61DB31E3" w14:textId="4C3C9F16" w:rsidR="00777517" w:rsidRDefault="00777517" w:rsidP="00777517">
      <w:pPr>
        <w:pStyle w:val="RFCFigure"/>
      </w:pPr>
      <w:r>
        <w:t xml:space="preserve">          path "/rt-</w:t>
      </w:r>
      <w:proofErr w:type="gramStart"/>
      <w:r>
        <w:t>pol:routing</w:t>
      </w:r>
      <w:proofErr w:type="gramEnd"/>
      <w:r>
        <w:t>-policy/rt-pol:policy-definitions/"</w:t>
      </w:r>
    </w:p>
    <w:p w14:paraId="3115AB15" w14:textId="77777777" w:rsidR="00777517" w:rsidRDefault="00777517" w:rsidP="00777517">
      <w:pPr>
        <w:pStyle w:val="RFCFigure"/>
      </w:pPr>
      <w:r>
        <w:t xml:space="preserve">                + "rt-</w:t>
      </w:r>
      <w:proofErr w:type="gramStart"/>
      <w:r>
        <w:t>pol:policy</w:t>
      </w:r>
      <w:proofErr w:type="gramEnd"/>
      <w:r>
        <w:t>-definition/rt-pol:name";</w:t>
      </w:r>
    </w:p>
    <w:p w14:paraId="27510166" w14:textId="77777777" w:rsidR="00777517" w:rsidRDefault="00777517" w:rsidP="00777517">
      <w:pPr>
        <w:pStyle w:val="RFCFigure"/>
      </w:pPr>
      <w:r>
        <w:t xml:space="preserve">           }</w:t>
      </w:r>
    </w:p>
    <w:p w14:paraId="69AF6571" w14:textId="7241CBAB" w:rsidR="00777517" w:rsidRDefault="00777517" w:rsidP="00777517">
      <w:pPr>
        <w:pStyle w:val="RFCFigure"/>
      </w:pPr>
      <w:r>
        <w:t xml:space="preserve">        description</w:t>
      </w:r>
    </w:p>
    <w:p w14:paraId="08D39385" w14:textId="69013FCF" w:rsidR="00777517" w:rsidRDefault="00777517" w:rsidP="00777517">
      <w:pPr>
        <w:pStyle w:val="RFCFigure"/>
      </w:pPr>
      <w:r>
        <w:t xml:space="preserve">          "A reference to a routing policy which can be used to</w:t>
      </w:r>
    </w:p>
    <w:p w14:paraId="16908FA8" w14:textId="77777777" w:rsidR="00777517" w:rsidRDefault="00777517" w:rsidP="00777517">
      <w:pPr>
        <w:pStyle w:val="RFCFigure"/>
      </w:pPr>
      <w:r>
        <w:t xml:space="preserve">           restrict the prefixes for which Origin AS validation</w:t>
      </w:r>
    </w:p>
    <w:p w14:paraId="37CF0545" w14:textId="2DD860F8" w:rsidR="00777517" w:rsidRDefault="00777517" w:rsidP="00777517">
      <w:pPr>
        <w:pStyle w:val="RFCFigure"/>
      </w:pPr>
      <w:r>
        <w:t xml:space="preserve">           is enabled</w:t>
      </w:r>
      <w:r w:rsidR="00823E11">
        <w:t>.</w:t>
      </w:r>
      <w:r>
        <w:t>";</w:t>
      </w:r>
    </w:p>
    <w:p w14:paraId="7401A858" w14:textId="3A38D00F" w:rsidR="00777517" w:rsidRDefault="00777517" w:rsidP="00777517">
      <w:pPr>
        <w:pStyle w:val="RFCFigure"/>
      </w:pPr>
      <w:r>
        <w:t xml:space="preserve">      }</w:t>
      </w:r>
    </w:p>
    <w:p w14:paraId="7B0989FD" w14:textId="77777777" w:rsidR="00366E77" w:rsidRDefault="00AE459E">
      <w:pPr>
        <w:pStyle w:val="RFCFigure"/>
      </w:pPr>
      <w:r>
        <w:t xml:space="preserve">      leaf redistribution-as {</w:t>
      </w:r>
    </w:p>
    <w:p w14:paraId="37FFA8BF" w14:textId="77777777" w:rsidR="00366E77" w:rsidRDefault="00AE459E">
      <w:pPr>
        <w:pStyle w:val="RFCFigure"/>
      </w:pPr>
      <w:r>
        <w:t xml:space="preserve">        type inet:as-number;</w:t>
      </w:r>
    </w:p>
    <w:p w14:paraId="65F96859" w14:textId="77777777" w:rsidR="00366E77" w:rsidRDefault="00AE459E">
      <w:pPr>
        <w:pStyle w:val="RFCFigure"/>
      </w:pPr>
      <w:r>
        <w:t xml:space="preserve">        description</w:t>
      </w:r>
    </w:p>
    <w:p w14:paraId="2C250AAE" w14:textId="77777777" w:rsidR="00366E77" w:rsidRDefault="00AE459E">
      <w:pPr>
        <w:pStyle w:val="RFCFigure"/>
      </w:pPr>
      <w:r>
        <w:t xml:space="preserve">          "Uses this AS number in the origin-AS validation for</w:t>
      </w:r>
    </w:p>
    <w:p w14:paraId="241781B7" w14:textId="77777777" w:rsidR="00366E77" w:rsidRDefault="00AE459E">
      <w:pPr>
        <w:pStyle w:val="RFCFigure"/>
      </w:pPr>
      <w:r>
        <w:lastRenderedPageBreak/>
        <w:t xml:space="preserve">           redistributed routes since they have no AS-PATH.";</w:t>
      </w:r>
    </w:p>
    <w:p w14:paraId="34D80E6A" w14:textId="77777777" w:rsidR="00366E77" w:rsidRDefault="00AE459E">
      <w:pPr>
        <w:pStyle w:val="RFCFigure"/>
      </w:pPr>
      <w:r>
        <w:t xml:space="preserve">        reference</w:t>
      </w:r>
    </w:p>
    <w:p w14:paraId="5FADD68B" w14:textId="77777777" w:rsidR="00366E77" w:rsidRDefault="00AE459E">
      <w:pPr>
        <w:pStyle w:val="RFCFigure"/>
      </w:pPr>
      <w:r>
        <w:t xml:space="preserve">          "RFC 8481, Clarifications to BGP Origin Validation Based</w:t>
      </w:r>
    </w:p>
    <w:p w14:paraId="2B0C6AC3" w14:textId="77777777" w:rsidR="00366E77" w:rsidRDefault="00AE459E">
      <w:pPr>
        <w:pStyle w:val="RFCFigure"/>
      </w:pPr>
      <w:r>
        <w:t xml:space="preserve">           on Resource Public Key Infrastructure (RPKI).";</w:t>
      </w:r>
    </w:p>
    <w:p w14:paraId="166893A2" w14:textId="77777777" w:rsidR="00366E77" w:rsidRDefault="00AE459E">
      <w:pPr>
        <w:pStyle w:val="RFCFigure"/>
      </w:pPr>
      <w:r>
        <w:t xml:space="preserve">      }</w:t>
      </w:r>
    </w:p>
    <w:p w14:paraId="44F46AB2" w14:textId="77777777" w:rsidR="00366E77" w:rsidRDefault="00AE459E">
      <w:pPr>
        <w:pStyle w:val="RFCFigure"/>
      </w:pPr>
      <w:r>
        <w:t xml:space="preserve">      description</w:t>
      </w:r>
    </w:p>
    <w:p w14:paraId="6FADF505" w14:textId="77777777" w:rsidR="00366E77" w:rsidRDefault="00AE459E">
      <w:pPr>
        <w:pStyle w:val="RFCFigure"/>
      </w:pPr>
      <w:r>
        <w:t xml:space="preserve">        "Origin AS validation of BGP prefix.";</w:t>
      </w:r>
    </w:p>
    <w:p w14:paraId="7F9DB028" w14:textId="77777777" w:rsidR="00366E77" w:rsidRDefault="00AE459E">
      <w:pPr>
        <w:pStyle w:val="RFCFigure"/>
      </w:pPr>
      <w:r>
        <w:t xml:space="preserve">    }</w:t>
      </w:r>
    </w:p>
    <w:p w14:paraId="5F7BEBBC" w14:textId="77777777" w:rsidR="00366E77" w:rsidRDefault="00AE459E">
      <w:pPr>
        <w:pStyle w:val="RFCFigure"/>
      </w:pPr>
      <w:r>
        <w:t xml:space="preserve">  }</w:t>
      </w:r>
    </w:p>
    <w:p w14:paraId="300F7938" w14:textId="77777777" w:rsidR="00366E77" w:rsidRDefault="00366E77">
      <w:pPr>
        <w:pStyle w:val="RFCFigure"/>
      </w:pPr>
    </w:p>
    <w:p w14:paraId="5CAA1EBA" w14:textId="77777777" w:rsidR="00366E77" w:rsidRDefault="00AE459E">
      <w:pPr>
        <w:pStyle w:val="RFCFigure"/>
      </w:pPr>
      <w:r>
        <w:t xml:space="preserve">  grouping origin-as-selection-option {</w:t>
      </w:r>
    </w:p>
    <w:p w14:paraId="0569A70E" w14:textId="77777777" w:rsidR="00366E77" w:rsidRDefault="00AE459E">
      <w:pPr>
        <w:pStyle w:val="RFCFigure"/>
      </w:pPr>
      <w:r>
        <w:t xml:space="preserve">    description</w:t>
      </w:r>
    </w:p>
    <w:p w14:paraId="413A83A0" w14:textId="77777777" w:rsidR="00366E77" w:rsidRDefault="00AE459E">
      <w:pPr>
        <w:pStyle w:val="RFCFigure"/>
      </w:pPr>
      <w:r>
        <w:t xml:space="preserve">      "Origin AS option for BGP route selection.";</w:t>
      </w:r>
    </w:p>
    <w:p w14:paraId="7CD86C29" w14:textId="77777777" w:rsidR="00366E77" w:rsidRDefault="00AE459E">
      <w:pPr>
        <w:pStyle w:val="RFCFigure"/>
      </w:pPr>
      <w:r>
        <w:t xml:space="preserve">    container origin-as {</w:t>
      </w:r>
    </w:p>
    <w:p w14:paraId="15BA5556" w14:textId="77777777" w:rsidR="00366E77" w:rsidRDefault="00AE459E">
      <w:pPr>
        <w:pStyle w:val="RFCFigure"/>
      </w:pPr>
      <w:r>
        <w:t xml:space="preserve">      leaf enabled {</w:t>
      </w:r>
    </w:p>
    <w:p w14:paraId="28688236" w14:textId="77777777" w:rsidR="00366E77" w:rsidRDefault="00AE459E">
      <w:pPr>
        <w:pStyle w:val="RFCFigure"/>
      </w:pPr>
      <w:r>
        <w:t xml:space="preserve">        type boolean;</w:t>
      </w:r>
    </w:p>
    <w:p w14:paraId="4C580D69" w14:textId="77777777" w:rsidR="00366E77" w:rsidRDefault="00AE459E">
      <w:pPr>
        <w:pStyle w:val="RFCFigure"/>
      </w:pPr>
      <w:r>
        <w:t xml:space="preserve">        default "false";</w:t>
      </w:r>
    </w:p>
    <w:p w14:paraId="69074D09" w14:textId="77777777" w:rsidR="00366E77" w:rsidRDefault="00AE459E">
      <w:pPr>
        <w:pStyle w:val="RFCFigure"/>
      </w:pPr>
      <w:r>
        <w:t xml:space="preserve">        description</w:t>
      </w:r>
    </w:p>
    <w:p w14:paraId="58232E94" w14:textId="77777777" w:rsidR="00366E77" w:rsidRDefault="00AE459E">
      <w:pPr>
        <w:pStyle w:val="RFCFigure"/>
      </w:pPr>
      <w:r>
        <w:t xml:space="preserve">          "When enabled allows the origin AS validity states to be</w:t>
      </w:r>
    </w:p>
    <w:p w14:paraId="58BEDB93" w14:textId="77777777" w:rsidR="00366E77" w:rsidRDefault="00AE459E">
      <w:pPr>
        <w:pStyle w:val="RFCFigure"/>
      </w:pPr>
      <w:r>
        <w:t xml:space="preserve">           taken into consideration in the best-path calculation.";</w:t>
      </w:r>
    </w:p>
    <w:p w14:paraId="2CFA8140" w14:textId="77777777" w:rsidR="00366E77" w:rsidRDefault="00AE459E">
      <w:pPr>
        <w:pStyle w:val="RFCFigure"/>
      </w:pPr>
      <w:r>
        <w:t xml:space="preserve">      }</w:t>
      </w:r>
    </w:p>
    <w:p w14:paraId="213D4ED7" w14:textId="77777777" w:rsidR="00366E77" w:rsidRDefault="00AE459E">
      <w:pPr>
        <w:pStyle w:val="RFCFigure"/>
      </w:pPr>
      <w:r>
        <w:t xml:space="preserve">      leaf allow-invalid {</w:t>
      </w:r>
    </w:p>
    <w:p w14:paraId="480658BC" w14:textId="77777777" w:rsidR="00366E77" w:rsidRDefault="00AE459E">
      <w:pPr>
        <w:pStyle w:val="RFCFigure"/>
      </w:pPr>
      <w:r>
        <w:t xml:space="preserve">        type boolean;</w:t>
      </w:r>
    </w:p>
    <w:p w14:paraId="3686FAD7" w14:textId="77777777" w:rsidR="00366E77" w:rsidRDefault="00AE459E">
      <w:pPr>
        <w:pStyle w:val="RFCFigure"/>
      </w:pPr>
      <w:r>
        <w:t xml:space="preserve">        default "false";</w:t>
      </w:r>
    </w:p>
    <w:p w14:paraId="7351DC13" w14:textId="77777777" w:rsidR="00366E77" w:rsidRDefault="00AE459E">
      <w:pPr>
        <w:pStyle w:val="RFCFigure"/>
      </w:pPr>
      <w:r>
        <w:t xml:space="preserve">        description</w:t>
      </w:r>
    </w:p>
    <w:p w14:paraId="2674BA2B" w14:textId="77777777" w:rsidR="00366E77" w:rsidRDefault="00AE459E">
      <w:pPr>
        <w:pStyle w:val="RFCFigure"/>
      </w:pPr>
      <w:r>
        <w:t xml:space="preserve">          "When enabled allows the route with 'invalid' origin AS</w:t>
      </w:r>
    </w:p>
    <w:p w14:paraId="6716C16F" w14:textId="77777777" w:rsidR="00366E77" w:rsidRDefault="00AE459E">
      <w:pPr>
        <w:pStyle w:val="RFCFigure"/>
      </w:pPr>
      <w:r>
        <w:t xml:space="preserve">           to be taken into consideration in the best-path</w:t>
      </w:r>
    </w:p>
    <w:p w14:paraId="6F07B9E8" w14:textId="77777777" w:rsidR="00366E77" w:rsidRDefault="00AE459E">
      <w:pPr>
        <w:pStyle w:val="RFCFigure"/>
      </w:pPr>
      <w:r>
        <w:t xml:space="preserve">           calculation.";</w:t>
      </w:r>
    </w:p>
    <w:p w14:paraId="1673D96B" w14:textId="77777777" w:rsidR="00366E77" w:rsidRDefault="00AE459E">
      <w:pPr>
        <w:pStyle w:val="RFCFigure"/>
      </w:pPr>
      <w:r>
        <w:t xml:space="preserve">      }</w:t>
      </w:r>
    </w:p>
    <w:p w14:paraId="75689324" w14:textId="77777777" w:rsidR="00366E77" w:rsidRDefault="00AE459E">
      <w:pPr>
        <w:pStyle w:val="RFCFigure"/>
      </w:pPr>
      <w:r>
        <w:t xml:space="preserve">      leaf allow-not-found {</w:t>
      </w:r>
    </w:p>
    <w:p w14:paraId="47E1D1E6" w14:textId="77777777" w:rsidR="00366E77" w:rsidRDefault="00AE459E">
      <w:pPr>
        <w:pStyle w:val="RFCFigure"/>
      </w:pPr>
      <w:r>
        <w:t xml:space="preserve">        type boolean;</w:t>
      </w:r>
    </w:p>
    <w:p w14:paraId="3D3E4E47" w14:textId="77777777" w:rsidR="00366E77" w:rsidRDefault="00AE459E">
      <w:pPr>
        <w:pStyle w:val="RFCFigure"/>
      </w:pPr>
      <w:r>
        <w:t xml:space="preserve">        default "true";</w:t>
      </w:r>
    </w:p>
    <w:p w14:paraId="1A4DDEF3" w14:textId="77777777" w:rsidR="00366E77" w:rsidRDefault="00AE459E">
      <w:pPr>
        <w:pStyle w:val="RFCFigure"/>
      </w:pPr>
      <w:r>
        <w:t xml:space="preserve">        description</w:t>
      </w:r>
    </w:p>
    <w:p w14:paraId="386ECBFF" w14:textId="77777777" w:rsidR="00366E77" w:rsidRDefault="00AE459E">
      <w:pPr>
        <w:pStyle w:val="RFCFigure"/>
      </w:pPr>
      <w:r>
        <w:t xml:space="preserve">          "When enabled allows the route with 'not-found' origin</w:t>
      </w:r>
    </w:p>
    <w:p w14:paraId="0D94C690" w14:textId="77777777" w:rsidR="00366E77" w:rsidRDefault="00AE459E">
      <w:pPr>
        <w:pStyle w:val="RFCFigure"/>
      </w:pPr>
      <w:r>
        <w:t xml:space="preserve">           AS to be taken into consideration in the best-path</w:t>
      </w:r>
    </w:p>
    <w:p w14:paraId="1F923C62" w14:textId="77777777" w:rsidR="00366E77" w:rsidRDefault="00AE459E">
      <w:pPr>
        <w:pStyle w:val="RFCFigure"/>
      </w:pPr>
      <w:r>
        <w:t xml:space="preserve">           calculation.";</w:t>
      </w:r>
    </w:p>
    <w:p w14:paraId="48234CAC" w14:textId="77777777" w:rsidR="00366E77" w:rsidRDefault="00AE459E">
      <w:pPr>
        <w:pStyle w:val="RFCFigure"/>
      </w:pPr>
      <w:r>
        <w:t xml:space="preserve">      }</w:t>
      </w:r>
    </w:p>
    <w:p w14:paraId="4C0C217A" w14:textId="77777777" w:rsidR="00823E11" w:rsidRDefault="00823E11" w:rsidP="00823E11">
      <w:pPr>
        <w:pStyle w:val="RFCFigure"/>
      </w:pPr>
      <w:r>
        <w:t xml:space="preserve">      leaf eligible-prefix-policy {</w:t>
      </w:r>
    </w:p>
    <w:p w14:paraId="086D2C80" w14:textId="77777777" w:rsidR="00823E11" w:rsidRDefault="00823E11" w:rsidP="00823E11">
      <w:pPr>
        <w:pStyle w:val="RFCFigure"/>
      </w:pPr>
      <w:r>
        <w:t xml:space="preserve">        type leafref {</w:t>
      </w:r>
    </w:p>
    <w:p w14:paraId="5F50EE02" w14:textId="77777777" w:rsidR="00823E11" w:rsidRDefault="00823E11" w:rsidP="00823E11">
      <w:pPr>
        <w:pStyle w:val="RFCFigure"/>
      </w:pPr>
      <w:r>
        <w:t xml:space="preserve">          path "/rt-</w:t>
      </w:r>
      <w:proofErr w:type="gramStart"/>
      <w:r>
        <w:t>pol:routing</w:t>
      </w:r>
      <w:proofErr w:type="gramEnd"/>
      <w:r>
        <w:t>-policy/rt-pol:policy-definitions/"</w:t>
      </w:r>
    </w:p>
    <w:p w14:paraId="3EC7B5D1" w14:textId="77777777" w:rsidR="00823E11" w:rsidRDefault="00823E11" w:rsidP="00823E11">
      <w:pPr>
        <w:pStyle w:val="RFCFigure"/>
      </w:pPr>
      <w:r>
        <w:t xml:space="preserve">                + "rt-</w:t>
      </w:r>
      <w:proofErr w:type="gramStart"/>
      <w:r>
        <w:t>pol:policy</w:t>
      </w:r>
      <w:proofErr w:type="gramEnd"/>
      <w:r>
        <w:t>-definition/rt-pol:name";</w:t>
      </w:r>
    </w:p>
    <w:p w14:paraId="0E96ECC5" w14:textId="77777777" w:rsidR="00823E11" w:rsidRDefault="00823E11" w:rsidP="00823E11">
      <w:pPr>
        <w:pStyle w:val="RFCFigure"/>
      </w:pPr>
      <w:r>
        <w:t xml:space="preserve">           }</w:t>
      </w:r>
    </w:p>
    <w:p w14:paraId="4F05ECE0" w14:textId="77777777" w:rsidR="00823E11" w:rsidRDefault="00823E11" w:rsidP="00823E11">
      <w:pPr>
        <w:pStyle w:val="RFCFigure"/>
      </w:pPr>
      <w:r>
        <w:t xml:space="preserve">        description</w:t>
      </w:r>
    </w:p>
    <w:p w14:paraId="315D26C4" w14:textId="77777777" w:rsidR="00823E11" w:rsidRDefault="00823E11" w:rsidP="00823E11">
      <w:pPr>
        <w:pStyle w:val="RFCFigure"/>
      </w:pPr>
      <w:r>
        <w:t xml:space="preserve">          "A reference to a routing policy which can be used to</w:t>
      </w:r>
    </w:p>
    <w:p w14:paraId="5DA4FB6D" w14:textId="0A023A26" w:rsidR="00823E11" w:rsidRDefault="00823E11" w:rsidP="00823E11">
      <w:pPr>
        <w:pStyle w:val="RFCFigure"/>
      </w:pPr>
      <w:r>
        <w:t xml:space="preserve">           restrict the prefixes for which Origin AS </w:t>
      </w:r>
      <w:r w:rsidRPr="00823E11">
        <w:t>option</w:t>
      </w:r>
    </w:p>
    <w:p w14:paraId="1D4E76B7" w14:textId="7AB28655" w:rsidR="00823E11" w:rsidRDefault="00823E11" w:rsidP="00823E11">
      <w:pPr>
        <w:pStyle w:val="RFCFigure"/>
      </w:pPr>
      <w:r>
        <w:t xml:space="preserve">           is enabled for BGP route selection.";</w:t>
      </w:r>
    </w:p>
    <w:p w14:paraId="662D1675" w14:textId="77777777" w:rsidR="00823E11" w:rsidRDefault="00823E11" w:rsidP="00823E11">
      <w:pPr>
        <w:pStyle w:val="RFCFigure"/>
      </w:pPr>
      <w:r>
        <w:t xml:space="preserve">      }</w:t>
      </w:r>
    </w:p>
    <w:p w14:paraId="0D4150DB" w14:textId="24663797" w:rsidR="00366E77" w:rsidRDefault="00AE459E">
      <w:pPr>
        <w:pStyle w:val="RFCFigure"/>
      </w:pPr>
      <w:r>
        <w:t xml:space="preserve">      description</w:t>
      </w:r>
    </w:p>
    <w:p w14:paraId="1DC7AA64" w14:textId="77777777" w:rsidR="00366E77" w:rsidRDefault="00AE459E">
      <w:pPr>
        <w:pStyle w:val="RFCFigure"/>
      </w:pPr>
      <w:r>
        <w:lastRenderedPageBreak/>
        <w:t xml:space="preserve">        "Origin AS option for BGP route selection.";</w:t>
      </w:r>
    </w:p>
    <w:p w14:paraId="0FE08716" w14:textId="77777777" w:rsidR="00366E77" w:rsidRDefault="00AE459E">
      <w:pPr>
        <w:pStyle w:val="RFCFigure"/>
      </w:pPr>
      <w:r>
        <w:t xml:space="preserve">    }</w:t>
      </w:r>
    </w:p>
    <w:p w14:paraId="33AB18C8" w14:textId="77777777" w:rsidR="00366E77" w:rsidRDefault="00AE459E">
      <w:pPr>
        <w:pStyle w:val="RFCFigure"/>
      </w:pPr>
      <w:r>
        <w:t xml:space="preserve">  }</w:t>
      </w:r>
    </w:p>
    <w:p w14:paraId="45E27690" w14:textId="77777777" w:rsidR="00366E77" w:rsidRDefault="00366E77">
      <w:pPr>
        <w:pStyle w:val="RFCFigure"/>
      </w:pPr>
    </w:p>
    <w:p w14:paraId="1BEB5E36" w14:textId="77777777" w:rsidR="00366E77" w:rsidRDefault="00AE459E">
      <w:pPr>
        <w:pStyle w:val="RFCFigure"/>
      </w:pPr>
      <w:r>
        <w:t xml:space="preserve">  grouping origin-as-validity-advertisement {</w:t>
      </w:r>
    </w:p>
    <w:p w14:paraId="2F8A06AC" w14:textId="77777777" w:rsidR="00366E77" w:rsidRDefault="00AE459E">
      <w:pPr>
        <w:pStyle w:val="RFCFigure"/>
      </w:pPr>
      <w:r>
        <w:t xml:space="preserve">    description</w:t>
      </w:r>
    </w:p>
    <w:p w14:paraId="5D2ED225" w14:textId="77777777" w:rsidR="00366E77" w:rsidRDefault="00AE459E">
      <w:pPr>
        <w:pStyle w:val="RFCFigure"/>
      </w:pPr>
      <w:r>
        <w:t xml:space="preserve">      "Advertisement of Origin Validation State Extended</w:t>
      </w:r>
    </w:p>
    <w:p w14:paraId="6840B13A" w14:textId="77777777" w:rsidR="00366E77" w:rsidRDefault="00AE459E">
      <w:pPr>
        <w:pStyle w:val="RFCFigure"/>
      </w:pPr>
      <w:r>
        <w:t xml:space="preserve">       Community to neighbor(s).";</w:t>
      </w:r>
    </w:p>
    <w:p w14:paraId="14DBEB78" w14:textId="77777777" w:rsidR="00366E77" w:rsidRDefault="00AE459E">
      <w:pPr>
        <w:pStyle w:val="RFCFigure"/>
      </w:pPr>
      <w:r>
        <w:t xml:space="preserve">    leaf send-origin-as-validity {</w:t>
      </w:r>
    </w:p>
    <w:p w14:paraId="53E51590" w14:textId="77777777" w:rsidR="00366E77" w:rsidRDefault="00AE459E">
      <w:pPr>
        <w:pStyle w:val="RFCFigure"/>
      </w:pPr>
      <w:r>
        <w:t xml:space="preserve">      type boolean;</w:t>
      </w:r>
    </w:p>
    <w:p w14:paraId="16790D48" w14:textId="77777777" w:rsidR="00366E77" w:rsidRDefault="00AE459E">
      <w:pPr>
        <w:pStyle w:val="RFCFigure"/>
      </w:pPr>
      <w:r>
        <w:t xml:space="preserve">      default "false";</w:t>
      </w:r>
    </w:p>
    <w:p w14:paraId="3CFF4013" w14:textId="77777777" w:rsidR="00366E77" w:rsidRDefault="00AE459E">
      <w:pPr>
        <w:pStyle w:val="RFCFigure"/>
      </w:pPr>
      <w:r>
        <w:t xml:space="preserve">      description</w:t>
      </w:r>
    </w:p>
    <w:p w14:paraId="2749E63B" w14:textId="77777777" w:rsidR="00366E77" w:rsidRDefault="00AE459E">
      <w:pPr>
        <w:pStyle w:val="RFCFigure"/>
      </w:pPr>
      <w:r>
        <w:t xml:space="preserve">        "If set to true, send the origin AS validity to the</w:t>
      </w:r>
    </w:p>
    <w:p w14:paraId="59122A4B" w14:textId="77777777" w:rsidR="00366E77" w:rsidRDefault="00AE459E">
      <w:pPr>
        <w:pStyle w:val="RFCFigure"/>
      </w:pPr>
      <w:r>
        <w:t xml:space="preserve">         neighbor(s) using Origin Validation State Extended</w:t>
      </w:r>
    </w:p>
    <w:p w14:paraId="28ED5651" w14:textId="77777777" w:rsidR="00366E77" w:rsidRDefault="00AE459E">
      <w:pPr>
        <w:pStyle w:val="RFCFigure"/>
      </w:pPr>
      <w:r>
        <w:t xml:space="preserve">         Community";</w:t>
      </w:r>
    </w:p>
    <w:p w14:paraId="34151773" w14:textId="77777777" w:rsidR="00366E77" w:rsidRDefault="00AE459E">
      <w:pPr>
        <w:pStyle w:val="RFCFigure"/>
      </w:pPr>
      <w:r>
        <w:t xml:space="preserve">      reference</w:t>
      </w:r>
    </w:p>
    <w:p w14:paraId="28316F32" w14:textId="77777777" w:rsidR="00366E77" w:rsidRDefault="00AE459E">
      <w:pPr>
        <w:pStyle w:val="RFCFigure"/>
      </w:pPr>
      <w:r>
        <w:t xml:space="preserve">        "RFC 8097, BGP Prefix Origin Validation State Extended</w:t>
      </w:r>
    </w:p>
    <w:p w14:paraId="0B839188" w14:textId="77777777" w:rsidR="00366E77" w:rsidRDefault="00AE459E">
      <w:pPr>
        <w:pStyle w:val="RFCFigure"/>
      </w:pPr>
      <w:r>
        <w:t xml:space="preserve">         Community.";</w:t>
      </w:r>
    </w:p>
    <w:p w14:paraId="5172C301" w14:textId="610CC7C2" w:rsidR="00366E77" w:rsidRDefault="00AE459E">
      <w:pPr>
        <w:pStyle w:val="RFCFigure"/>
      </w:pPr>
      <w:r>
        <w:t xml:space="preserve">    }</w:t>
      </w:r>
    </w:p>
    <w:p w14:paraId="1A3B8D87" w14:textId="79932F77" w:rsidR="00823E11" w:rsidRDefault="00823E11" w:rsidP="00823E11">
      <w:pPr>
        <w:pStyle w:val="RFCFigure"/>
      </w:pPr>
      <w:r>
        <w:t xml:space="preserve">    leaf eligible-prefix-policy {</w:t>
      </w:r>
    </w:p>
    <w:p w14:paraId="79B12F02" w14:textId="36CD4C1C" w:rsidR="00823E11" w:rsidRDefault="00823E11" w:rsidP="00823E11">
      <w:pPr>
        <w:pStyle w:val="RFCFigure"/>
      </w:pPr>
      <w:r>
        <w:t xml:space="preserve">      type leafref {</w:t>
      </w:r>
    </w:p>
    <w:p w14:paraId="1D655E0F" w14:textId="41650E84" w:rsidR="00823E11" w:rsidRDefault="00823E11" w:rsidP="00823E11">
      <w:pPr>
        <w:pStyle w:val="RFCFigure"/>
      </w:pPr>
      <w:r>
        <w:t xml:space="preserve">        path "/rt-</w:t>
      </w:r>
      <w:proofErr w:type="gramStart"/>
      <w:r>
        <w:t>pol:routing</w:t>
      </w:r>
      <w:proofErr w:type="gramEnd"/>
      <w:r>
        <w:t>-policy/rt-pol:policy-definitions/"</w:t>
      </w:r>
    </w:p>
    <w:p w14:paraId="54D62284" w14:textId="33C1F69C" w:rsidR="00823E11" w:rsidRDefault="00823E11" w:rsidP="00823E11">
      <w:pPr>
        <w:pStyle w:val="RFCFigure"/>
      </w:pPr>
      <w:r>
        <w:t xml:space="preserve">              + "rt-</w:t>
      </w:r>
      <w:proofErr w:type="gramStart"/>
      <w:r>
        <w:t>pol:policy</w:t>
      </w:r>
      <w:proofErr w:type="gramEnd"/>
      <w:r>
        <w:t>-definition/rt-pol:name";</w:t>
      </w:r>
    </w:p>
    <w:p w14:paraId="35F6FD37" w14:textId="77777777" w:rsidR="00823E11" w:rsidRDefault="00823E11" w:rsidP="00823E11">
      <w:pPr>
        <w:pStyle w:val="RFCFigure"/>
      </w:pPr>
      <w:r>
        <w:t xml:space="preserve">           }</w:t>
      </w:r>
    </w:p>
    <w:p w14:paraId="5F5D09F6" w14:textId="34D6CD68" w:rsidR="00823E11" w:rsidRDefault="00823E11" w:rsidP="00823E11">
      <w:pPr>
        <w:pStyle w:val="RFCFigure"/>
      </w:pPr>
      <w:r>
        <w:t xml:space="preserve">      description</w:t>
      </w:r>
    </w:p>
    <w:p w14:paraId="0F53FA30" w14:textId="2E32D8A1" w:rsidR="00823E11" w:rsidRDefault="00823E11" w:rsidP="00823E11">
      <w:pPr>
        <w:pStyle w:val="RFCFigure"/>
      </w:pPr>
      <w:r>
        <w:t xml:space="preserve">        "A reference to a routing policy which can be used to</w:t>
      </w:r>
    </w:p>
    <w:p w14:paraId="6CC0A42A" w14:textId="77777777" w:rsidR="001E4E52" w:rsidRDefault="00823E11" w:rsidP="00823E11">
      <w:pPr>
        <w:pStyle w:val="RFCFigure"/>
      </w:pPr>
      <w:r>
        <w:t xml:space="preserve">         restrict the prefixes for which Origin </w:t>
      </w:r>
      <w:r w:rsidR="001E4E52">
        <w:t>Validation</w:t>
      </w:r>
    </w:p>
    <w:p w14:paraId="73168870" w14:textId="5D9A0671" w:rsidR="00823E11" w:rsidRDefault="001E4E52" w:rsidP="00823E11">
      <w:pPr>
        <w:pStyle w:val="RFCFigure"/>
      </w:pPr>
      <w:r>
        <w:t xml:space="preserve">         State Extended Community</w:t>
      </w:r>
      <w:r w:rsidR="00823E11">
        <w:t xml:space="preserve"> is </w:t>
      </w:r>
      <w:r>
        <w:t>advertised</w:t>
      </w:r>
      <w:r w:rsidR="00823E11">
        <w:t>.";</w:t>
      </w:r>
    </w:p>
    <w:p w14:paraId="42584A1F" w14:textId="355666E3" w:rsidR="00823E11" w:rsidRDefault="00823E11">
      <w:pPr>
        <w:pStyle w:val="RFCFigure"/>
      </w:pPr>
      <w:r>
        <w:t xml:space="preserve">    }</w:t>
      </w:r>
    </w:p>
    <w:p w14:paraId="3AAFEAD6" w14:textId="77777777" w:rsidR="00366E77" w:rsidRDefault="00AE459E">
      <w:pPr>
        <w:pStyle w:val="RFCFigure"/>
      </w:pPr>
      <w:r>
        <w:t xml:space="preserve">  }</w:t>
      </w:r>
    </w:p>
    <w:p w14:paraId="09D0D5AF" w14:textId="77777777" w:rsidR="00366E77" w:rsidRDefault="00366E77">
      <w:pPr>
        <w:pStyle w:val="RFCFigure"/>
      </w:pPr>
    </w:p>
    <w:p w14:paraId="2BA2480F" w14:textId="77777777" w:rsidR="00366E77" w:rsidRDefault="00AE459E">
      <w:pPr>
        <w:pStyle w:val="RFCFigure"/>
      </w:pPr>
      <w:r>
        <w:t xml:space="preserve">  grouping export-origin-as-validation-config {</w:t>
      </w:r>
    </w:p>
    <w:p w14:paraId="0BB324BE" w14:textId="77777777" w:rsidR="00366E77" w:rsidRDefault="00AE459E">
      <w:pPr>
        <w:pStyle w:val="RFCFigure"/>
      </w:pPr>
      <w:r>
        <w:t xml:space="preserve">    description</w:t>
      </w:r>
    </w:p>
    <w:p w14:paraId="729556D3" w14:textId="77777777" w:rsidR="00366E77" w:rsidRDefault="00AE459E">
      <w:pPr>
        <w:pStyle w:val="RFCFigure"/>
      </w:pPr>
      <w:r>
        <w:t xml:space="preserve">      "Export Origin AS validation of BGP prefix.";</w:t>
      </w:r>
    </w:p>
    <w:p w14:paraId="6630D9A1" w14:textId="77777777" w:rsidR="00366E77" w:rsidRDefault="00AE459E">
      <w:pPr>
        <w:pStyle w:val="RFCFigure"/>
      </w:pPr>
      <w:r>
        <w:t xml:space="preserve">    container export-origin-as-validation {</w:t>
      </w:r>
    </w:p>
    <w:p w14:paraId="7B19F4CA" w14:textId="77777777" w:rsidR="00366E77" w:rsidRDefault="00AE459E">
      <w:pPr>
        <w:pStyle w:val="RFCFigure"/>
      </w:pPr>
      <w:r>
        <w:t xml:space="preserve">      leaf enabled {</w:t>
      </w:r>
    </w:p>
    <w:p w14:paraId="2DD0DA87" w14:textId="77777777" w:rsidR="00366E77" w:rsidRDefault="00AE459E">
      <w:pPr>
        <w:pStyle w:val="RFCFigure"/>
      </w:pPr>
      <w:r>
        <w:t xml:space="preserve">        type boolean;</w:t>
      </w:r>
    </w:p>
    <w:p w14:paraId="405C2B4F" w14:textId="77777777" w:rsidR="00366E77" w:rsidRDefault="00AE459E">
      <w:pPr>
        <w:pStyle w:val="RFCFigure"/>
      </w:pPr>
      <w:r>
        <w:t xml:space="preserve">        default "false";</w:t>
      </w:r>
    </w:p>
    <w:p w14:paraId="2AF64D5E" w14:textId="77777777" w:rsidR="00366E77" w:rsidRDefault="00AE459E">
      <w:pPr>
        <w:pStyle w:val="RFCFigure"/>
      </w:pPr>
      <w:r>
        <w:t xml:space="preserve">        description</w:t>
      </w:r>
    </w:p>
    <w:p w14:paraId="4602D68E" w14:textId="77777777" w:rsidR="00366E77" w:rsidRDefault="00AE459E">
      <w:pPr>
        <w:pStyle w:val="RFCFigure"/>
      </w:pPr>
      <w:r>
        <w:t xml:space="preserve">          "When enabled allows the origin AS validity states to be</w:t>
      </w:r>
    </w:p>
    <w:p w14:paraId="75EDE365" w14:textId="77777777" w:rsidR="00366E77" w:rsidRDefault="00AE459E">
      <w:pPr>
        <w:pStyle w:val="RFCFigure"/>
      </w:pPr>
      <w:r>
        <w:t xml:space="preserve">           taken into consideration </w:t>
      </w:r>
      <w:bookmarkStart w:id="13" w:name="_Hlk165296644"/>
      <w:r>
        <w:t>in BGP export</w:t>
      </w:r>
      <w:bookmarkEnd w:id="13"/>
      <w:r>
        <w:t>.";</w:t>
      </w:r>
    </w:p>
    <w:p w14:paraId="4239836A" w14:textId="77777777" w:rsidR="00366E77" w:rsidRDefault="00AE459E">
      <w:pPr>
        <w:pStyle w:val="RFCFigure"/>
      </w:pPr>
      <w:r>
        <w:t xml:space="preserve">      }</w:t>
      </w:r>
    </w:p>
    <w:p w14:paraId="33735EBD" w14:textId="77777777" w:rsidR="00366E77" w:rsidRDefault="00AE459E">
      <w:pPr>
        <w:pStyle w:val="RFCFigure"/>
      </w:pPr>
      <w:r>
        <w:t xml:space="preserve">      leaf allow-not-found {</w:t>
      </w:r>
    </w:p>
    <w:p w14:paraId="6C063B58" w14:textId="77777777" w:rsidR="00366E77" w:rsidRDefault="00AE459E">
      <w:pPr>
        <w:pStyle w:val="RFCFigure"/>
      </w:pPr>
      <w:r>
        <w:t xml:space="preserve">        type boolean;</w:t>
      </w:r>
    </w:p>
    <w:p w14:paraId="461F9222" w14:textId="77777777" w:rsidR="00366E77" w:rsidRDefault="00AE459E">
      <w:pPr>
        <w:pStyle w:val="RFCFigure"/>
      </w:pPr>
      <w:r>
        <w:t xml:space="preserve">        default "false";</w:t>
      </w:r>
    </w:p>
    <w:p w14:paraId="4436033C" w14:textId="77777777" w:rsidR="00366E77" w:rsidRDefault="00AE459E">
      <w:pPr>
        <w:pStyle w:val="RFCFigure"/>
      </w:pPr>
      <w:r>
        <w:t xml:space="preserve">        description</w:t>
      </w:r>
    </w:p>
    <w:p w14:paraId="6726E950" w14:textId="77777777" w:rsidR="00366E77" w:rsidRDefault="00AE459E">
      <w:pPr>
        <w:pStyle w:val="RFCFigure"/>
      </w:pPr>
      <w:r>
        <w:t xml:space="preserve">          "When enabled allows the route with 'not-found' origin</w:t>
      </w:r>
    </w:p>
    <w:p w14:paraId="5AD19E11" w14:textId="77777777" w:rsidR="00366E77" w:rsidRDefault="00AE459E">
      <w:pPr>
        <w:pStyle w:val="RFCFigure"/>
      </w:pPr>
      <w:r>
        <w:t xml:space="preserve">           AS to be sent to the neighbor.";</w:t>
      </w:r>
    </w:p>
    <w:p w14:paraId="36A9E39E" w14:textId="07CD19C6" w:rsidR="00366E77" w:rsidRDefault="00AE459E">
      <w:pPr>
        <w:pStyle w:val="RFCFigure"/>
      </w:pPr>
      <w:r>
        <w:lastRenderedPageBreak/>
        <w:t xml:space="preserve">      }</w:t>
      </w:r>
    </w:p>
    <w:p w14:paraId="78DBABA3" w14:textId="77777777" w:rsidR="001E4E52" w:rsidRDefault="001E4E52" w:rsidP="001E4E52">
      <w:pPr>
        <w:pStyle w:val="RFCFigure"/>
      </w:pPr>
      <w:r>
        <w:t xml:space="preserve">      leaf eligible-prefix-policy {</w:t>
      </w:r>
    </w:p>
    <w:p w14:paraId="1E547BA3" w14:textId="77777777" w:rsidR="001E4E52" w:rsidRDefault="001E4E52" w:rsidP="001E4E52">
      <w:pPr>
        <w:pStyle w:val="RFCFigure"/>
      </w:pPr>
      <w:r>
        <w:t xml:space="preserve">        type leafref {</w:t>
      </w:r>
    </w:p>
    <w:p w14:paraId="2A17D397" w14:textId="77777777" w:rsidR="001E4E52" w:rsidRDefault="001E4E52" w:rsidP="001E4E52">
      <w:pPr>
        <w:pStyle w:val="RFCFigure"/>
      </w:pPr>
      <w:r>
        <w:t xml:space="preserve">          path "/rt-</w:t>
      </w:r>
      <w:proofErr w:type="gramStart"/>
      <w:r>
        <w:t>pol:routing</w:t>
      </w:r>
      <w:proofErr w:type="gramEnd"/>
      <w:r>
        <w:t>-policy/rt-pol:policy-definitions/"</w:t>
      </w:r>
    </w:p>
    <w:p w14:paraId="6F1D043F" w14:textId="77777777" w:rsidR="001E4E52" w:rsidRDefault="001E4E52" w:rsidP="001E4E52">
      <w:pPr>
        <w:pStyle w:val="RFCFigure"/>
      </w:pPr>
      <w:r>
        <w:t xml:space="preserve">                + "rt-</w:t>
      </w:r>
      <w:proofErr w:type="gramStart"/>
      <w:r>
        <w:t>pol:policy</w:t>
      </w:r>
      <w:proofErr w:type="gramEnd"/>
      <w:r>
        <w:t>-definition/rt-pol:name";</w:t>
      </w:r>
    </w:p>
    <w:p w14:paraId="4738CE29" w14:textId="77777777" w:rsidR="001E4E52" w:rsidRDefault="001E4E52" w:rsidP="001E4E52">
      <w:pPr>
        <w:pStyle w:val="RFCFigure"/>
      </w:pPr>
      <w:r>
        <w:t xml:space="preserve">           }</w:t>
      </w:r>
    </w:p>
    <w:p w14:paraId="6949DCAC" w14:textId="77777777" w:rsidR="001E4E52" w:rsidRDefault="001E4E52" w:rsidP="001E4E52">
      <w:pPr>
        <w:pStyle w:val="RFCFigure"/>
      </w:pPr>
      <w:r>
        <w:t xml:space="preserve">        description</w:t>
      </w:r>
    </w:p>
    <w:p w14:paraId="51A3B442" w14:textId="77777777" w:rsidR="001E4E52" w:rsidRDefault="001E4E52" w:rsidP="001E4E52">
      <w:pPr>
        <w:pStyle w:val="RFCFigure"/>
      </w:pPr>
      <w:r>
        <w:t xml:space="preserve">          "A reference to a routing policy which can be used to</w:t>
      </w:r>
    </w:p>
    <w:p w14:paraId="104738E6" w14:textId="07FFADF1" w:rsidR="001E4E52" w:rsidRDefault="001E4E52" w:rsidP="001E4E52">
      <w:pPr>
        <w:pStyle w:val="RFCFigure"/>
      </w:pPr>
      <w:r>
        <w:t xml:space="preserve">           restrict the prefixes for which Origin AS </w:t>
      </w:r>
      <w:r w:rsidRPr="001E4E52">
        <w:t>validity</w:t>
      </w:r>
    </w:p>
    <w:p w14:paraId="175E78C5" w14:textId="664D92DF" w:rsidR="001E4E52" w:rsidRDefault="001E4E52" w:rsidP="001E4E52">
      <w:pPr>
        <w:pStyle w:val="RFCFigure"/>
      </w:pPr>
      <w:r>
        <w:t xml:space="preserve">           states </w:t>
      </w:r>
      <w:r w:rsidR="00084606">
        <w:t>are</w:t>
      </w:r>
      <w:r>
        <w:t xml:space="preserve"> considered </w:t>
      </w:r>
      <w:r w:rsidRPr="001E4E52">
        <w:t>in BGP export</w:t>
      </w:r>
      <w:r>
        <w:t>.";</w:t>
      </w:r>
    </w:p>
    <w:p w14:paraId="1E4BCD4C" w14:textId="77777777" w:rsidR="001E4E52" w:rsidRDefault="001E4E52" w:rsidP="001E4E52">
      <w:pPr>
        <w:pStyle w:val="RFCFigure"/>
      </w:pPr>
      <w:r>
        <w:t xml:space="preserve">      }</w:t>
      </w:r>
    </w:p>
    <w:p w14:paraId="2E8DFE64" w14:textId="77777777" w:rsidR="00366E77" w:rsidRDefault="00AE459E">
      <w:pPr>
        <w:pStyle w:val="RFCFigure"/>
      </w:pPr>
      <w:r>
        <w:t xml:space="preserve">      description</w:t>
      </w:r>
    </w:p>
    <w:p w14:paraId="1864FB93" w14:textId="77777777" w:rsidR="00366E77" w:rsidRDefault="00AE459E">
      <w:pPr>
        <w:pStyle w:val="RFCFigure"/>
      </w:pPr>
      <w:r>
        <w:t xml:space="preserve">        "Export Origin AS validation of BGP prefix.";</w:t>
      </w:r>
    </w:p>
    <w:p w14:paraId="7514078C" w14:textId="77777777" w:rsidR="00366E77" w:rsidRDefault="00AE459E">
      <w:pPr>
        <w:pStyle w:val="RFCFigure"/>
      </w:pPr>
      <w:r>
        <w:t xml:space="preserve">      reference</w:t>
      </w:r>
    </w:p>
    <w:p w14:paraId="1C727B33" w14:textId="77777777" w:rsidR="00366E77" w:rsidRDefault="00AE459E">
      <w:pPr>
        <w:pStyle w:val="RFCFigure"/>
      </w:pPr>
      <w:r>
        <w:t xml:space="preserve">        "RFC 8893, Resource Public Key Infrastructure (RPKI) Origin</w:t>
      </w:r>
    </w:p>
    <w:p w14:paraId="6EED1862" w14:textId="77777777" w:rsidR="00366E77" w:rsidRDefault="00AE459E">
      <w:pPr>
        <w:pStyle w:val="RFCFigure"/>
      </w:pPr>
      <w:r>
        <w:t xml:space="preserve">        Validation for BGP Export.";</w:t>
      </w:r>
    </w:p>
    <w:p w14:paraId="18CD6509" w14:textId="77777777" w:rsidR="00366E77" w:rsidRDefault="00AE459E">
      <w:pPr>
        <w:pStyle w:val="RFCFigure"/>
      </w:pPr>
      <w:r>
        <w:t xml:space="preserve">    }</w:t>
      </w:r>
    </w:p>
    <w:p w14:paraId="1AA9C072" w14:textId="77777777" w:rsidR="00366E77" w:rsidRDefault="00AE459E">
      <w:pPr>
        <w:pStyle w:val="RFCFigure"/>
      </w:pPr>
      <w:r>
        <w:t xml:space="preserve">  }</w:t>
      </w:r>
    </w:p>
    <w:p w14:paraId="7D489566" w14:textId="77777777" w:rsidR="00366E77" w:rsidRDefault="00366E77">
      <w:pPr>
        <w:pStyle w:val="RFCFigure"/>
      </w:pPr>
    </w:p>
    <w:p w14:paraId="64986EE7" w14:textId="77777777" w:rsidR="00366E77" w:rsidRDefault="00AE459E">
      <w:pPr>
        <w:pStyle w:val="RFCFigure"/>
      </w:pPr>
      <w:r>
        <w:t xml:space="preserve">  augment "/</w:t>
      </w:r>
      <w:proofErr w:type="gramStart"/>
      <w:r>
        <w:t>rt:routing</w:t>
      </w:r>
      <w:proofErr w:type="gramEnd"/>
      <w:r>
        <w:t>/rt:control-plane-protocols"</w:t>
      </w:r>
    </w:p>
    <w:p w14:paraId="46E36FB4" w14:textId="77777777" w:rsidR="00366E77" w:rsidRDefault="00AE459E">
      <w:pPr>
        <w:pStyle w:val="RFCFigure"/>
      </w:pPr>
      <w:r>
        <w:t xml:space="preserve">        + "/</w:t>
      </w:r>
      <w:proofErr w:type="gramStart"/>
      <w:r>
        <w:t>rt:control</w:t>
      </w:r>
      <w:proofErr w:type="gramEnd"/>
      <w:r>
        <w:t>-plane-protocol/bgp:bgp/bgp:global"</w:t>
      </w:r>
    </w:p>
    <w:p w14:paraId="1E4139CA" w14:textId="77777777" w:rsidR="00366E77" w:rsidRDefault="00AE459E">
      <w:pPr>
        <w:pStyle w:val="RFCFigure"/>
      </w:pPr>
      <w:r>
        <w:t xml:space="preserve">        + "/</w:t>
      </w:r>
      <w:proofErr w:type="gramStart"/>
      <w:r>
        <w:t>bgp:afi</w:t>
      </w:r>
      <w:proofErr w:type="gramEnd"/>
      <w:r>
        <w:t>-safis/bgp:afi-safi/bgp:ipv4-unicast" {</w:t>
      </w:r>
    </w:p>
    <w:p w14:paraId="4752B55A" w14:textId="77777777" w:rsidR="00366E77" w:rsidRDefault="00AE459E">
      <w:pPr>
        <w:pStyle w:val="RFCFigure"/>
      </w:pPr>
      <w:r>
        <w:t xml:space="preserve">    description</w:t>
      </w:r>
    </w:p>
    <w:p w14:paraId="4B0415A9" w14:textId="77777777" w:rsidR="00366E77" w:rsidRDefault="00AE459E">
      <w:pPr>
        <w:pStyle w:val="RFCFigure"/>
      </w:pPr>
      <w:r>
        <w:t xml:space="preserve">      "Origin AS validation augmentation of BGP IPv4 Unicast</w:t>
      </w:r>
    </w:p>
    <w:p w14:paraId="76BFD7AC" w14:textId="77777777" w:rsidR="00366E77" w:rsidRDefault="00AE459E">
      <w:pPr>
        <w:pStyle w:val="RFCFigure"/>
      </w:pPr>
      <w:r>
        <w:t xml:space="preserve">       Address Family.";</w:t>
      </w:r>
    </w:p>
    <w:p w14:paraId="38C1D52D" w14:textId="77777777" w:rsidR="00366E77" w:rsidRDefault="00AE459E">
      <w:pPr>
        <w:pStyle w:val="RFCFigure"/>
      </w:pPr>
      <w:r>
        <w:t xml:space="preserve">    uses origin-as-validation-config;</w:t>
      </w:r>
    </w:p>
    <w:p w14:paraId="7F1BE434" w14:textId="77777777" w:rsidR="00366E77" w:rsidRDefault="00AE459E">
      <w:pPr>
        <w:pStyle w:val="RFCFigure"/>
      </w:pPr>
      <w:r>
        <w:t xml:space="preserve">  }</w:t>
      </w:r>
    </w:p>
    <w:p w14:paraId="6C0E9C51" w14:textId="77777777" w:rsidR="00366E77" w:rsidRDefault="00366E77">
      <w:pPr>
        <w:pStyle w:val="RFCFigure"/>
      </w:pPr>
    </w:p>
    <w:p w14:paraId="078FD254" w14:textId="77777777" w:rsidR="00366E77" w:rsidRDefault="00AE459E">
      <w:pPr>
        <w:pStyle w:val="RFCFigure"/>
      </w:pPr>
      <w:r>
        <w:t xml:space="preserve">  augment "/</w:t>
      </w:r>
      <w:proofErr w:type="gramStart"/>
      <w:r>
        <w:t>rt:routing</w:t>
      </w:r>
      <w:proofErr w:type="gramEnd"/>
      <w:r>
        <w:t>/rt:control-plane-protocols"</w:t>
      </w:r>
    </w:p>
    <w:p w14:paraId="3384A095" w14:textId="77777777" w:rsidR="00366E77" w:rsidRDefault="00AE459E">
      <w:pPr>
        <w:pStyle w:val="RFCFigure"/>
      </w:pPr>
      <w:r>
        <w:t xml:space="preserve">        + "/</w:t>
      </w:r>
      <w:proofErr w:type="gramStart"/>
      <w:r>
        <w:t>rt:control</w:t>
      </w:r>
      <w:proofErr w:type="gramEnd"/>
      <w:r>
        <w:t>-plane-protocol/bgp:bgp/bgp:global"</w:t>
      </w:r>
    </w:p>
    <w:p w14:paraId="02113339" w14:textId="77777777" w:rsidR="00366E77" w:rsidRDefault="00AE459E">
      <w:pPr>
        <w:pStyle w:val="RFCFigure"/>
      </w:pPr>
      <w:r>
        <w:t xml:space="preserve">        + "/</w:t>
      </w:r>
      <w:proofErr w:type="gramStart"/>
      <w:r>
        <w:t>bgp:afi</w:t>
      </w:r>
      <w:proofErr w:type="gramEnd"/>
      <w:r>
        <w:t>-safis/bgp:afi-safi/bgp:ipv6-unicast" {</w:t>
      </w:r>
    </w:p>
    <w:p w14:paraId="68E6C2EF" w14:textId="77777777" w:rsidR="00366E77" w:rsidRDefault="00AE459E">
      <w:pPr>
        <w:pStyle w:val="RFCFigure"/>
      </w:pPr>
      <w:r>
        <w:t xml:space="preserve">    description</w:t>
      </w:r>
    </w:p>
    <w:p w14:paraId="77D131A0" w14:textId="77777777" w:rsidR="00366E77" w:rsidRDefault="00AE459E">
      <w:pPr>
        <w:pStyle w:val="RFCFigure"/>
      </w:pPr>
      <w:r>
        <w:t xml:space="preserve">      "Origin AS validation augmentation of BGP IPv6 Unicast</w:t>
      </w:r>
    </w:p>
    <w:p w14:paraId="2F69C010" w14:textId="77777777" w:rsidR="00366E77" w:rsidRDefault="00AE459E">
      <w:pPr>
        <w:pStyle w:val="RFCFigure"/>
      </w:pPr>
      <w:r>
        <w:t xml:space="preserve">       Address Family.";</w:t>
      </w:r>
    </w:p>
    <w:p w14:paraId="06F9DFE3" w14:textId="77777777" w:rsidR="00366E77" w:rsidRDefault="00AE459E">
      <w:pPr>
        <w:pStyle w:val="RFCFigure"/>
      </w:pPr>
      <w:r>
        <w:t xml:space="preserve">    uses origin-as-validation-config;</w:t>
      </w:r>
    </w:p>
    <w:p w14:paraId="3B0EB22D" w14:textId="77777777" w:rsidR="00366E77" w:rsidRDefault="00AE459E">
      <w:pPr>
        <w:pStyle w:val="RFCFigure"/>
      </w:pPr>
      <w:r>
        <w:t xml:space="preserve">  }</w:t>
      </w:r>
    </w:p>
    <w:p w14:paraId="3DD6305B" w14:textId="77777777" w:rsidR="00366E77" w:rsidRDefault="00366E77">
      <w:pPr>
        <w:pStyle w:val="RFCFigure"/>
      </w:pPr>
    </w:p>
    <w:p w14:paraId="5D09DBE3" w14:textId="77777777" w:rsidR="00366E77" w:rsidRDefault="00AE459E">
      <w:pPr>
        <w:pStyle w:val="RFCFigure"/>
      </w:pPr>
      <w:r>
        <w:t xml:space="preserve">  augment "/</w:t>
      </w:r>
      <w:proofErr w:type="gramStart"/>
      <w:r>
        <w:t>rt:routing</w:t>
      </w:r>
      <w:proofErr w:type="gramEnd"/>
      <w:r>
        <w:t>/rt:control-plane-protocols"</w:t>
      </w:r>
    </w:p>
    <w:p w14:paraId="5E458295" w14:textId="77777777" w:rsidR="00366E77" w:rsidRDefault="00AE459E">
      <w:pPr>
        <w:pStyle w:val="RFCFigure"/>
      </w:pPr>
      <w:r>
        <w:t xml:space="preserve">        + "/</w:t>
      </w:r>
      <w:proofErr w:type="gramStart"/>
      <w:r>
        <w:t>rt:control</w:t>
      </w:r>
      <w:proofErr w:type="gramEnd"/>
      <w:r>
        <w:t>-plane-protocol/bgp:bgp/bgp:rib"</w:t>
      </w:r>
    </w:p>
    <w:p w14:paraId="2BAF7648" w14:textId="77777777" w:rsidR="00366E77" w:rsidRDefault="00AE459E">
      <w:pPr>
        <w:pStyle w:val="RFCFigure"/>
      </w:pPr>
      <w:r>
        <w:t xml:space="preserve">        + "/</w:t>
      </w:r>
      <w:proofErr w:type="gramStart"/>
      <w:r>
        <w:t>bgp:afi</w:t>
      </w:r>
      <w:proofErr w:type="gramEnd"/>
      <w:r>
        <w:t>-safis/bgp:afi-safi/bgp:ipv4-unicast"</w:t>
      </w:r>
    </w:p>
    <w:p w14:paraId="05596E11" w14:textId="77777777" w:rsidR="00366E77" w:rsidRDefault="00AE459E">
      <w:pPr>
        <w:pStyle w:val="RFCFigure"/>
      </w:pPr>
      <w:r>
        <w:t xml:space="preserve">        + "/</w:t>
      </w:r>
      <w:proofErr w:type="gramStart"/>
      <w:r>
        <w:t>bgp:loc</w:t>
      </w:r>
      <w:proofErr w:type="gramEnd"/>
      <w:r>
        <w:t>-rib/bgp:routes/bgp:route" {</w:t>
      </w:r>
    </w:p>
    <w:p w14:paraId="52E047B5" w14:textId="77777777" w:rsidR="00366E77" w:rsidRDefault="00AE459E">
      <w:pPr>
        <w:pStyle w:val="RFCFigure"/>
      </w:pPr>
      <w:r>
        <w:t xml:space="preserve">    description</w:t>
      </w:r>
    </w:p>
    <w:p w14:paraId="012BDA2D" w14:textId="77777777" w:rsidR="00366E77" w:rsidRDefault="00AE459E">
      <w:pPr>
        <w:pStyle w:val="RFCFigure"/>
      </w:pPr>
      <w:r>
        <w:t xml:space="preserve">      "Origin AS validity augmentation of BGP IPv4 Unicast</w:t>
      </w:r>
    </w:p>
    <w:p w14:paraId="0A5DA7A6" w14:textId="77777777" w:rsidR="00366E77" w:rsidRDefault="00AE459E">
      <w:pPr>
        <w:pStyle w:val="RFCFigure"/>
      </w:pPr>
      <w:r>
        <w:t xml:space="preserve">       route.";</w:t>
      </w:r>
    </w:p>
    <w:p w14:paraId="45F540BB" w14:textId="77777777" w:rsidR="00366E77" w:rsidRDefault="00AE459E">
      <w:pPr>
        <w:pStyle w:val="RFCFigure"/>
      </w:pPr>
      <w:r>
        <w:t xml:space="preserve">    leaf origin-as-validity {</w:t>
      </w:r>
    </w:p>
    <w:p w14:paraId="6CC11877" w14:textId="77777777" w:rsidR="00366E77" w:rsidRDefault="00AE459E">
      <w:pPr>
        <w:pStyle w:val="RFCFigure"/>
      </w:pPr>
      <w:r>
        <w:t xml:space="preserve">      type origin-as-validity-state;</w:t>
      </w:r>
    </w:p>
    <w:p w14:paraId="46D47D2C" w14:textId="77777777" w:rsidR="00366E77" w:rsidRDefault="00AE459E">
      <w:pPr>
        <w:pStyle w:val="RFCFigure"/>
      </w:pPr>
      <w:r>
        <w:t xml:space="preserve">      description</w:t>
      </w:r>
    </w:p>
    <w:p w14:paraId="60D2E935" w14:textId="77777777" w:rsidR="00366E77" w:rsidRDefault="00AE459E">
      <w:pPr>
        <w:pStyle w:val="RFCFigure"/>
      </w:pPr>
      <w:r>
        <w:t xml:space="preserve">        "Origin AS validity of BGP IPv4 Unicast prefix";</w:t>
      </w:r>
    </w:p>
    <w:p w14:paraId="1649897F" w14:textId="77777777" w:rsidR="00366E77" w:rsidRDefault="00AE459E">
      <w:pPr>
        <w:pStyle w:val="RFCFigure"/>
        <w:rPr>
          <w:rFonts w:eastAsiaTheme="minorEastAsia"/>
          <w:lang w:eastAsia="zh-CN"/>
        </w:rPr>
      </w:pPr>
      <w:r>
        <w:rPr>
          <w:rFonts w:eastAsiaTheme="minorEastAsia" w:hint="eastAsia"/>
          <w:lang w:eastAsia="zh-CN"/>
        </w:rPr>
        <w:lastRenderedPageBreak/>
        <w:t xml:space="preserve"> </w:t>
      </w:r>
      <w:r>
        <w:rPr>
          <w:rFonts w:eastAsiaTheme="minorEastAsia"/>
          <w:lang w:eastAsia="zh-CN"/>
        </w:rPr>
        <w:t xml:space="preserve">   }</w:t>
      </w:r>
    </w:p>
    <w:p w14:paraId="1E2C8E8D" w14:textId="77777777" w:rsidR="00366E77" w:rsidRDefault="00AE459E">
      <w:pPr>
        <w:pStyle w:val="RFCFigure"/>
      </w:pPr>
      <w:r>
        <w:t xml:space="preserve">  }</w:t>
      </w:r>
    </w:p>
    <w:p w14:paraId="2E6580A7" w14:textId="77777777" w:rsidR="00366E77" w:rsidRDefault="00366E77">
      <w:pPr>
        <w:pStyle w:val="RFCFigure"/>
      </w:pPr>
    </w:p>
    <w:p w14:paraId="070560CF" w14:textId="77777777" w:rsidR="00366E77" w:rsidRDefault="00AE459E">
      <w:pPr>
        <w:pStyle w:val="RFCFigure"/>
      </w:pPr>
      <w:r>
        <w:t xml:space="preserve">  augment "/</w:t>
      </w:r>
      <w:proofErr w:type="gramStart"/>
      <w:r>
        <w:t>rt:routing</w:t>
      </w:r>
      <w:proofErr w:type="gramEnd"/>
      <w:r>
        <w:t>/rt:control-plane-protocols"</w:t>
      </w:r>
    </w:p>
    <w:p w14:paraId="745FAC61" w14:textId="77777777" w:rsidR="00366E77" w:rsidRDefault="00AE459E">
      <w:pPr>
        <w:pStyle w:val="RFCFigure"/>
      </w:pPr>
      <w:r>
        <w:t xml:space="preserve">        + "/</w:t>
      </w:r>
      <w:proofErr w:type="gramStart"/>
      <w:r>
        <w:t>rt:control</w:t>
      </w:r>
      <w:proofErr w:type="gramEnd"/>
      <w:r>
        <w:t>-plane-protocol/bgp:bgp/bgp:rib"</w:t>
      </w:r>
    </w:p>
    <w:p w14:paraId="1564F482" w14:textId="77777777" w:rsidR="00366E77" w:rsidRDefault="00AE459E">
      <w:pPr>
        <w:pStyle w:val="RFCFigure"/>
      </w:pPr>
      <w:r>
        <w:t xml:space="preserve">        + "/</w:t>
      </w:r>
      <w:proofErr w:type="gramStart"/>
      <w:r>
        <w:t>bgp:afi</w:t>
      </w:r>
      <w:proofErr w:type="gramEnd"/>
      <w:r>
        <w:t>-safis/bgp:afi-safi/bgp:ipv6-unicast"</w:t>
      </w:r>
    </w:p>
    <w:p w14:paraId="5D04EF06" w14:textId="77777777" w:rsidR="00366E77" w:rsidRDefault="00AE459E">
      <w:pPr>
        <w:pStyle w:val="RFCFigure"/>
      </w:pPr>
      <w:r>
        <w:t xml:space="preserve">        + "/</w:t>
      </w:r>
      <w:proofErr w:type="gramStart"/>
      <w:r>
        <w:t>bgp:loc</w:t>
      </w:r>
      <w:proofErr w:type="gramEnd"/>
      <w:r>
        <w:t>-rib/bgp:routes/bgp:route" {</w:t>
      </w:r>
    </w:p>
    <w:p w14:paraId="2152A42E" w14:textId="77777777" w:rsidR="00366E77" w:rsidRDefault="00AE459E">
      <w:pPr>
        <w:pStyle w:val="RFCFigure"/>
      </w:pPr>
      <w:r>
        <w:t xml:space="preserve">    description</w:t>
      </w:r>
    </w:p>
    <w:p w14:paraId="7A713ADF" w14:textId="77777777" w:rsidR="00366E77" w:rsidRDefault="00AE459E">
      <w:pPr>
        <w:pStyle w:val="RFCFigure"/>
      </w:pPr>
      <w:r>
        <w:t xml:space="preserve">      "Origin AS validity augmentation of BGP IPv6 Unicast</w:t>
      </w:r>
    </w:p>
    <w:p w14:paraId="64EC65C2" w14:textId="77777777" w:rsidR="00366E77" w:rsidRDefault="00AE459E">
      <w:pPr>
        <w:pStyle w:val="RFCFigure"/>
      </w:pPr>
      <w:r>
        <w:t xml:space="preserve">       route.";</w:t>
      </w:r>
    </w:p>
    <w:p w14:paraId="5C08C148" w14:textId="77777777" w:rsidR="00366E77" w:rsidRDefault="00AE459E">
      <w:pPr>
        <w:pStyle w:val="RFCFigure"/>
      </w:pPr>
      <w:r>
        <w:t xml:space="preserve">    leaf origin-as-validity {</w:t>
      </w:r>
    </w:p>
    <w:p w14:paraId="56EBC005" w14:textId="77777777" w:rsidR="00366E77" w:rsidRDefault="00AE459E">
      <w:pPr>
        <w:pStyle w:val="RFCFigure"/>
      </w:pPr>
      <w:r>
        <w:t xml:space="preserve">      type origin-as-validity-state;</w:t>
      </w:r>
    </w:p>
    <w:p w14:paraId="2D3269FE" w14:textId="77777777" w:rsidR="00366E77" w:rsidRDefault="00AE459E">
      <w:pPr>
        <w:pStyle w:val="RFCFigure"/>
      </w:pPr>
      <w:r>
        <w:t xml:space="preserve">      description</w:t>
      </w:r>
    </w:p>
    <w:p w14:paraId="0218F784" w14:textId="77777777" w:rsidR="00366E77" w:rsidRDefault="00AE459E">
      <w:pPr>
        <w:pStyle w:val="RFCFigure"/>
      </w:pPr>
      <w:r>
        <w:t xml:space="preserve">        "Origin AS validity of BGP IPv6 Unicast prefix";</w:t>
      </w:r>
    </w:p>
    <w:p w14:paraId="12DC25F3" w14:textId="77777777" w:rsidR="00366E77" w:rsidRDefault="00AE459E">
      <w:pPr>
        <w:pStyle w:val="RFCFigure"/>
      </w:pPr>
      <w:r>
        <w:t xml:space="preserve">    }</w:t>
      </w:r>
    </w:p>
    <w:p w14:paraId="22A88817" w14:textId="77777777" w:rsidR="00366E77" w:rsidRDefault="00AE459E">
      <w:pPr>
        <w:pStyle w:val="RFCFigure"/>
      </w:pPr>
      <w:r>
        <w:t xml:space="preserve">  }</w:t>
      </w:r>
    </w:p>
    <w:p w14:paraId="3679964D" w14:textId="77777777" w:rsidR="00366E77" w:rsidRDefault="00366E77">
      <w:pPr>
        <w:pStyle w:val="RFCFigure"/>
      </w:pPr>
    </w:p>
    <w:p w14:paraId="7187C76F" w14:textId="77777777" w:rsidR="00366E77" w:rsidRDefault="00AE459E">
      <w:pPr>
        <w:pStyle w:val="RFCFigure"/>
      </w:pPr>
      <w:r>
        <w:t xml:space="preserve">  augment "/</w:t>
      </w:r>
      <w:proofErr w:type="gramStart"/>
      <w:r>
        <w:t>rt:routing</w:t>
      </w:r>
      <w:proofErr w:type="gramEnd"/>
      <w:r>
        <w:t>/rt:control-plane-protocols"</w:t>
      </w:r>
    </w:p>
    <w:p w14:paraId="00FAE7C3" w14:textId="77777777" w:rsidR="00366E77" w:rsidRDefault="00AE459E">
      <w:pPr>
        <w:pStyle w:val="RFCFigure"/>
      </w:pPr>
      <w:r>
        <w:t xml:space="preserve">        + "/</w:t>
      </w:r>
      <w:proofErr w:type="gramStart"/>
      <w:r>
        <w:t>rt:control</w:t>
      </w:r>
      <w:proofErr w:type="gramEnd"/>
      <w:r>
        <w:t>-plane-protocol/bgp:bgp/bgp:global"</w:t>
      </w:r>
    </w:p>
    <w:p w14:paraId="3499CFD3" w14:textId="77777777" w:rsidR="00366E77" w:rsidRDefault="00AE459E">
      <w:pPr>
        <w:pStyle w:val="RFCFigure"/>
      </w:pPr>
      <w:r>
        <w:t xml:space="preserve">        + "/</w:t>
      </w:r>
      <w:proofErr w:type="gramStart"/>
      <w:r>
        <w:t>bgp:afi</w:t>
      </w:r>
      <w:proofErr w:type="gramEnd"/>
      <w:r>
        <w:t>-safis/bgp:afi-safi"</w:t>
      </w:r>
    </w:p>
    <w:p w14:paraId="0BC69D09" w14:textId="77777777" w:rsidR="00366E77" w:rsidRDefault="00AE459E">
      <w:pPr>
        <w:pStyle w:val="RFCFigure"/>
      </w:pPr>
      <w:r>
        <w:t xml:space="preserve">        + "/</w:t>
      </w:r>
      <w:proofErr w:type="gramStart"/>
      <w:r>
        <w:t>bgp:route</w:t>
      </w:r>
      <w:proofErr w:type="gramEnd"/>
      <w:r>
        <w:t>-selection-options" {</w:t>
      </w:r>
    </w:p>
    <w:p w14:paraId="5D8316E8" w14:textId="77777777" w:rsidR="00366E77" w:rsidRDefault="00AE459E">
      <w:pPr>
        <w:pStyle w:val="RFCFigure"/>
      </w:pPr>
      <w:r>
        <w:t xml:space="preserve">    when "derived-from-or-self</w:t>
      </w:r>
      <w:proofErr w:type="gramStart"/>
      <w:r>
        <w:t>(..</w:t>
      </w:r>
      <w:proofErr w:type="gramEnd"/>
      <w:r>
        <w:t>/bgp:name, 'bt:ipv4-unicast') or "</w:t>
      </w:r>
    </w:p>
    <w:p w14:paraId="0912A00F" w14:textId="77777777" w:rsidR="00366E77" w:rsidRDefault="00AE459E">
      <w:pPr>
        <w:pStyle w:val="RFCFigure"/>
      </w:pPr>
      <w:r>
        <w:t xml:space="preserve">       + "derived-from-or-self</w:t>
      </w:r>
      <w:proofErr w:type="gramStart"/>
      <w:r>
        <w:t>(..</w:t>
      </w:r>
      <w:proofErr w:type="gramEnd"/>
      <w:r>
        <w:t>/bgp:name, 'bt:ipv6-unicast')" {</w:t>
      </w:r>
    </w:p>
    <w:p w14:paraId="2A930C1C" w14:textId="77777777" w:rsidR="00366E77" w:rsidRDefault="00AE459E">
      <w:pPr>
        <w:pStyle w:val="RFCFigure"/>
      </w:pPr>
      <w:r>
        <w:t xml:space="preserve">      description</w:t>
      </w:r>
    </w:p>
    <w:p w14:paraId="66444B89" w14:textId="77777777" w:rsidR="00366E77" w:rsidRDefault="00AE459E">
      <w:pPr>
        <w:pStyle w:val="RFCFigure"/>
      </w:pPr>
      <w:r>
        <w:t xml:space="preserve">        "This augmentation is valid for IPv4 and IPv6 Unicast.";</w:t>
      </w:r>
    </w:p>
    <w:p w14:paraId="6512BDE7" w14:textId="77777777" w:rsidR="00366E77" w:rsidRDefault="00AE459E">
      <w:pPr>
        <w:pStyle w:val="RFCFigure"/>
      </w:pPr>
      <w:r>
        <w:t xml:space="preserve">    }</w:t>
      </w:r>
    </w:p>
    <w:p w14:paraId="1B0C3FC8" w14:textId="77777777" w:rsidR="00366E77" w:rsidRDefault="00AE459E">
      <w:pPr>
        <w:pStyle w:val="RFCFigure"/>
      </w:pPr>
      <w:r>
        <w:t xml:space="preserve">    description</w:t>
      </w:r>
    </w:p>
    <w:p w14:paraId="3FF78E9C" w14:textId="77777777" w:rsidR="00366E77" w:rsidRDefault="00AE459E">
      <w:pPr>
        <w:pStyle w:val="RFCFigure"/>
      </w:pPr>
      <w:r>
        <w:t xml:space="preserve">      "</w:t>
      </w:r>
      <w:proofErr w:type="gramStart"/>
      <w:r>
        <w:t>augmentation</w:t>
      </w:r>
      <w:proofErr w:type="gramEnd"/>
      <w:r>
        <w:t xml:space="preserve"> of BGP route selection options";</w:t>
      </w:r>
    </w:p>
    <w:p w14:paraId="1726BDEE" w14:textId="77777777" w:rsidR="00366E77" w:rsidRDefault="00AE459E">
      <w:pPr>
        <w:pStyle w:val="RFCFigure"/>
      </w:pPr>
      <w:r>
        <w:t xml:space="preserve">    uses origin-as-selection-option;</w:t>
      </w:r>
    </w:p>
    <w:p w14:paraId="44512356" w14:textId="77777777" w:rsidR="00366E77" w:rsidRDefault="00AE459E">
      <w:pPr>
        <w:pStyle w:val="RFCFigure"/>
      </w:pPr>
      <w:r>
        <w:t xml:space="preserve">  }</w:t>
      </w:r>
    </w:p>
    <w:p w14:paraId="77C565D7" w14:textId="77777777" w:rsidR="00366E77" w:rsidRDefault="00366E77">
      <w:pPr>
        <w:pStyle w:val="RFCFigure"/>
      </w:pPr>
    </w:p>
    <w:p w14:paraId="6AE0F3DF" w14:textId="77777777" w:rsidR="00366E77" w:rsidRDefault="00AE459E">
      <w:pPr>
        <w:pStyle w:val="RFCFigure"/>
      </w:pPr>
      <w:r>
        <w:t xml:space="preserve">  augment "/</w:t>
      </w:r>
      <w:proofErr w:type="gramStart"/>
      <w:r>
        <w:t>rt:routing</w:t>
      </w:r>
      <w:proofErr w:type="gramEnd"/>
      <w:r>
        <w:t>/rt:control-plane-protocols"</w:t>
      </w:r>
    </w:p>
    <w:p w14:paraId="52F89B23" w14:textId="77777777" w:rsidR="00366E77" w:rsidRDefault="00AE459E">
      <w:pPr>
        <w:pStyle w:val="RFCFigure"/>
      </w:pPr>
      <w:r>
        <w:t xml:space="preserve">        + "/</w:t>
      </w:r>
      <w:proofErr w:type="gramStart"/>
      <w:r>
        <w:t>rt:control</w:t>
      </w:r>
      <w:proofErr w:type="gramEnd"/>
      <w:r>
        <w:t>-plane-protocol/bgp:bgp/bgp:neighbors"</w:t>
      </w:r>
    </w:p>
    <w:p w14:paraId="26646190" w14:textId="77777777" w:rsidR="00366E77" w:rsidRDefault="00AE459E">
      <w:pPr>
        <w:pStyle w:val="RFCFigure"/>
      </w:pPr>
      <w:r>
        <w:t xml:space="preserve">        + "/</w:t>
      </w:r>
      <w:proofErr w:type="gramStart"/>
      <w:r>
        <w:t>bgp:neighbor</w:t>
      </w:r>
      <w:proofErr w:type="gramEnd"/>
      <w:r>
        <w:t>/bgp:afi-safis/bgp:afi-safi"</w:t>
      </w:r>
    </w:p>
    <w:p w14:paraId="73FF8E9A" w14:textId="77777777" w:rsidR="00366E77" w:rsidRDefault="00AE459E">
      <w:pPr>
        <w:pStyle w:val="RFCFigure"/>
      </w:pPr>
      <w:r>
        <w:t xml:space="preserve">        + "/</w:t>
      </w:r>
      <w:proofErr w:type="gramStart"/>
      <w:r>
        <w:t>bgp:ipv</w:t>
      </w:r>
      <w:proofErr w:type="gramEnd"/>
      <w:r>
        <w:t>4-unicast" {</w:t>
      </w:r>
    </w:p>
    <w:p w14:paraId="2E0E9A1D" w14:textId="77777777" w:rsidR="00366E77" w:rsidRDefault="00AE459E">
      <w:pPr>
        <w:pStyle w:val="RFCFigure"/>
      </w:pPr>
      <w:r>
        <w:t xml:space="preserve">    description</w:t>
      </w:r>
    </w:p>
    <w:p w14:paraId="013B213B" w14:textId="77777777" w:rsidR="00366E77" w:rsidRDefault="00AE459E">
      <w:pPr>
        <w:pStyle w:val="RFCFigure"/>
      </w:pPr>
      <w:r>
        <w:t xml:space="preserve">      "</w:t>
      </w:r>
      <w:proofErr w:type="gramStart"/>
      <w:r>
        <w:t>augmentation</w:t>
      </w:r>
      <w:proofErr w:type="gramEnd"/>
      <w:r>
        <w:t xml:space="preserve"> of Origin Validation State Extended</w:t>
      </w:r>
    </w:p>
    <w:p w14:paraId="54768DFA" w14:textId="77777777" w:rsidR="00366E77" w:rsidRDefault="00AE459E">
      <w:pPr>
        <w:pStyle w:val="RFCFigure"/>
      </w:pPr>
      <w:r>
        <w:t xml:space="preserve">       Community advertisement for IPv4 Unicast neighbor";</w:t>
      </w:r>
    </w:p>
    <w:p w14:paraId="63319CD7" w14:textId="77777777" w:rsidR="00366E77" w:rsidRDefault="00AE459E">
      <w:pPr>
        <w:pStyle w:val="RFCFigure"/>
      </w:pPr>
      <w:r>
        <w:t xml:space="preserve">    uses origin-as-validity-advertisement;</w:t>
      </w:r>
    </w:p>
    <w:p w14:paraId="015AD46D" w14:textId="77777777" w:rsidR="00366E77" w:rsidRDefault="00AE459E">
      <w:pPr>
        <w:pStyle w:val="RFCFigure"/>
      </w:pPr>
      <w:r>
        <w:t xml:space="preserve">    uses export-origin-as-validation-config;</w:t>
      </w:r>
    </w:p>
    <w:p w14:paraId="149417CB" w14:textId="77777777" w:rsidR="00366E77" w:rsidRDefault="00AE459E">
      <w:pPr>
        <w:pStyle w:val="RFCFigure"/>
      </w:pPr>
      <w:r>
        <w:t xml:space="preserve">  }</w:t>
      </w:r>
    </w:p>
    <w:p w14:paraId="10617116" w14:textId="77777777" w:rsidR="00366E77" w:rsidRDefault="00366E77">
      <w:pPr>
        <w:pStyle w:val="RFCFigure"/>
      </w:pPr>
    </w:p>
    <w:p w14:paraId="053C09A9" w14:textId="77777777" w:rsidR="00366E77" w:rsidRDefault="00AE459E">
      <w:pPr>
        <w:pStyle w:val="RFCFigure"/>
      </w:pPr>
      <w:r>
        <w:t xml:space="preserve">  augment "/</w:t>
      </w:r>
      <w:proofErr w:type="gramStart"/>
      <w:r>
        <w:t>rt:routing</w:t>
      </w:r>
      <w:proofErr w:type="gramEnd"/>
      <w:r>
        <w:t>/rt:control-plane-protocols"</w:t>
      </w:r>
    </w:p>
    <w:p w14:paraId="6B4B5E1D" w14:textId="77777777" w:rsidR="00366E77" w:rsidRDefault="00AE459E">
      <w:pPr>
        <w:pStyle w:val="RFCFigure"/>
      </w:pPr>
      <w:r>
        <w:t xml:space="preserve">        + "/</w:t>
      </w:r>
      <w:proofErr w:type="gramStart"/>
      <w:r>
        <w:t>rt:control</w:t>
      </w:r>
      <w:proofErr w:type="gramEnd"/>
      <w:r>
        <w:t>-plane-protocol/bgp:bgp/bgp:neighbors"</w:t>
      </w:r>
    </w:p>
    <w:p w14:paraId="45666C31" w14:textId="77777777" w:rsidR="00366E77" w:rsidRDefault="00AE459E">
      <w:pPr>
        <w:pStyle w:val="RFCFigure"/>
      </w:pPr>
      <w:r>
        <w:t xml:space="preserve">        + "/</w:t>
      </w:r>
      <w:proofErr w:type="gramStart"/>
      <w:r>
        <w:t>bgp:neighbor</w:t>
      </w:r>
      <w:proofErr w:type="gramEnd"/>
      <w:r>
        <w:t>/bgp:afi-safis/bgp:afi-safi"</w:t>
      </w:r>
    </w:p>
    <w:p w14:paraId="05517A62" w14:textId="77777777" w:rsidR="00366E77" w:rsidRDefault="00AE459E">
      <w:pPr>
        <w:pStyle w:val="RFCFigure"/>
      </w:pPr>
      <w:r>
        <w:t xml:space="preserve">        + "/</w:t>
      </w:r>
      <w:proofErr w:type="gramStart"/>
      <w:r>
        <w:t>bgp:ipv</w:t>
      </w:r>
      <w:proofErr w:type="gramEnd"/>
      <w:r>
        <w:t>6-unicast" {</w:t>
      </w:r>
    </w:p>
    <w:p w14:paraId="21D0A844" w14:textId="77777777" w:rsidR="00366E77" w:rsidRDefault="00AE459E">
      <w:pPr>
        <w:pStyle w:val="RFCFigure"/>
      </w:pPr>
      <w:r>
        <w:t xml:space="preserve">    description</w:t>
      </w:r>
    </w:p>
    <w:p w14:paraId="5CD4080D" w14:textId="77777777" w:rsidR="00366E77" w:rsidRDefault="00AE459E">
      <w:pPr>
        <w:pStyle w:val="RFCFigure"/>
      </w:pPr>
      <w:r>
        <w:t xml:space="preserve">      "</w:t>
      </w:r>
      <w:proofErr w:type="gramStart"/>
      <w:r>
        <w:t>augmentation</w:t>
      </w:r>
      <w:proofErr w:type="gramEnd"/>
      <w:r>
        <w:t xml:space="preserve"> of Origin Validation State Extended</w:t>
      </w:r>
    </w:p>
    <w:p w14:paraId="4D45C246" w14:textId="77777777" w:rsidR="00366E77" w:rsidRDefault="00AE459E">
      <w:pPr>
        <w:pStyle w:val="RFCFigure"/>
      </w:pPr>
      <w:r>
        <w:lastRenderedPageBreak/>
        <w:t xml:space="preserve">       Community advertisement for IPv6 Unicast neighbor";</w:t>
      </w:r>
    </w:p>
    <w:p w14:paraId="083AD252" w14:textId="77777777" w:rsidR="00366E77" w:rsidRDefault="00AE459E">
      <w:pPr>
        <w:pStyle w:val="RFCFigure"/>
      </w:pPr>
      <w:r>
        <w:t xml:space="preserve">    uses origin-as-validity-advertisement;</w:t>
      </w:r>
    </w:p>
    <w:p w14:paraId="53A353ED" w14:textId="77777777" w:rsidR="00366E77" w:rsidRDefault="00AE459E">
      <w:pPr>
        <w:pStyle w:val="RFCFigure"/>
      </w:pPr>
      <w:r>
        <w:t xml:space="preserve">    uses export-origin-as-validation-config;</w:t>
      </w:r>
    </w:p>
    <w:p w14:paraId="3BD79785" w14:textId="77777777" w:rsidR="00366E77" w:rsidRDefault="00AE459E">
      <w:pPr>
        <w:pStyle w:val="RFCFigure"/>
      </w:pPr>
      <w:r>
        <w:t xml:space="preserve">  }</w:t>
      </w:r>
    </w:p>
    <w:p w14:paraId="58DC9CC9" w14:textId="77777777" w:rsidR="00366E77" w:rsidRDefault="00366E77">
      <w:pPr>
        <w:pStyle w:val="RFCFigure"/>
      </w:pPr>
    </w:p>
    <w:p w14:paraId="2277B233" w14:textId="77777777" w:rsidR="00366E77" w:rsidRDefault="00AE459E">
      <w:pPr>
        <w:pStyle w:val="RFCFigure"/>
      </w:pPr>
      <w:r>
        <w:t xml:space="preserve">  augment "/</w:t>
      </w:r>
      <w:proofErr w:type="gramStart"/>
      <w:r>
        <w:t>rt:routing</w:t>
      </w:r>
      <w:proofErr w:type="gramEnd"/>
      <w:r>
        <w:t>/rt:control-plane-protocols"</w:t>
      </w:r>
    </w:p>
    <w:p w14:paraId="64FC0692" w14:textId="77777777" w:rsidR="00366E77" w:rsidRDefault="00AE459E">
      <w:pPr>
        <w:pStyle w:val="RFCFigure"/>
      </w:pPr>
      <w:r>
        <w:t xml:space="preserve">        + "/</w:t>
      </w:r>
      <w:proofErr w:type="gramStart"/>
      <w:r>
        <w:t>rt:control</w:t>
      </w:r>
      <w:proofErr w:type="gramEnd"/>
      <w:r>
        <w:t>-plane-protocol/bgp:bgp/bgp:peer-groups"</w:t>
      </w:r>
    </w:p>
    <w:p w14:paraId="33950A26" w14:textId="77777777" w:rsidR="00366E77" w:rsidRDefault="00AE459E">
      <w:pPr>
        <w:pStyle w:val="RFCFigure"/>
      </w:pPr>
      <w:r>
        <w:t xml:space="preserve">        + "/</w:t>
      </w:r>
      <w:proofErr w:type="gramStart"/>
      <w:r>
        <w:t>bgp:peer</w:t>
      </w:r>
      <w:proofErr w:type="gramEnd"/>
      <w:r>
        <w:t>-group/bgp:afi-safis/bgp:afi-safi"</w:t>
      </w:r>
    </w:p>
    <w:p w14:paraId="77B317FD" w14:textId="77777777" w:rsidR="00366E77" w:rsidRDefault="00AE459E">
      <w:pPr>
        <w:pStyle w:val="RFCFigure"/>
      </w:pPr>
      <w:r>
        <w:t xml:space="preserve">        + "/</w:t>
      </w:r>
      <w:proofErr w:type="gramStart"/>
      <w:r>
        <w:t>bgp:ipv</w:t>
      </w:r>
      <w:proofErr w:type="gramEnd"/>
      <w:r>
        <w:t>4-unicast" {</w:t>
      </w:r>
    </w:p>
    <w:p w14:paraId="2CAC29FD" w14:textId="77777777" w:rsidR="00366E77" w:rsidRDefault="00AE459E">
      <w:pPr>
        <w:pStyle w:val="RFCFigure"/>
      </w:pPr>
      <w:r>
        <w:t xml:space="preserve">    description</w:t>
      </w:r>
    </w:p>
    <w:p w14:paraId="63D3AA19" w14:textId="77777777" w:rsidR="00366E77" w:rsidRDefault="00AE459E">
      <w:pPr>
        <w:pStyle w:val="RFCFigure"/>
      </w:pPr>
      <w:r>
        <w:t xml:space="preserve">      "</w:t>
      </w:r>
      <w:proofErr w:type="gramStart"/>
      <w:r>
        <w:t>augmentation</w:t>
      </w:r>
      <w:proofErr w:type="gramEnd"/>
      <w:r>
        <w:t xml:space="preserve"> of Origin Validation State Extended</w:t>
      </w:r>
    </w:p>
    <w:p w14:paraId="4A315D18" w14:textId="77777777" w:rsidR="00366E77" w:rsidRDefault="00AE459E">
      <w:pPr>
        <w:pStyle w:val="RFCFigure"/>
      </w:pPr>
      <w:r>
        <w:t xml:space="preserve">       Community advertisement for IPv4 Unicast peer group";</w:t>
      </w:r>
    </w:p>
    <w:p w14:paraId="62CD3DA7" w14:textId="77777777" w:rsidR="00366E77" w:rsidRDefault="00AE459E">
      <w:pPr>
        <w:pStyle w:val="RFCFigure"/>
      </w:pPr>
      <w:r>
        <w:t xml:space="preserve">    uses origin-as-validity-advertisement;</w:t>
      </w:r>
    </w:p>
    <w:p w14:paraId="76C32AFF" w14:textId="77777777" w:rsidR="00366E77" w:rsidRDefault="00AE459E">
      <w:pPr>
        <w:pStyle w:val="RFCFigure"/>
      </w:pPr>
      <w:r>
        <w:t xml:space="preserve">    uses export-origin-as-validation-config;</w:t>
      </w:r>
    </w:p>
    <w:p w14:paraId="38557817" w14:textId="77777777" w:rsidR="00366E77" w:rsidRDefault="00AE459E">
      <w:pPr>
        <w:pStyle w:val="RFCFigure"/>
      </w:pPr>
      <w:r>
        <w:t xml:space="preserve">  }</w:t>
      </w:r>
    </w:p>
    <w:p w14:paraId="41ECE325" w14:textId="77777777" w:rsidR="00366E77" w:rsidRDefault="00366E77">
      <w:pPr>
        <w:pStyle w:val="RFCFigure"/>
      </w:pPr>
    </w:p>
    <w:p w14:paraId="37D2E5A6" w14:textId="77777777" w:rsidR="00366E77" w:rsidRDefault="00AE459E">
      <w:pPr>
        <w:pStyle w:val="RFCFigure"/>
      </w:pPr>
      <w:r>
        <w:t xml:space="preserve">  augment "/</w:t>
      </w:r>
      <w:proofErr w:type="gramStart"/>
      <w:r>
        <w:t>rt:routing</w:t>
      </w:r>
      <w:proofErr w:type="gramEnd"/>
      <w:r>
        <w:t>/rt:control-plane-protocols"</w:t>
      </w:r>
    </w:p>
    <w:p w14:paraId="30C0D7AA" w14:textId="77777777" w:rsidR="00366E77" w:rsidRDefault="00AE459E">
      <w:pPr>
        <w:pStyle w:val="RFCFigure"/>
      </w:pPr>
      <w:r>
        <w:t xml:space="preserve">        + "/</w:t>
      </w:r>
      <w:proofErr w:type="gramStart"/>
      <w:r>
        <w:t>rt:control</w:t>
      </w:r>
      <w:proofErr w:type="gramEnd"/>
      <w:r>
        <w:t>-plane-protocol/bgp:bgp/bgp:peer-groups"</w:t>
      </w:r>
    </w:p>
    <w:p w14:paraId="711E5DBC" w14:textId="77777777" w:rsidR="00366E77" w:rsidRDefault="00AE459E">
      <w:pPr>
        <w:pStyle w:val="RFCFigure"/>
      </w:pPr>
      <w:r>
        <w:t xml:space="preserve">        + "/</w:t>
      </w:r>
      <w:proofErr w:type="gramStart"/>
      <w:r>
        <w:t>bgp:peer</w:t>
      </w:r>
      <w:proofErr w:type="gramEnd"/>
      <w:r>
        <w:t>-group/bgp:afi-safis/bgp:afi-safi"</w:t>
      </w:r>
    </w:p>
    <w:p w14:paraId="34FEF25A" w14:textId="77777777" w:rsidR="00366E77" w:rsidRDefault="00AE459E">
      <w:pPr>
        <w:pStyle w:val="RFCFigure"/>
      </w:pPr>
      <w:r>
        <w:t xml:space="preserve">        + "/</w:t>
      </w:r>
      <w:proofErr w:type="gramStart"/>
      <w:r>
        <w:t>bgp:ipv</w:t>
      </w:r>
      <w:proofErr w:type="gramEnd"/>
      <w:r>
        <w:t>6-unicast" {</w:t>
      </w:r>
    </w:p>
    <w:p w14:paraId="33A446AE" w14:textId="77777777" w:rsidR="00366E77" w:rsidRDefault="00AE459E">
      <w:pPr>
        <w:pStyle w:val="RFCFigure"/>
      </w:pPr>
      <w:r>
        <w:t xml:space="preserve">    description</w:t>
      </w:r>
    </w:p>
    <w:p w14:paraId="40384ED6" w14:textId="77777777" w:rsidR="00366E77" w:rsidRDefault="00AE459E">
      <w:pPr>
        <w:pStyle w:val="RFCFigure"/>
      </w:pPr>
      <w:r>
        <w:t xml:space="preserve">      "</w:t>
      </w:r>
      <w:proofErr w:type="gramStart"/>
      <w:r>
        <w:t>augmentation</w:t>
      </w:r>
      <w:proofErr w:type="gramEnd"/>
      <w:r>
        <w:t xml:space="preserve"> of Origin Validation State Extended</w:t>
      </w:r>
    </w:p>
    <w:p w14:paraId="4B354879" w14:textId="77777777" w:rsidR="00366E77" w:rsidRDefault="00AE459E">
      <w:pPr>
        <w:pStyle w:val="RFCFigure"/>
      </w:pPr>
      <w:r>
        <w:t xml:space="preserve">       Community advertisement for IPv6 Unicast peer group";</w:t>
      </w:r>
    </w:p>
    <w:p w14:paraId="562A36E7" w14:textId="77777777" w:rsidR="00366E77" w:rsidRDefault="00AE459E">
      <w:pPr>
        <w:pStyle w:val="RFCFigure"/>
      </w:pPr>
      <w:r>
        <w:t xml:space="preserve">    uses origin-as-validity-advertisement;</w:t>
      </w:r>
    </w:p>
    <w:p w14:paraId="2C8919CE" w14:textId="77777777" w:rsidR="00366E77" w:rsidRDefault="00AE459E">
      <w:pPr>
        <w:pStyle w:val="RFCFigure"/>
      </w:pPr>
      <w:r>
        <w:t xml:space="preserve">    uses export-origin-as-validation-config;</w:t>
      </w:r>
    </w:p>
    <w:p w14:paraId="22AFBE2B" w14:textId="77777777" w:rsidR="00366E77" w:rsidRDefault="00AE459E">
      <w:pPr>
        <w:pStyle w:val="RFCFigure"/>
      </w:pPr>
      <w:r>
        <w:t xml:space="preserve">  }</w:t>
      </w:r>
    </w:p>
    <w:p w14:paraId="4B1F324A" w14:textId="77777777" w:rsidR="00366E77" w:rsidRDefault="00AE459E">
      <w:pPr>
        <w:pStyle w:val="RFCFigure"/>
      </w:pPr>
      <w:r>
        <w:t>}</w:t>
      </w:r>
    </w:p>
    <w:p w14:paraId="06D92358" w14:textId="77777777" w:rsidR="00366E77" w:rsidRDefault="00366E77">
      <w:pPr>
        <w:pStyle w:val="RFCFigure"/>
      </w:pPr>
    </w:p>
    <w:p w14:paraId="532D8E01" w14:textId="77777777" w:rsidR="00366E77" w:rsidRDefault="00AE459E">
      <w:pPr>
        <w:pStyle w:val="RFCFigure"/>
        <w:rPr>
          <w:rFonts w:eastAsiaTheme="minorEastAsia"/>
          <w:lang w:eastAsia="zh-CN"/>
        </w:rPr>
      </w:pPr>
      <w:r>
        <w:rPr>
          <w:rFonts w:eastAsiaTheme="minorEastAsia"/>
          <w:lang w:eastAsia="zh-CN"/>
        </w:rPr>
        <w:t>&lt;CODE ENDS&gt;</w:t>
      </w:r>
    </w:p>
    <w:p w14:paraId="15ADAE8F" w14:textId="77777777" w:rsidR="00366E77" w:rsidRDefault="00366E77">
      <w:pPr>
        <w:pStyle w:val="RFCFigure"/>
      </w:pPr>
    </w:p>
    <w:p w14:paraId="430E5088" w14:textId="77777777" w:rsidR="00366E77" w:rsidRDefault="00AE459E">
      <w:pPr>
        <w:pStyle w:val="1"/>
        <w:rPr>
          <w:highlight w:val="yellow"/>
        </w:rPr>
      </w:pPr>
      <w:bookmarkStart w:id="14" w:name="_Toc169724423"/>
      <w:r>
        <w:rPr>
          <w:highlight w:val="yellow"/>
        </w:rPr>
        <w:t>BGPSec YANG Module</w:t>
      </w:r>
      <w:bookmarkEnd w:id="14"/>
    </w:p>
    <w:p w14:paraId="17344E2C" w14:textId="77777777" w:rsidR="00366E77" w:rsidRDefault="00AE459E">
      <w:pPr>
        <w:pStyle w:val="21"/>
        <w:rPr>
          <w:highlight w:val="yellow"/>
        </w:rPr>
      </w:pPr>
      <w:bookmarkStart w:id="15" w:name="_Toc169724424"/>
      <w:r>
        <w:rPr>
          <w:highlight w:val="yellow"/>
        </w:rPr>
        <w:t>Tree View</w:t>
      </w:r>
      <w:bookmarkEnd w:id="15"/>
    </w:p>
    <w:p w14:paraId="4CA79C84" w14:textId="77777777" w:rsidR="00366E77" w:rsidRDefault="00AE459E">
      <w:r>
        <w:t>The complete tree of the ietf-bgp-</w:t>
      </w:r>
      <w:proofErr w:type="gramStart"/>
      <w:r>
        <w:t>sec.yang</w:t>
      </w:r>
      <w:proofErr w:type="gramEnd"/>
      <w:r>
        <w:t xml:space="preserve"> data model is represented as following. See [RFC8340] for an explanation of the symbols used.</w:t>
      </w:r>
    </w:p>
    <w:p w14:paraId="2203EDCF" w14:textId="77777777" w:rsidR="00366E77" w:rsidRDefault="00AE459E">
      <w:pPr>
        <w:pStyle w:val="RFCFigure"/>
      </w:pPr>
      <w:r>
        <w:lastRenderedPageBreak/>
        <w:t>module: ietf-bgp-sec</w:t>
      </w:r>
    </w:p>
    <w:p w14:paraId="0BC6E409" w14:textId="77777777" w:rsidR="00366E77" w:rsidRDefault="00366E77">
      <w:pPr>
        <w:pStyle w:val="RFCFigure"/>
      </w:pPr>
    </w:p>
    <w:p w14:paraId="6826EBD5" w14:textId="77777777" w:rsidR="00366E77" w:rsidRDefault="00AE459E">
      <w:pPr>
        <w:pStyle w:val="RFCFigure"/>
      </w:pPr>
      <w:r>
        <w:t xml:space="preserve">  augment /</w:t>
      </w:r>
      <w:proofErr w:type="gramStart"/>
      <w:r>
        <w:t>rt:routing</w:t>
      </w:r>
      <w:proofErr w:type="gramEnd"/>
      <w:r>
        <w:t>/rt:control-plane-protocols</w:t>
      </w:r>
    </w:p>
    <w:p w14:paraId="38323DEB" w14:textId="77777777" w:rsidR="00366E77" w:rsidRDefault="00AE459E">
      <w:pPr>
        <w:pStyle w:val="RFCFigure"/>
      </w:pPr>
      <w:r>
        <w:t xml:space="preserve">            /</w:t>
      </w:r>
      <w:proofErr w:type="gramStart"/>
      <w:r>
        <w:t>rt:control</w:t>
      </w:r>
      <w:proofErr w:type="gramEnd"/>
      <w:r>
        <w:t>-plane-protocol/bgp:bgp/bgp:global</w:t>
      </w:r>
    </w:p>
    <w:p w14:paraId="7A7E3DA7" w14:textId="77777777" w:rsidR="00366E77" w:rsidRDefault="00AE459E">
      <w:pPr>
        <w:pStyle w:val="RFCFigure"/>
      </w:pPr>
      <w:r>
        <w:t xml:space="preserve">            /</w:t>
      </w:r>
      <w:proofErr w:type="gramStart"/>
      <w:r>
        <w:t>bgp:afi</w:t>
      </w:r>
      <w:proofErr w:type="gramEnd"/>
      <w:r>
        <w:t>-safis/bgp:afi-safi/bgp:ipv4-unicast:</w:t>
      </w:r>
    </w:p>
    <w:p w14:paraId="58103557" w14:textId="77777777" w:rsidR="00366E77" w:rsidRDefault="00AE459E">
      <w:pPr>
        <w:pStyle w:val="RFCFigure"/>
      </w:pPr>
      <w:r>
        <w:t xml:space="preserve">    +--rw bgpsec-validation</w:t>
      </w:r>
    </w:p>
    <w:p w14:paraId="00DB263F" w14:textId="24D04710" w:rsidR="00366E77" w:rsidRDefault="00AE459E">
      <w:pPr>
        <w:pStyle w:val="RFCFigure"/>
      </w:pPr>
      <w:r>
        <w:t xml:space="preserve">       +--rw enabled?            </w:t>
      </w:r>
      <w:r w:rsidR="00057056">
        <w:t xml:space="preserve">     </w:t>
      </w:r>
      <w:r>
        <w:t>boolean</w:t>
      </w:r>
    </w:p>
    <w:p w14:paraId="7256F7FB" w14:textId="2479CD4A" w:rsidR="00366E77" w:rsidRDefault="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0D7441C3" w14:textId="77777777" w:rsidR="00366E77" w:rsidRDefault="00366E77">
      <w:pPr>
        <w:pStyle w:val="RFCFigure"/>
      </w:pPr>
    </w:p>
    <w:p w14:paraId="400B924F" w14:textId="77777777" w:rsidR="00366E77" w:rsidRDefault="00AE459E">
      <w:pPr>
        <w:pStyle w:val="RFCFigure"/>
      </w:pPr>
      <w:r>
        <w:t xml:space="preserve">  augment /</w:t>
      </w:r>
      <w:proofErr w:type="gramStart"/>
      <w:r>
        <w:t>rt:routing</w:t>
      </w:r>
      <w:proofErr w:type="gramEnd"/>
      <w:r>
        <w:t>/rt:control-plane-protocols</w:t>
      </w:r>
    </w:p>
    <w:p w14:paraId="16F8AA95" w14:textId="77777777" w:rsidR="00366E77" w:rsidRDefault="00AE459E">
      <w:pPr>
        <w:pStyle w:val="RFCFigure"/>
      </w:pPr>
      <w:r>
        <w:t xml:space="preserve">            /</w:t>
      </w:r>
      <w:proofErr w:type="gramStart"/>
      <w:r>
        <w:t>rt:control</w:t>
      </w:r>
      <w:proofErr w:type="gramEnd"/>
      <w:r>
        <w:t>-plane-protocol/bgp:bgp/bgp:global</w:t>
      </w:r>
    </w:p>
    <w:p w14:paraId="5CB4CD5A" w14:textId="77777777" w:rsidR="00366E77" w:rsidRDefault="00AE459E">
      <w:pPr>
        <w:pStyle w:val="RFCFigure"/>
      </w:pPr>
      <w:r>
        <w:t xml:space="preserve">            /</w:t>
      </w:r>
      <w:proofErr w:type="gramStart"/>
      <w:r>
        <w:t>bgp:afi</w:t>
      </w:r>
      <w:proofErr w:type="gramEnd"/>
      <w:r>
        <w:t>-safis/bgp:afi-safi/bgp:ipv6-unicast:</w:t>
      </w:r>
    </w:p>
    <w:p w14:paraId="1F36CA84" w14:textId="77777777" w:rsidR="00366E77" w:rsidRDefault="00AE459E">
      <w:pPr>
        <w:pStyle w:val="RFCFigure"/>
      </w:pPr>
      <w:r>
        <w:t xml:space="preserve">    +--rw bgpsec-validation</w:t>
      </w:r>
    </w:p>
    <w:p w14:paraId="76A510F8" w14:textId="77777777" w:rsidR="00057056" w:rsidRDefault="00057056" w:rsidP="00057056">
      <w:pPr>
        <w:pStyle w:val="RFCFigure"/>
      </w:pPr>
      <w:r>
        <w:t xml:space="preserve">       +--rw enabled?                 boolean</w:t>
      </w:r>
    </w:p>
    <w:p w14:paraId="3588F01B"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76DEEDC3" w14:textId="77777777" w:rsidR="00366E77" w:rsidRDefault="00366E77">
      <w:pPr>
        <w:pStyle w:val="RFCFigure"/>
      </w:pPr>
    </w:p>
    <w:p w14:paraId="615453B0" w14:textId="77777777" w:rsidR="00366E77" w:rsidRDefault="00AE459E">
      <w:pPr>
        <w:pStyle w:val="RFCFigure"/>
      </w:pPr>
      <w:r>
        <w:t xml:space="preserve">  augment /</w:t>
      </w:r>
      <w:proofErr w:type="gramStart"/>
      <w:r>
        <w:t>rt:routing</w:t>
      </w:r>
      <w:proofErr w:type="gramEnd"/>
      <w:r>
        <w:t>/rt:control-plane-protocols</w:t>
      </w:r>
    </w:p>
    <w:p w14:paraId="7B1B7EE5" w14:textId="77777777" w:rsidR="00366E77" w:rsidRDefault="00AE459E">
      <w:pPr>
        <w:pStyle w:val="RFCFigure"/>
      </w:pPr>
      <w:r>
        <w:t xml:space="preserve">            /</w:t>
      </w:r>
      <w:proofErr w:type="gramStart"/>
      <w:r>
        <w:t>rt:control</w:t>
      </w:r>
      <w:proofErr w:type="gramEnd"/>
      <w:r>
        <w:t>-plane-protocol/bgp:bgp/bgp:rib</w:t>
      </w:r>
    </w:p>
    <w:p w14:paraId="68E00FF9" w14:textId="77777777" w:rsidR="00366E77" w:rsidRDefault="00AE459E">
      <w:pPr>
        <w:pStyle w:val="RFCFigure"/>
      </w:pPr>
      <w:r>
        <w:t xml:space="preserve">            /</w:t>
      </w:r>
      <w:proofErr w:type="gramStart"/>
      <w:r>
        <w:t>bgp:afi</w:t>
      </w:r>
      <w:proofErr w:type="gramEnd"/>
      <w:r>
        <w:t>-safis/bgp:afi-safi/bgp:ipv4-unicast</w:t>
      </w:r>
    </w:p>
    <w:p w14:paraId="76D1BC2A" w14:textId="77777777" w:rsidR="00366E77" w:rsidRDefault="00AE459E">
      <w:pPr>
        <w:pStyle w:val="RFCFigure"/>
      </w:pPr>
      <w:r>
        <w:t xml:space="preserve">            /</w:t>
      </w:r>
      <w:proofErr w:type="gramStart"/>
      <w:r>
        <w:t>bgp:loc</w:t>
      </w:r>
      <w:proofErr w:type="gramEnd"/>
      <w:r>
        <w:t>-rib/bgp:routes/bgp:route:</w:t>
      </w:r>
    </w:p>
    <w:p w14:paraId="672C88FF" w14:textId="77777777" w:rsidR="00366E77" w:rsidRDefault="00AE459E">
      <w:pPr>
        <w:pStyle w:val="RFCFigure"/>
      </w:pPr>
      <w:r>
        <w:t xml:space="preserve">    +--ro bgpsec-validity?     bgpsec-validity-state</w:t>
      </w:r>
    </w:p>
    <w:p w14:paraId="329094A6" w14:textId="77777777" w:rsidR="00366E77" w:rsidRDefault="00366E77">
      <w:pPr>
        <w:pStyle w:val="RFCFigure"/>
      </w:pPr>
    </w:p>
    <w:p w14:paraId="6FA3815D" w14:textId="77777777" w:rsidR="00366E77" w:rsidRDefault="00AE459E">
      <w:pPr>
        <w:pStyle w:val="RFCFigure"/>
      </w:pPr>
      <w:r>
        <w:t xml:space="preserve">  augment /</w:t>
      </w:r>
      <w:proofErr w:type="gramStart"/>
      <w:r>
        <w:t>rt:routing</w:t>
      </w:r>
      <w:proofErr w:type="gramEnd"/>
      <w:r>
        <w:t>/rt:control-plane-protocols</w:t>
      </w:r>
    </w:p>
    <w:p w14:paraId="6EA6BD8D" w14:textId="77777777" w:rsidR="00366E77" w:rsidRDefault="00AE459E">
      <w:pPr>
        <w:pStyle w:val="RFCFigure"/>
      </w:pPr>
      <w:r>
        <w:t xml:space="preserve">            /</w:t>
      </w:r>
      <w:proofErr w:type="gramStart"/>
      <w:r>
        <w:t>rt:control</w:t>
      </w:r>
      <w:proofErr w:type="gramEnd"/>
      <w:r>
        <w:t>-plane-protocol/bgp:bgp/bgp:rib</w:t>
      </w:r>
    </w:p>
    <w:p w14:paraId="0DC2B24D" w14:textId="77777777" w:rsidR="00366E77" w:rsidRDefault="00AE459E">
      <w:pPr>
        <w:pStyle w:val="RFCFigure"/>
      </w:pPr>
      <w:r>
        <w:t xml:space="preserve">            /</w:t>
      </w:r>
      <w:proofErr w:type="gramStart"/>
      <w:r>
        <w:t>bgp:afi</w:t>
      </w:r>
      <w:proofErr w:type="gramEnd"/>
      <w:r>
        <w:t>-safis/bgp:afi-safi/bgp:ipv6-unicast</w:t>
      </w:r>
    </w:p>
    <w:p w14:paraId="013EF2FE" w14:textId="77777777" w:rsidR="00366E77" w:rsidRDefault="00AE459E">
      <w:pPr>
        <w:pStyle w:val="RFCFigure"/>
      </w:pPr>
      <w:r>
        <w:t xml:space="preserve">            /</w:t>
      </w:r>
      <w:proofErr w:type="gramStart"/>
      <w:r>
        <w:t>bgp:loc</w:t>
      </w:r>
      <w:proofErr w:type="gramEnd"/>
      <w:r>
        <w:t>-rib/bgp:routes/bgp:route:</w:t>
      </w:r>
    </w:p>
    <w:p w14:paraId="66FCA488" w14:textId="77777777" w:rsidR="00366E77" w:rsidRDefault="00AE459E">
      <w:pPr>
        <w:pStyle w:val="RFCFigure"/>
      </w:pPr>
      <w:r>
        <w:t xml:space="preserve">    +--ro bgpsec-validity?     bgpsec-validity-state</w:t>
      </w:r>
    </w:p>
    <w:p w14:paraId="0540E056" w14:textId="77777777" w:rsidR="00366E77" w:rsidRDefault="00366E77">
      <w:pPr>
        <w:pStyle w:val="RFCFigure"/>
      </w:pPr>
    </w:p>
    <w:p w14:paraId="24EAE38A" w14:textId="77777777" w:rsidR="00366E77" w:rsidRDefault="00AE459E">
      <w:pPr>
        <w:pStyle w:val="RFCFigure"/>
      </w:pPr>
      <w:r>
        <w:t xml:space="preserve">  augment /</w:t>
      </w:r>
      <w:proofErr w:type="gramStart"/>
      <w:r>
        <w:t>rt:routing</w:t>
      </w:r>
      <w:proofErr w:type="gramEnd"/>
      <w:r>
        <w:t>/rt:control-plane-protocols</w:t>
      </w:r>
    </w:p>
    <w:p w14:paraId="6227E39F" w14:textId="77777777" w:rsidR="00366E77" w:rsidRDefault="00AE459E">
      <w:pPr>
        <w:pStyle w:val="RFCFigure"/>
      </w:pPr>
      <w:r>
        <w:t xml:space="preserve">            /</w:t>
      </w:r>
      <w:proofErr w:type="gramStart"/>
      <w:r>
        <w:t>rt:control</w:t>
      </w:r>
      <w:proofErr w:type="gramEnd"/>
      <w:r>
        <w:t>-plane-protocol/bgp:bgp/bgp:global</w:t>
      </w:r>
    </w:p>
    <w:p w14:paraId="2F543756" w14:textId="77777777" w:rsidR="00366E77" w:rsidRDefault="00AE459E">
      <w:pPr>
        <w:pStyle w:val="RFCFigure"/>
      </w:pPr>
      <w:r>
        <w:t xml:space="preserve">            /</w:t>
      </w:r>
      <w:proofErr w:type="gramStart"/>
      <w:r>
        <w:t>bgp:afi</w:t>
      </w:r>
      <w:proofErr w:type="gramEnd"/>
      <w:r>
        <w:t>-safis/bgp:afi-safi/bgp:route-selection-options:</w:t>
      </w:r>
    </w:p>
    <w:p w14:paraId="4CDB9949" w14:textId="77777777" w:rsidR="00366E77" w:rsidRDefault="00AE459E">
      <w:pPr>
        <w:pStyle w:val="RFCFigure"/>
      </w:pPr>
      <w:r>
        <w:t xml:space="preserve">    +--rw bgpsec</w:t>
      </w:r>
    </w:p>
    <w:p w14:paraId="1F946475" w14:textId="27ECA680" w:rsidR="00366E77" w:rsidRDefault="00AE459E">
      <w:pPr>
        <w:pStyle w:val="RFCFigure"/>
      </w:pPr>
      <w:r>
        <w:t xml:space="preserve">       +--rw enabled?          </w:t>
      </w:r>
      <w:r w:rsidR="00057056">
        <w:t xml:space="preserve">       </w:t>
      </w:r>
      <w:r>
        <w:t>boolean</w:t>
      </w:r>
    </w:p>
    <w:p w14:paraId="1ADE954D" w14:textId="62A13607" w:rsidR="00366E77" w:rsidRDefault="00AE459E">
      <w:pPr>
        <w:pStyle w:val="RFCFigure"/>
      </w:pPr>
      <w:r>
        <w:t xml:space="preserve">       +--rw allow-invalid?    </w:t>
      </w:r>
      <w:r w:rsidR="00057056">
        <w:t xml:space="preserve">       </w:t>
      </w:r>
      <w:r>
        <w:t>boolean</w:t>
      </w:r>
    </w:p>
    <w:p w14:paraId="6FC54D65"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681278AC" w14:textId="77777777" w:rsidR="00366E77" w:rsidRDefault="00366E77">
      <w:pPr>
        <w:pStyle w:val="RFCFigure"/>
      </w:pPr>
    </w:p>
    <w:p w14:paraId="27AC4630" w14:textId="77777777" w:rsidR="00366E77" w:rsidRDefault="00AE459E">
      <w:pPr>
        <w:pStyle w:val="RFCFigure"/>
      </w:pPr>
      <w:r>
        <w:t xml:space="preserve">  augment /</w:t>
      </w:r>
      <w:proofErr w:type="gramStart"/>
      <w:r>
        <w:t>rt:routing</w:t>
      </w:r>
      <w:proofErr w:type="gramEnd"/>
      <w:r>
        <w:t>/rt:control-plane-protocols</w:t>
      </w:r>
    </w:p>
    <w:p w14:paraId="170D61E7" w14:textId="77777777" w:rsidR="00366E77" w:rsidRDefault="00AE459E">
      <w:pPr>
        <w:pStyle w:val="RFCFigure"/>
      </w:pPr>
      <w:r>
        <w:t xml:space="preserve">            /</w:t>
      </w:r>
      <w:proofErr w:type="gramStart"/>
      <w:r>
        <w:t>rt:control</w:t>
      </w:r>
      <w:proofErr w:type="gramEnd"/>
      <w:r>
        <w:t>-plane-protocol/bgp:bgp/bgp:neighbors</w:t>
      </w:r>
    </w:p>
    <w:p w14:paraId="777192D0" w14:textId="77777777" w:rsidR="00366E77" w:rsidRDefault="00AE459E">
      <w:pPr>
        <w:pStyle w:val="RFCFigure"/>
      </w:pPr>
      <w:r>
        <w:t xml:space="preserve">            /</w:t>
      </w:r>
      <w:proofErr w:type="gramStart"/>
      <w:r>
        <w:t>bgp:neighbor</w:t>
      </w:r>
      <w:proofErr w:type="gramEnd"/>
      <w:r>
        <w:t>/bgp:afi-safis/bgp:afi-safi</w:t>
      </w:r>
    </w:p>
    <w:p w14:paraId="5B1A22BB" w14:textId="77777777" w:rsidR="00366E77" w:rsidRDefault="00AE459E">
      <w:pPr>
        <w:pStyle w:val="RFCFigure"/>
      </w:pPr>
      <w:r>
        <w:t xml:space="preserve">            /</w:t>
      </w:r>
      <w:proofErr w:type="gramStart"/>
      <w:r>
        <w:t>bgp:ipv</w:t>
      </w:r>
      <w:proofErr w:type="gramEnd"/>
      <w:r>
        <w:t>4-unicast:</w:t>
      </w:r>
    </w:p>
    <w:p w14:paraId="14B352CD" w14:textId="77777777" w:rsidR="00366E77" w:rsidRDefault="00AE459E">
      <w:pPr>
        <w:pStyle w:val="RFCFigure"/>
      </w:pPr>
      <w:r>
        <w:t xml:space="preserve">    +--rw export-bgpsec-validation</w:t>
      </w:r>
    </w:p>
    <w:p w14:paraId="3E7C4768" w14:textId="732174DB" w:rsidR="00366E77" w:rsidRDefault="00AE459E">
      <w:pPr>
        <w:pStyle w:val="RFCFigure"/>
      </w:pPr>
      <w:r>
        <w:t xml:space="preserve">       +--rw enabled?          </w:t>
      </w:r>
      <w:r w:rsidR="00057056">
        <w:t xml:space="preserve">       </w:t>
      </w:r>
      <w:r>
        <w:t>boolean</w:t>
      </w:r>
    </w:p>
    <w:p w14:paraId="3CBC3B24"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7692B030" w14:textId="77777777" w:rsidR="00366E77" w:rsidRDefault="00366E77">
      <w:pPr>
        <w:pStyle w:val="RFCFigure"/>
      </w:pPr>
    </w:p>
    <w:p w14:paraId="747E2097" w14:textId="77777777" w:rsidR="00366E77" w:rsidRDefault="00AE459E">
      <w:pPr>
        <w:pStyle w:val="RFCFigure"/>
      </w:pPr>
      <w:r>
        <w:t xml:space="preserve">  augment /</w:t>
      </w:r>
      <w:proofErr w:type="gramStart"/>
      <w:r>
        <w:t>rt:routing</w:t>
      </w:r>
      <w:proofErr w:type="gramEnd"/>
      <w:r>
        <w:t>/rt:control-plane-protocols</w:t>
      </w:r>
    </w:p>
    <w:p w14:paraId="25B52423" w14:textId="77777777" w:rsidR="00366E77" w:rsidRDefault="00AE459E">
      <w:pPr>
        <w:pStyle w:val="RFCFigure"/>
      </w:pPr>
      <w:r>
        <w:t xml:space="preserve">            /</w:t>
      </w:r>
      <w:proofErr w:type="gramStart"/>
      <w:r>
        <w:t>rt:control</w:t>
      </w:r>
      <w:proofErr w:type="gramEnd"/>
      <w:r>
        <w:t>-plane-protocol/bgp:bgp/bgp:neighbors</w:t>
      </w:r>
    </w:p>
    <w:p w14:paraId="3138201E" w14:textId="77777777" w:rsidR="00366E77" w:rsidRDefault="00AE459E">
      <w:pPr>
        <w:pStyle w:val="RFCFigure"/>
      </w:pPr>
      <w:r>
        <w:t xml:space="preserve">            /</w:t>
      </w:r>
      <w:proofErr w:type="gramStart"/>
      <w:r>
        <w:t>bgp:neighbor</w:t>
      </w:r>
      <w:proofErr w:type="gramEnd"/>
      <w:r>
        <w:t>/bgp:afi-safis/bgp:afi-safi</w:t>
      </w:r>
    </w:p>
    <w:p w14:paraId="5134EABA" w14:textId="77777777" w:rsidR="00366E77" w:rsidRDefault="00AE459E">
      <w:pPr>
        <w:pStyle w:val="RFCFigure"/>
      </w:pPr>
      <w:r>
        <w:t xml:space="preserve">            /</w:t>
      </w:r>
      <w:proofErr w:type="gramStart"/>
      <w:r>
        <w:t>bgp:ipv</w:t>
      </w:r>
      <w:proofErr w:type="gramEnd"/>
      <w:r>
        <w:t>6-unicast:</w:t>
      </w:r>
    </w:p>
    <w:p w14:paraId="761DB483" w14:textId="77777777" w:rsidR="00366E77" w:rsidRDefault="00AE459E">
      <w:pPr>
        <w:pStyle w:val="RFCFigure"/>
      </w:pPr>
      <w:r>
        <w:lastRenderedPageBreak/>
        <w:t xml:space="preserve">    +--rw export-bgpsec-validation</w:t>
      </w:r>
    </w:p>
    <w:p w14:paraId="6CA308B6" w14:textId="58E7A7D7" w:rsidR="00366E77" w:rsidRDefault="00AE459E">
      <w:pPr>
        <w:pStyle w:val="RFCFigure"/>
      </w:pPr>
      <w:r>
        <w:t xml:space="preserve">       +--rw enabled?          </w:t>
      </w:r>
      <w:r w:rsidR="00057056">
        <w:t xml:space="preserve">       </w:t>
      </w:r>
      <w:r>
        <w:t>boolean</w:t>
      </w:r>
    </w:p>
    <w:p w14:paraId="19211855"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45922986" w14:textId="77777777" w:rsidR="00366E77" w:rsidRDefault="00366E77">
      <w:pPr>
        <w:pStyle w:val="RFCFigure"/>
      </w:pPr>
    </w:p>
    <w:p w14:paraId="134FD9D1" w14:textId="77777777" w:rsidR="00366E77" w:rsidRDefault="00AE459E">
      <w:pPr>
        <w:pStyle w:val="RFCFigure"/>
      </w:pPr>
      <w:r>
        <w:t xml:space="preserve">  augment /</w:t>
      </w:r>
      <w:proofErr w:type="gramStart"/>
      <w:r>
        <w:t>rt:routing</w:t>
      </w:r>
      <w:proofErr w:type="gramEnd"/>
      <w:r>
        <w:t>/rt:control-plane-protocols</w:t>
      </w:r>
    </w:p>
    <w:p w14:paraId="7963DC1F" w14:textId="77777777" w:rsidR="00366E77" w:rsidRDefault="00AE459E">
      <w:pPr>
        <w:pStyle w:val="RFCFigure"/>
      </w:pPr>
      <w:r>
        <w:t xml:space="preserve">            /</w:t>
      </w:r>
      <w:proofErr w:type="gramStart"/>
      <w:r>
        <w:t>rt:control</w:t>
      </w:r>
      <w:proofErr w:type="gramEnd"/>
      <w:r>
        <w:t>-plane-protocol/bgp:bgp/bgp:peer-groups</w:t>
      </w:r>
    </w:p>
    <w:p w14:paraId="0700901E" w14:textId="77777777" w:rsidR="00366E77" w:rsidRDefault="00AE459E">
      <w:pPr>
        <w:pStyle w:val="RFCFigure"/>
      </w:pPr>
      <w:r>
        <w:t xml:space="preserve">            /</w:t>
      </w:r>
      <w:proofErr w:type="gramStart"/>
      <w:r>
        <w:t>bgp:peer</w:t>
      </w:r>
      <w:proofErr w:type="gramEnd"/>
      <w:r>
        <w:t>-group/bgp:afi-safis/bgp:afi-safi</w:t>
      </w:r>
    </w:p>
    <w:p w14:paraId="3BA5964E" w14:textId="77777777" w:rsidR="00366E77" w:rsidRDefault="00AE459E">
      <w:pPr>
        <w:pStyle w:val="RFCFigure"/>
      </w:pPr>
      <w:r>
        <w:t xml:space="preserve">            /</w:t>
      </w:r>
      <w:proofErr w:type="gramStart"/>
      <w:r>
        <w:t>bgp:ipv</w:t>
      </w:r>
      <w:proofErr w:type="gramEnd"/>
      <w:r>
        <w:t>4-unicast:</w:t>
      </w:r>
    </w:p>
    <w:p w14:paraId="5A840C25" w14:textId="77777777" w:rsidR="00366E77" w:rsidRDefault="00AE459E">
      <w:pPr>
        <w:pStyle w:val="RFCFigure"/>
      </w:pPr>
      <w:r>
        <w:t xml:space="preserve">    +--rw export-bgpsec-validation</w:t>
      </w:r>
    </w:p>
    <w:p w14:paraId="56638480" w14:textId="77777777" w:rsidR="00057056" w:rsidRDefault="00057056" w:rsidP="00057056">
      <w:pPr>
        <w:pStyle w:val="RFCFigure"/>
      </w:pPr>
      <w:r>
        <w:t xml:space="preserve">       +--rw enabled?                 boolean</w:t>
      </w:r>
    </w:p>
    <w:p w14:paraId="1B375F93" w14:textId="77777777" w:rsidR="00057056" w:rsidRPr="005557F2"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30AF1D6A" w14:textId="77777777" w:rsidR="00366E77" w:rsidRDefault="00366E77">
      <w:pPr>
        <w:pStyle w:val="RFCFigure"/>
      </w:pPr>
    </w:p>
    <w:p w14:paraId="4908273A" w14:textId="77777777" w:rsidR="00366E77" w:rsidRDefault="00AE459E">
      <w:pPr>
        <w:pStyle w:val="RFCFigure"/>
      </w:pPr>
      <w:r>
        <w:t xml:space="preserve">  augment /</w:t>
      </w:r>
      <w:proofErr w:type="gramStart"/>
      <w:r>
        <w:t>rt:routing</w:t>
      </w:r>
      <w:proofErr w:type="gramEnd"/>
      <w:r>
        <w:t>/rt:control-plane-protocols</w:t>
      </w:r>
    </w:p>
    <w:p w14:paraId="58D5ACFE" w14:textId="77777777" w:rsidR="00366E77" w:rsidRDefault="00AE459E">
      <w:pPr>
        <w:pStyle w:val="RFCFigure"/>
      </w:pPr>
      <w:r>
        <w:t xml:space="preserve">            /</w:t>
      </w:r>
      <w:proofErr w:type="gramStart"/>
      <w:r>
        <w:t>rt:control</w:t>
      </w:r>
      <w:proofErr w:type="gramEnd"/>
      <w:r>
        <w:t>-plane-protocol/bgp:bgp/bgp:peer-groups</w:t>
      </w:r>
    </w:p>
    <w:p w14:paraId="185A6CB5" w14:textId="77777777" w:rsidR="00366E77" w:rsidRDefault="00AE459E">
      <w:pPr>
        <w:pStyle w:val="RFCFigure"/>
      </w:pPr>
      <w:r>
        <w:t xml:space="preserve">            /</w:t>
      </w:r>
      <w:proofErr w:type="gramStart"/>
      <w:r>
        <w:t>bgp:peer</w:t>
      </w:r>
      <w:proofErr w:type="gramEnd"/>
      <w:r>
        <w:t>-group/bgp:afi-safis/bgp:afi-safi</w:t>
      </w:r>
    </w:p>
    <w:p w14:paraId="60092CD3" w14:textId="77777777" w:rsidR="00366E77" w:rsidRDefault="00AE459E">
      <w:pPr>
        <w:pStyle w:val="RFCFigure"/>
      </w:pPr>
      <w:r>
        <w:t xml:space="preserve">            /</w:t>
      </w:r>
      <w:proofErr w:type="gramStart"/>
      <w:r>
        <w:t>bgp:ipv</w:t>
      </w:r>
      <w:proofErr w:type="gramEnd"/>
      <w:r>
        <w:t>6-unicast:</w:t>
      </w:r>
    </w:p>
    <w:p w14:paraId="5B098905" w14:textId="77777777" w:rsidR="00366E77" w:rsidRDefault="00AE459E">
      <w:pPr>
        <w:pStyle w:val="RFCFigure"/>
      </w:pPr>
      <w:r>
        <w:t xml:space="preserve">    +--rw export-bgpsec-validation</w:t>
      </w:r>
    </w:p>
    <w:p w14:paraId="42DF0209" w14:textId="77777777" w:rsidR="00057056" w:rsidRDefault="00057056" w:rsidP="00057056">
      <w:pPr>
        <w:pStyle w:val="RFCFigure"/>
      </w:pPr>
      <w:r>
        <w:t xml:space="preserve">       +--rw enabled?                 boolean</w:t>
      </w:r>
    </w:p>
    <w:p w14:paraId="365A5A21" w14:textId="434061A8" w:rsidR="00057056" w:rsidRDefault="00057056" w:rsidP="0005705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17EF3051" w14:textId="77777777" w:rsidR="00057056" w:rsidRPr="005557F2" w:rsidRDefault="00057056" w:rsidP="00057056">
      <w:pPr>
        <w:pStyle w:val="RFCFigure"/>
        <w:rPr>
          <w:rFonts w:eastAsiaTheme="minorEastAsia"/>
          <w:lang w:eastAsia="zh-CN"/>
        </w:rPr>
      </w:pPr>
    </w:p>
    <w:p w14:paraId="32A15FD9" w14:textId="77777777" w:rsidR="00366E77" w:rsidRDefault="00366E77"/>
    <w:p w14:paraId="73E6C99E" w14:textId="77777777" w:rsidR="00366E77" w:rsidRDefault="00AE459E">
      <w:pPr>
        <w:pStyle w:val="21"/>
        <w:rPr>
          <w:highlight w:val="yellow"/>
        </w:rPr>
      </w:pPr>
      <w:bookmarkStart w:id="16" w:name="_Toc169724425"/>
      <w:r>
        <w:rPr>
          <w:highlight w:val="yellow"/>
        </w:rPr>
        <w:lastRenderedPageBreak/>
        <w:t>Yang Module</w:t>
      </w:r>
      <w:bookmarkEnd w:id="16"/>
    </w:p>
    <w:p w14:paraId="77D19EAB" w14:textId="77777777" w:rsidR="00366E77" w:rsidRDefault="00AE459E">
      <w:pPr>
        <w:pStyle w:val="RFCFigure"/>
      </w:pPr>
      <w:r>
        <w:t>&lt;CODE BEGINS&gt; file "ietf-bgp-sec@2022-10-18.yang"</w:t>
      </w:r>
    </w:p>
    <w:p w14:paraId="3FC0F218" w14:textId="77777777" w:rsidR="00366E77" w:rsidRDefault="00366E77">
      <w:pPr>
        <w:pStyle w:val="RFCFigure"/>
      </w:pPr>
    </w:p>
    <w:p w14:paraId="681452D1" w14:textId="77777777" w:rsidR="00366E77" w:rsidRDefault="00AE459E">
      <w:pPr>
        <w:pStyle w:val="RFCFigure"/>
      </w:pPr>
      <w:r>
        <w:t>module ietf-bgp-sec {</w:t>
      </w:r>
    </w:p>
    <w:p w14:paraId="6EB9FC6E" w14:textId="77777777" w:rsidR="00366E77" w:rsidRDefault="00AE459E">
      <w:pPr>
        <w:pStyle w:val="RFCFigure"/>
      </w:pPr>
      <w:r>
        <w:t xml:space="preserve">  yang-version "1.1";</w:t>
      </w:r>
    </w:p>
    <w:p w14:paraId="7016065D" w14:textId="77777777" w:rsidR="00366E77" w:rsidRDefault="00AE459E">
      <w:pPr>
        <w:pStyle w:val="RFCFigure"/>
      </w:pPr>
      <w:r>
        <w:t xml:space="preserve">  namespace "</w:t>
      </w:r>
      <w:proofErr w:type="gramStart"/>
      <w:r>
        <w:t>urn:ietf</w:t>
      </w:r>
      <w:proofErr w:type="gramEnd"/>
      <w:r>
        <w:t>:params:xml:ns:yang:"</w:t>
      </w:r>
    </w:p>
    <w:p w14:paraId="17FF081C" w14:textId="77777777" w:rsidR="00366E77" w:rsidRDefault="00AE459E">
      <w:pPr>
        <w:pStyle w:val="RFCFigure"/>
      </w:pPr>
      <w:r>
        <w:t xml:space="preserve">          + "ietf-bgp-sec";</w:t>
      </w:r>
    </w:p>
    <w:p w14:paraId="2DE6EA6C" w14:textId="77777777" w:rsidR="00366E77" w:rsidRDefault="00AE459E">
      <w:pPr>
        <w:pStyle w:val="RFCFigure"/>
      </w:pPr>
      <w:r>
        <w:t xml:space="preserve">  prefix "oav";</w:t>
      </w:r>
    </w:p>
    <w:p w14:paraId="0EBBF952" w14:textId="77777777" w:rsidR="00366E77" w:rsidRDefault="00366E77">
      <w:pPr>
        <w:pStyle w:val="RFCFigure"/>
      </w:pPr>
    </w:p>
    <w:p w14:paraId="5C586839" w14:textId="77777777" w:rsidR="00366E77" w:rsidRDefault="00AE459E">
      <w:pPr>
        <w:pStyle w:val="RFCFigure"/>
      </w:pPr>
      <w:r>
        <w:t xml:space="preserve">  import ietf-routing {</w:t>
      </w:r>
    </w:p>
    <w:p w14:paraId="46A33DB4" w14:textId="77777777" w:rsidR="00366E77" w:rsidRDefault="00AE459E">
      <w:pPr>
        <w:pStyle w:val="RFCFigure"/>
      </w:pPr>
      <w:r>
        <w:t xml:space="preserve">    prefix "rt";</w:t>
      </w:r>
    </w:p>
    <w:p w14:paraId="7F830AE9" w14:textId="77777777" w:rsidR="00366E77" w:rsidRDefault="00AE459E">
      <w:pPr>
        <w:pStyle w:val="RFCFigure"/>
      </w:pPr>
      <w:r>
        <w:t xml:space="preserve">    reference</w:t>
      </w:r>
    </w:p>
    <w:p w14:paraId="61469BC2" w14:textId="77777777" w:rsidR="00366E77" w:rsidRDefault="00AE459E">
      <w:pPr>
        <w:pStyle w:val="RFCFigure"/>
      </w:pPr>
      <w:r>
        <w:t xml:space="preserve">      "RFC 8349, A YANG Data Model for Routing Management</w:t>
      </w:r>
    </w:p>
    <w:p w14:paraId="6CD238EA" w14:textId="77777777" w:rsidR="00366E77" w:rsidRDefault="00AE459E">
      <w:pPr>
        <w:pStyle w:val="RFCFigure"/>
      </w:pPr>
      <w:r>
        <w:t xml:space="preserve">       (NMDA Version).";</w:t>
      </w:r>
    </w:p>
    <w:p w14:paraId="57DE683C" w14:textId="77777777" w:rsidR="00366E77" w:rsidRDefault="00AE459E">
      <w:pPr>
        <w:pStyle w:val="RFCFigure"/>
      </w:pPr>
      <w:r>
        <w:t xml:space="preserve">  }</w:t>
      </w:r>
    </w:p>
    <w:p w14:paraId="0A51B020" w14:textId="77777777" w:rsidR="00366E77" w:rsidRDefault="00366E77">
      <w:pPr>
        <w:pStyle w:val="RFCFigure"/>
      </w:pPr>
    </w:p>
    <w:p w14:paraId="7ADE656F" w14:textId="77777777" w:rsidR="00366E77" w:rsidRDefault="00AE459E">
      <w:pPr>
        <w:pStyle w:val="RFCFigure"/>
      </w:pPr>
      <w:r>
        <w:t xml:space="preserve">  import ietf-bgp {</w:t>
      </w:r>
    </w:p>
    <w:p w14:paraId="40E63ACD" w14:textId="77777777" w:rsidR="00366E77" w:rsidRDefault="00AE459E">
      <w:pPr>
        <w:pStyle w:val="RFCFigure"/>
      </w:pPr>
      <w:r>
        <w:t xml:space="preserve">    prefix "bgp";</w:t>
      </w:r>
    </w:p>
    <w:p w14:paraId="5B6A9E77" w14:textId="77777777" w:rsidR="00366E77" w:rsidRDefault="00AE459E">
      <w:pPr>
        <w:pStyle w:val="RFCFigure"/>
      </w:pPr>
      <w:r>
        <w:t xml:space="preserve">    reference</w:t>
      </w:r>
    </w:p>
    <w:p w14:paraId="244E2CD3" w14:textId="19B7D713" w:rsidR="00366E77" w:rsidRDefault="00AE459E">
      <w:pPr>
        <w:pStyle w:val="RFCFigure"/>
      </w:pPr>
      <w:r>
        <w:t xml:space="preserve">      "RFC XXXX: </w:t>
      </w:r>
      <w:r w:rsidR="0005629D" w:rsidRPr="0005629D">
        <w:t>YANG Model for Border Gateway Protocol (BGP-4)</w:t>
      </w:r>
      <w:r>
        <w:t>";</w:t>
      </w:r>
    </w:p>
    <w:p w14:paraId="661A5C36" w14:textId="77777777" w:rsidR="00366E77" w:rsidRDefault="00AE459E">
      <w:pPr>
        <w:pStyle w:val="RFCFigure"/>
      </w:pPr>
      <w:r>
        <w:t xml:space="preserve">  }</w:t>
      </w:r>
    </w:p>
    <w:p w14:paraId="1C508159" w14:textId="77777777" w:rsidR="00366E77" w:rsidRDefault="00366E77">
      <w:pPr>
        <w:pStyle w:val="RFCFigure"/>
      </w:pPr>
    </w:p>
    <w:p w14:paraId="577F053A" w14:textId="77777777" w:rsidR="00366E77" w:rsidRDefault="00AE459E">
      <w:pPr>
        <w:pStyle w:val="RFCFigure"/>
      </w:pPr>
      <w:r>
        <w:t xml:space="preserve">  import iana-bgp-types {</w:t>
      </w:r>
    </w:p>
    <w:p w14:paraId="3EF8705D" w14:textId="77777777" w:rsidR="00366E77" w:rsidRDefault="00AE459E">
      <w:pPr>
        <w:pStyle w:val="RFCFigure"/>
      </w:pPr>
      <w:r>
        <w:t xml:space="preserve">    prefix "bt";</w:t>
      </w:r>
    </w:p>
    <w:p w14:paraId="5BFB8802" w14:textId="77777777" w:rsidR="00366E77" w:rsidRDefault="00AE459E">
      <w:pPr>
        <w:pStyle w:val="RFCFigure"/>
      </w:pPr>
      <w:r>
        <w:t xml:space="preserve">    reference</w:t>
      </w:r>
    </w:p>
    <w:p w14:paraId="5B9DA7F7" w14:textId="0F66DD5D" w:rsidR="00366E77" w:rsidRDefault="00AE459E">
      <w:pPr>
        <w:pStyle w:val="RFCFigure"/>
      </w:pPr>
      <w:r>
        <w:t xml:space="preserve">      "RFC XXXX: </w:t>
      </w:r>
      <w:r w:rsidR="0005629D" w:rsidRPr="0005629D">
        <w:t>YANG Model for Border Gateway Protocol (BGP-4)</w:t>
      </w:r>
      <w:r>
        <w:t>";</w:t>
      </w:r>
    </w:p>
    <w:p w14:paraId="4A419681" w14:textId="77777777" w:rsidR="00366E77" w:rsidRDefault="00AE459E">
      <w:pPr>
        <w:pStyle w:val="RFCFigure"/>
      </w:pPr>
      <w:r>
        <w:t xml:space="preserve">  }</w:t>
      </w:r>
    </w:p>
    <w:p w14:paraId="5137C2A8" w14:textId="4DF67869" w:rsidR="00366E77" w:rsidRDefault="00366E77">
      <w:pPr>
        <w:pStyle w:val="RFCFigure"/>
      </w:pPr>
    </w:p>
    <w:p w14:paraId="68FFA082" w14:textId="77777777" w:rsidR="00F269AA" w:rsidRDefault="00F269AA" w:rsidP="00F269AA">
      <w:pPr>
        <w:pStyle w:val="RFCFigure"/>
      </w:pPr>
      <w:r>
        <w:t xml:space="preserve">  import </w:t>
      </w:r>
      <w:r w:rsidRPr="00F269AA">
        <w:t>iana-bgp-rib-types</w:t>
      </w:r>
      <w:r>
        <w:t xml:space="preserve"> {</w:t>
      </w:r>
    </w:p>
    <w:p w14:paraId="31BD8C25" w14:textId="77777777" w:rsidR="00F269AA" w:rsidRDefault="00F269AA" w:rsidP="00F269AA">
      <w:pPr>
        <w:pStyle w:val="RFCFigure"/>
      </w:pPr>
      <w:r>
        <w:t xml:space="preserve">    prefix "</w:t>
      </w:r>
      <w:r w:rsidRPr="00F269AA">
        <w:t>brt</w:t>
      </w:r>
      <w:r>
        <w:t>";</w:t>
      </w:r>
    </w:p>
    <w:p w14:paraId="4FB63704" w14:textId="77777777" w:rsidR="00F269AA" w:rsidRDefault="00F269AA" w:rsidP="00F269AA">
      <w:pPr>
        <w:pStyle w:val="RFCFigure"/>
      </w:pPr>
      <w:r>
        <w:t xml:space="preserve">    reference</w:t>
      </w:r>
    </w:p>
    <w:p w14:paraId="1C696A8C" w14:textId="77777777" w:rsidR="00F269AA" w:rsidRDefault="00F269AA" w:rsidP="00F269AA">
      <w:pPr>
        <w:pStyle w:val="RFCFigure"/>
      </w:pPr>
      <w:r>
        <w:t xml:space="preserve">      "RFC XXXX: </w:t>
      </w:r>
      <w:r w:rsidRPr="0005629D">
        <w:t>YANG Model for Border Gateway Protocol (BGP-4)</w:t>
      </w:r>
      <w:r>
        <w:t>";</w:t>
      </w:r>
    </w:p>
    <w:p w14:paraId="13294B63" w14:textId="77777777" w:rsidR="00F269AA" w:rsidRDefault="00F269AA" w:rsidP="00F269AA">
      <w:pPr>
        <w:pStyle w:val="RFCFigure"/>
      </w:pPr>
      <w:r>
        <w:t xml:space="preserve">  }</w:t>
      </w:r>
    </w:p>
    <w:p w14:paraId="037635EE" w14:textId="55329CC4" w:rsidR="00F269AA" w:rsidRDefault="00F269AA">
      <w:pPr>
        <w:pStyle w:val="RFCFigure"/>
      </w:pPr>
    </w:p>
    <w:p w14:paraId="6317306D" w14:textId="77777777" w:rsidR="00777517" w:rsidRDefault="00777517" w:rsidP="00777517">
      <w:pPr>
        <w:pStyle w:val="RFCFigure"/>
      </w:pPr>
      <w:r>
        <w:t xml:space="preserve">  import ietf-routing-policy {</w:t>
      </w:r>
    </w:p>
    <w:p w14:paraId="0BA9B013" w14:textId="77777777" w:rsidR="00777517" w:rsidRDefault="00777517" w:rsidP="00777517">
      <w:pPr>
        <w:pStyle w:val="RFCFigure"/>
      </w:pPr>
      <w:r>
        <w:t xml:space="preserve">    prefix rt-pol;</w:t>
      </w:r>
    </w:p>
    <w:p w14:paraId="07D480A7" w14:textId="77777777" w:rsidR="00777517" w:rsidRDefault="00777517" w:rsidP="00777517">
      <w:pPr>
        <w:pStyle w:val="RFCFigure"/>
      </w:pPr>
      <w:r>
        <w:t xml:space="preserve">    reference</w:t>
      </w:r>
    </w:p>
    <w:p w14:paraId="7E583F89" w14:textId="77777777" w:rsidR="00777517" w:rsidRDefault="00777517" w:rsidP="00777517">
      <w:pPr>
        <w:pStyle w:val="RFCFigure"/>
      </w:pPr>
      <w:r>
        <w:t xml:space="preserve">      "RFC 9067: A YANG Data Model for Routing Policy Management.";</w:t>
      </w:r>
    </w:p>
    <w:p w14:paraId="1A8A65CE" w14:textId="77777777" w:rsidR="00777517" w:rsidRDefault="00777517" w:rsidP="00777517">
      <w:pPr>
        <w:pStyle w:val="RFCFigure"/>
      </w:pPr>
      <w:r>
        <w:t xml:space="preserve">  }</w:t>
      </w:r>
    </w:p>
    <w:p w14:paraId="11B4E08D" w14:textId="77777777" w:rsidR="00777517" w:rsidRDefault="00777517">
      <w:pPr>
        <w:pStyle w:val="RFCFigure"/>
      </w:pPr>
    </w:p>
    <w:p w14:paraId="6333812B" w14:textId="77777777" w:rsidR="00366E77" w:rsidRDefault="00AE459E">
      <w:pPr>
        <w:pStyle w:val="RFCFigure"/>
      </w:pPr>
      <w:r>
        <w:t xml:space="preserve">  organization</w:t>
      </w:r>
    </w:p>
    <w:p w14:paraId="49EF3C2A" w14:textId="77777777" w:rsidR="00366E77" w:rsidRDefault="00AE459E">
      <w:pPr>
        <w:pStyle w:val="RFCFigure"/>
      </w:pPr>
      <w:r>
        <w:t xml:space="preserve">    "IETF SIDROPS Working Group";</w:t>
      </w:r>
    </w:p>
    <w:p w14:paraId="79E40686" w14:textId="77777777" w:rsidR="00366E77" w:rsidRDefault="00366E77">
      <w:pPr>
        <w:pStyle w:val="RFCFigure"/>
      </w:pPr>
    </w:p>
    <w:p w14:paraId="3BDB38C4" w14:textId="77777777" w:rsidR="00366E77" w:rsidRDefault="00AE459E">
      <w:pPr>
        <w:pStyle w:val="RFCFigure"/>
      </w:pPr>
      <w:r>
        <w:t xml:space="preserve">  contact</w:t>
      </w:r>
    </w:p>
    <w:p w14:paraId="641D9B3B" w14:textId="77777777" w:rsidR="00366E77" w:rsidRDefault="00AE459E">
      <w:pPr>
        <w:pStyle w:val="RFCFigure"/>
      </w:pPr>
      <w:r>
        <w:t xml:space="preserve">    "TBD";</w:t>
      </w:r>
    </w:p>
    <w:p w14:paraId="5ED91314" w14:textId="77777777" w:rsidR="00366E77" w:rsidRDefault="00366E77">
      <w:pPr>
        <w:pStyle w:val="RFCFigure"/>
      </w:pPr>
    </w:p>
    <w:p w14:paraId="48BDCEA4" w14:textId="77777777" w:rsidR="00366E77" w:rsidRDefault="00AE459E">
      <w:pPr>
        <w:pStyle w:val="RFCFigure"/>
      </w:pPr>
      <w:r>
        <w:t xml:space="preserve">  description</w:t>
      </w:r>
    </w:p>
    <w:p w14:paraId="34AD4464" w14:textId="77777777" w:rsidR="00366E77" w:rsidRDefault="00AE459E">
      <w:pPr>
        <w:pStyle w:val="RFCFigure"/>
      </w:pPr>
      <w:r>
        <w:lastRenderedPageBreak/>
        <w:t xml:space="preserve">    "This module describes configuration of BGPsec.</w:t>
      </w:r>
    </w:p>
    <w:p w14:paraId="76258FDC" w14:textId="77777777" w:rsidR="00366E77" w:rsidRDefault="00366E77">
      <w:pPr>
        <w:pStyle w:val="RFCFigure"/>
      </w:pPr>
    </w:p>
    <w:p w14:paraId="1A0CDB78" w14:textId="77777777" w:rsidR="00366E77" w:rsidRDefault="00AE459E">
      <w:pPr>
        <w:pStyle w:val="RFCFigure"/>
        <w:rPr>
          <w:rFonts w:eastAsiaTheme="minorEastAsia"/>
          <w:lang w:eastAsia="zh-CN"/>
        </w:rPr>
      </w:pPr>
      <w:r>
        <w:rPr>
          <w:rFonts w:eastAsiaTheme="minorEastAsia"/>
          <w:lang w:eastAsia="zh-CN"/>
        </w:rPr>
        <w:t xml:space="preserve">     This YANG model conforms to the Network Management</w:t>
      </w:r>
    </w:p>
    <w:p w14:paraId="7A4C3779" w14:textId="77777777" w:rsidR="00366E77" w:rsidRDefault="00AE459E">
      <w:pPr>
        <w:pStyle w:val="RFCFigure"/>
        <w:rPr>
          <w:rFonts w:eastAsiaTheme="minorEastAsia"/>
          <w:lang w:eastAsia="zh-CN"/>
        </w:rPr>
      </w:pPr>
      <w:r>
        <w:rPr>
          <w:rFonts w:eastAsiaTheme="minorEastAsia"/>
          <w:lang w:eastAsia="zh-CN"/>
        </w:rPr>
        <w:t xml:space="preserve">     Datastore Architecture (NMDA) as described in RFC 8342.</w:t>
      </w:r>
    </w:p>
    <w:p w14:paraId="58F91597" w14:textId="77777777" w:rsidR="00366E77" w:rsidRDefault="00366E77">
      <w:pPr>
        <w:pStyle w:val="RFCFigure"/>
        <w:rPr>
          <w:rFonts w:eastAsiaTheme="minorEastAsia"/>
          <w:lang w:eastAsia="zh-CN"/>
        </w:rPr>
      </w:pPr>
    </w:p>
    <w:p w14:paraId="66BE2CC7" w14:textId="77777777" w:rsidR="00366E77" w:rsidRDefault="00AE459E">
      <w:pPr>
        <w:pStyle w:val="RFCFigure"/>
        <w:rPr>
          <w:rFonts w:eastAsiaTheme="minorEastAsia"/>
          <w:lang w:eastAsia="zh-CN"/>
        </w:rPr>
      </w:pPr>
      <w:r>
        <w:rPr>
          <w:rFonts w:eastAsiaTheme="minorEastAsia"/>
          <w:lang w:eastAsia="zh-CN"/>
        </w:rPr>
        <w:t xml:space="preserve">     Copyright (c) 2022 IETF Trust and the persons identified as</w:t>
      </w:r>
    </w:p>
    <w:p w14:paraId="28C8AFDA" w14:textId="77777777" w:rsidR="00366E77" w:rsidRDefault="00AE459E">
      <w:pPr>
        <w:pStyle w:val="RFCFigure"/>
        <w:rPr>
          <w:rFonts w:eastAsiaTheme="minorEastAsia"/>
          <w:lang w:eastAsia="zh-CN"/>
        </w:rPr>
      </w:pPr>
      <w:r>
        <w:rPr>
          <w:rFonts w:eastAsiaTheme="minorEastAsia"/>
          <w:lang w:eastAsia="zh-CN"/>
        </w:rPr>
        <w:t xml:space="preserve">     authors of the code.  All rights reserved.</w:t>
      </w:r>
    </w:p>
    <w:p w14:paraId="360F04B4" w14:textId="77777777" w:rsidR="00366E77" w:rsidRDefault="00366E77">
      <w:pPr>
        <w:pStyle w:val="RFCFigure"/>
        <w:rPr>
          <w:rFonts w:eastAsiaTheme="minorEastAsia"/>
          <w:lang w:eastAsia="zh-CN"/>
        </w:rPr>
      </w:pPr>
    </w:p>
    <w:p w14:paraId="7934444E" w14:textId="77777777" w:rsidR="00366E77" w:rsidRDefault="00AE459E">
      <w:pPr>
        <w:pStyle w:val="RFCFigure"/>
        <w:rPr>
          <w:rFonts w:eastAsiaTheme="minorEastAsia"/>
          <w:lang w:eastAsia="zh-CN"/>
        </w:rPr>
      </w:pPr>
      <w:r>
        <w:rPr>
          <w:rFonts w:eastAsiaTheme="minorEastAsia"/>
          <w:lang w:eastAsia="zh-CN"/>
        </w:rPr>
        <w:t xml:space="preserve">     Redistribution and use in source and binary forms, with or</w:t>
      </w:r>
    </w:p>
    <w:p w14:paraId="652D5926" w14:textId="77777777" w:rsidR="00366E77" w:rsidRDefault="00AE459E">
      <w:pPr>
        <w:pStyle w:val="RFCFigure"/>
        <w:rPr>
          <w:rFonts w:eastAsiaTheme="minorEastAsia"/>
          <w:lang w:eastAsia="zh-CN"/>
        </w:rPr>
      </w:pPr>
      <w:r>
        <w:rPr>
          <w:rFonts w:eastAsiaTheme="minorEastAsia"/>
          <w:lang w:eastAsia="zh-CN"/>
        </w:rPr>
        <w:t xml:space="preserve">     without modification, is permitted pursuant to, and subject to</w:t>
      </w:r>
    </w:p>
    <w:p w14:paraId="17C1E78A" w14:textId="77777777" w:rsidR="00366E77" w:rsidRDefault="00AE459E">
      <w:pPr>
        <w:pStyle w:val="RFCFigure"/>
        <w:rPr>
          <w:rFonts w:eastAsiaTheme="minorEastAsia"/>
          <w:lang w:eastAsia="zh-CN"/>
        </w:rPr>
      </w:pPr>
      <w:r>
        <w:rPr>
          <w:rFonts w:eastAsiaTheme="minorEastAsia"/>
          <w:lang w:eastAsia="zh-CN"/>
        </w:rPr>
        <w:t xml:space="preserve">     the license terms contained </w:t>
      </w:r>
      <w:proofErr w:type="gramStart"/>
      <w:r>
        <w:rPr>
          <w:rFonts w:eastAsiaTheme="minorEastAsia"/>
          <w:lang w:eastAsia="zh-CN"/>
        </w:rPr>
        <w:t>in,</w:t>
      </w:r>
      <w:proofErr w:type="gramEnd"/>
      <w:r>
        <w:rPr>
          <w:rFonts w:eastAsiaTheme="minorEastAsia"/>
          <w:lang w:eastAsia="zh-CN"/>
        </w:rPr>
        <w:t xml:space="preserve"> the Revised BSD License set</w:t>
      </w:r>
    </w:p>
    <w:p w14:paraId="04DC5FB8" w14:textId="77777777" w:rsidR="00366E77" w:rsidRDefault="00AE459E">
      <w:pPr>
        <w:pStyle w:val="RFCFigure"/>
        <w:rPr>
          <w:rFonts w:eastAsiaTheme="minorEastAsia"/>
          <w:lang w:eastAsia="zh-CN"/>
        </w:rPr>
      </w:pPr>
      <w:r>
        <w:rPr>
          <w:rFonts w:eastAsiaTheme="minorEastAsia"/>
          <w:lang w:eastAsia="zh-CN"/>
        </w:rPr>
        <w:t xml:space="preserve">     forth in Section 4.c of the IETF Trust's Legal Provisions</w:t>
      </w:r>
    </w:p>
    <w:p w14:paraId="1550CD5E" w14:textId="77777777" w:rsidR="00366E77" w:rsidRDefault="00AE459E">
      <w:pPr>
        <w:pStyle w:val="RFCFigure"/>
        <w:rPr>
          <w:rFonts w:eastAsiaTheme="minorEastAsia"/>
          <w:lang w:eastAsia="zh-CN"/>
        </w:rPr>
      </w:pPr>
      <w:r>
        <w:rPr>
          <w:rFonts w:eastAsiaTheme="minorEastAsia"/>
          <w:lang w:eastAsia="zh-CN"/>
        </w:rPr>
        <w:t xml:space="preserve">     Relating to IETF Documents</w:t>
      </w:r>
    </w:p>
    <w:p w14:paraId="57E3597A" w14:textId="77777777" w:rsidR="00366E77" w:rsidRDefault="00AE459E">
      <w:pPr>
        <w:pStyle w:val="RFCFigure"/>
        <w:rPr>
          <w:rFonts w:eastAsiaTheme="minorEastAsia"/>
          <w:lang w:eastAsia="zh-CN"/>
        </w:rPr>
      </w:pPr>
      <w:r>
        <w:rPr>
          <w:rFonts w:eastAsiaTheme="minorEastAsia"/>
          <w:lang w:eastAsia="zh-CN"/>
        </w:rPr>
        <w:t xml:space="preserve">     (https://trustee.ietf.org/license-info).</w:t>
      </w:r>
    </w:p>
    <w:p w14:paraId="47EC7E5A" w14:textId="77777777" w:rsidR="00366E77" w:rsidRDefault="00366E77">
      <w:pPr>
        <w:pStyle w:val="RFCFigure"/>
        <w:rPr>
          <w:rFonts w:eastAsiaTheme="minorEastAsia"/>
          <w:lang w:eastAsia="zh-CN"/>
        </w:rPr>
      </w:pPr>
    </w:p>
    <w:p w14:paraId="56B82526" w14:textId="77777777" w:rsidR="00366E77" w:rsidRDefault="00AE459E">
      <w:pPr>
        <w:pStyle w:val="RFCFigure"/>
        <w:rPr>
          <w:rFonts w:eastAsiaTheme="minorEastAsia"/>
          <w:lang w:eastAsia="zh-CN"/>
        </w:rPr>
      </w:pPr>
      <w:r>
        <w:rPr>
          <w:rFonts w:eastAsiaTheme="minorEastAsia"/>
          <w:lang w:eastAsia="zh-CN"/>
        </w:rPr>
        <w:t xml:space="preserve">     This version of this YANG module is part of RFC XXXX;</w:t>
      </w:r>
    </w:p>
    <w:p w14:paraId="71761691" w14:textId="77777777" w:rsidR="00366E77" w:rsidRDefault="00AE459E">
      <w:pPr>
        <w:pStyle w:val="RFCFigure"/>
        <w:rPr>
          <w:rFonts w:eastAsiaTheme="minorEastAsia"/>
          <w:lang w:eastAsia="zh-CN"/>
        </w:rPr>
      </w:pPr>
      <w:r>
        <w:rPr>
          <w:rFonts w:eastAsiaTheme="minorEastAsia"/>
          <w:lang w:eastAsia="zh-CN"/>
        </w:rPr>
        <w:t xml:space="preserve">     see the RFC itself for full legal notices.</w:t>
      </w:r>
    </w:p>
    <w:p w14:paraId="5A4CAADD" w14:textId="77777777" w:rsidR="00366E77" w:rsidRDefault="00366E77">
      <w:pPr>
        <w:pStyle w:val="RFCFigure"/>
        <w:rPr>
          <w:rFonts w:eastAsiaTheme="minorEastAsia"/>
          <w:lang w:eastAsia="zh-CN"/>
        </w:rPr>
      </w:pPr>
    </w:p>
    <w:p w14:paraId="4A43D998" w14:textId="77777777" w:rsidR="00366E77" w:rsidRDefault="00AE459E">
      <w:pPr>
        <w:pStyle w:val="RFCFigure"/>
        <w:rPr>
          <w:rFonts w:eastAsiaTheme="minorEastAsia"/>
          <w:lang w:eastAsia="zh-CN"/>
        </w:rPr>
      </w:pPr>
      <w:r>
        <w:rPr>
          <w:rFonts w:eastAsiaTheme="minorEastAsia"/>
          <w:lang w:eastAsia="zh-CN"/>
        </w:rPr>
        <w:t xml:space="preserve">     The key words 'MUST', 'MUST NOT', 'REQUIRED', 'SHALL', 'SHALL</w:t>
      </w:r>
    </w:p>
    <w:p w14:paraId="27FF78FB" w14:textId="77777777" w:rsidR="00366E77" w:rsidRDefault="00AE459E">
      <w:pPr>
        <w:pStyle w:val="RFCFigure"/>
        <w:rPr>
          <w:rFonts w:eastAsiaTheme="minorEastAsia"/>
          <w:lang w:eastAsia="zh-CN"/>
        </w:rPr>
      </w:pPr>
      <w:r>
        <w:rPr>
          <w:rFonts w:eastAsiaTheme="minorEastAsia"/>
          <w:lang w:eastAsia="zh-CN"/>
        </w:rPr>
        <w:t xml:space="preserve">     NOT', 'SHOULD', 'SHOULD NOT', 'RECOMMENDED', 'NOT RECOMMENDED',</w:t>
      </w:r>
    </w:p>
    <w:p w14:paraId="0ED10A15" w14:textId="77777777" w:rsidR="00366E77" w:rsidRDefault="00AE459E">
      <w:pPr>
        <w:pStyle w:val="RFCFigure"/>
        <w:rPr>
          <w:rFonts w:eastAsiaTheme="minorEastAsia"/>
          <w:lang w:eastAsia="zh-CN"/>
        </w:rPr>
      </w:pPr>
      <w:r>
        <w:rPr>
          <w:rFonts w:eastAsiaTheme="minorEastAsia"/>
          <w:lang w:eastAsia="zh-CN"/>
        </w:rPr>
        <w:t xml:space="preserve">     'MAY', and 'OPTIONAL' in this document are to be interpreted as</w:t>
      </w:r>
    </w:p>
    <w:p w14:paraId="047C7364" w14:textId="77777777" w:rsidR="00366E77" w:rsidRDefault="00AE459E">
      <w:pPr>
        <w:pStyle w:val="RFCFigure"/>
        <w:rPr>
          <w:rFonts w:eastAsiaTheme="minorEastAsia"/>
          <w:lang w:eastAsia="zh-CN"/>
        </w:rPr>
      </w:pPr>
      <w:r>
        <w:rPr>
          <w:rFonts w:eastAsiaTheme="minorEastAsia"/>
          <w:lang w:eastAsia="zh-CN"/>
        </w:rPr>
        <w:t xml:space="preserve">     described in BCP 14 (RFC 2119) (RFC 8174) when, and only when,</w:t>
      </w:r>
    </w:p>
    <w:p w14:paraId="356379CD" w14:textId="77777777" w:rsidR="00366E77" w:rsidRDefault="00AE459E">
      <w:pPr>
        <w:pStyle w:val="RFCFigure"/>
        <w:rPr>
          <w:rFonts w:eastAsiaTheme="minorEastAsia"/>
          <w:lang w:eastAsia="zh-CN"/>
        </w:rPr>
      </w:pPr>
      <w:r>
        <w:rPr>
          <w:rFonts w:eastAsiaTheme="minorEastAsia"/>
          <w:lang w:eastAsia="zh-CN"/>
        </w:rPr>
        <w:t xml:space="preserve">     they appear in all capitals, as shown here.";</w:t>
      </w:r>
    </w:p>
    <w:p w14:paraId="44448956" w14:textId="77777777" w:rsidR="00366E77" w:rsidRDefault="00366E77">
      <w:pPr>
        <w:pStyle w:val="RFCFigure"/>
        <w:rPr>
          <w:rFonts w:eastAsiaTheme="minorEastAsia"/>
          <w:lang w:eastAsia="zh-CN"/>
        </w:rPr>
      </w:pPr>
    </w:p>
    <w:p w14:paraId="1455763F" w14:textId="77777777" w:rsidR="00366E77" w:rsidRDefault="00AE459E">
      <w:pPr>
        <w:pStyle w:val="RFCFigure"/>
        <w:rPr>
          <w:rFonts w:eastAsiaTheme="minorEastAsia"/>
          <w:lang w:eastAsia="zh-CN"/>
        </w:rPr>
      </w:pPr>
      <w:r>
        <w:rPr>
          <w:rFonts w:eastAsiaTheme="minorEastAsia"/>
          <w:lang w:eastAsia="zh-CN"/>
        </w:rPr>
        <w:t xml:space="preserve">  reference "RFC XXXX";</w:t>
      </w:r>
    </w:p>
    <w:p w14:paraId="2DA605BC" w14:textId="77777777" w:rsidR="00366E77" w:rsidRDefault="00366E77">
      <w:pPr>
        <w:pStyle w:val="RFCFigure"/>
      </w:pPr>
    </w:p>
    <w:p w14:paraId="5536D5A3" w14:textId="77777777" w:rsidR="00366E77" w:rsidRDefault="00AE459E">
      <w:pPr>
        <w:pStyle w:val="RFCFigure"/>
      </w:pPr>
      <w:r>
        <w:t xml:space="preserve">  revision 2022-10-18 {</w:t>
      </w:r>
    </w:p>
    <w:p w14:paraId="33AEADF9" w14:textId="77777777" w:rsidR="00366E77" w:rsidRDefault="00AE459E">
      <w:pPr>
        <w:pStyle w:val="RFCFigure"/>
      </w:pPr>
      <w:r>
        <w:t xml:space="preserve">    description</w:t>
      </w:r>
    </w:p>
    <w:p w14:paraId="4F55088A" w14:textId="77777777" w:rsidR="00366E77" w:rsidRDefault="00AE459E">
      <w:pPr>
        <w:pStyle w:val="RFCFigure"/>
      </w:pPr>
      <w:r>
        <w:t xml:space="preserve">      "Initial Version";</w:t>
      </w:r>
    </w:p>
    <w:p w14:paraId="0C35833B" w14:textId="77777777" w:rsidR="00366E77" w:rsidRDefault="00AE459E">
      <w:pPr>
        <w:pStyle w:val="RFCFigure"/>
      </w:pPr>
      <w:r>
        <w:t xml:space="preserve">    reference</w:t>
      </w:r>
    </w:p>
    <w:p w14:paraId="7BF833E4" w14:textId="4979F4B1" w:rsidR="00366E77" w:rsidRDefault="00AE459E">
      <w:pPr>
        <w:pStyle w:val="RFCFigure"/>
      </w:pPr>
      <w:r>
        <w:t xml:space="preserve">      "RFC XXXX, </w:t>
      </w:r>
      <w:r w:rsidR="00923444">
        <w:t>YANG Data Model for RPKI to Router Protocol</w:t>
      </w:r>
      <w:r>
        <w:t>";</w:t>
      </w:r>
    </w:p>
    <w:p w14:paraId="7BEB9A46" w14:textId="77777777" w:rsidR="00366E77" w:rsidRDefault="00AE459E">
      <w:pPr>
        <w:pStyle w:val="RFCFigure"/>
      </w:pPr>
      <w:r>
        <w:t xml:space="preserve">  }</w:t>
      </w:r>
    </w:p>
    <w:p w14:paraId="188A77BA" w14:textId="77777777" w:rsidR="00366E77" w:rsidRDefault="00366E77">
      <w:pPr>
        <w:pStyle w:val="RFCFigure"/>
      </w:pPr>
    </w:p>
    <w:p w14:paraId="131FDDA2" w14:textId="77777777" w:rsidR="00366E77" w:rsidRDefault="00AE459E">
      <w:pPr>
        <w:pStyle w:val="RFCFigure"/>
      </w:pPr>
      <w:r>
        <w:t xml:space="preserve">  identity ineligible-bgp {</w:t>
      </w:r>
    </w:p>
    <w:p w14:paraId="48865922" w14:textId="693D767A" w:rsidR="00366E77" w:rsidRDefault="00AE459E">
      <w:pPr>
        <w:pStyle w:val="RFCFigure"/>
      </w:pPr>
      <w:r>
        <w:t xml:space="preserve">    base </w:t>
      </w:r>
      <w:proofErr w:type="gramStart"/>
      <w:r w:rsidR="00F269AA" w:rsidRPr="00F269AA">
        <w:t>brt</w:t>
      </w:r>
      <w:r>
        <w:t>:ineligible</w:t>
      </w:r>
      <w:proofErr w:type="gramEnd"/>
      <w:r>
        <w:t>-route-reason;</w:t>
      </w:r>
    </w:p>
    <w:p w14:paraId="6516398D" w14:textId="77777777" w:rsidR="00366E77" w:rsidRDefault="00AE459E">
      <w:pPr>
        <w:pStyle w:val="RFCFigure"/>
      </w:pPr>
      <w:r>
        <w:t xml:space="preserve">    description</w:t>
      </w:r>
    </w:p>
    <w:p w14:paraId="20AACC03" w14:textId="77777777" w:rsidR="00366E77" w:rsidRDefault="00AE459E">
      <w:pPr>
        <w:pStyle w:val="RFCFigure"/>
      </w:pPr>
      <w:r>
        <w:t xml:space="preserve">      "Route was ineligible due to bgpsec";</w:t>
      </w:r>
    </w:p>
    <w:p w14:paraId="5361573F" w14:textId="77777777" w:rsidR="00366E77" w:rsidRDefault="00AE459E">
      <w:pPr>
        <w:pStyle w:val="RFCFigure"/>
      </w:pPr>
      <w:r>
        <w:t xml:space="preserve">  }</w:t>
      </w:r>
    </w:p>
    <w:p w14:paraId="585CE2A7" w14:textId="77777777" w:rsidR="00366E77" w:rsidRDefault="00366E77">
      <w:pPr>
        <w:pStyle w:val="RFCFigure"/>
      </w:pPr>
    </w:p>
    <w:p w14:paraId="7E70078B" w14:textId="77777777" w:rsidR="00366E77" w:rsidRDefault="00AE459E">
      <w:pPr>
        <w:pStyle w:val="RFCFigure"/>
      </w:pPr>
      <w:r>
        <w:t xml:space="preserve">  typedef bgpsec-validity-state {</w:t>
      </w:r>
    </w:p>
    <w:p w14:paraId="2ADE4866" w14:textId="77777777" w:rsidR="00366E77" w:rsidRDefault="00AE459E">
      <w:pPr>
        <w:pStyle w:val="RFCFigure"/>
      </w:pPr>
      <w:r>
        <w:t xml:space="preserve">    type enumeration {</w:t>
      </w:r>
    </w:p>
    <w:p w14:paraId="2C8C2FEC" w14:textId="77777777" w:rsidR="00366E77" w:rsidRDefault="00AE459E">
      <w:pPr>
        <w:pStyle w:val="RFCFigure"/>
      </w:pPr>
      <w:r>
        <w:t xml:space="preserve">      enum valid {</w:t>
      </w:r>
    </w:p>
    <w:p w14:paraId="1917336C" w14:textId="77777777" w:rsidR="00366E77" w:rsidRDefault="00AE459E">
      <w:pPr>
        <w:pStyle w:val="RFCFigure"/>
      </w:pPr>
      <w:r>
        <w:t xml:space="preserve">        description</w:t>
      </w:r>
    </w:p>
    <w:p w14:paraId="2A1C830A" w14:textId="77777777" w:rsidR="00366E77" w:rsidRDefault="00AE459E">
      <w:pPr>
        <w:pStyle w:val="RFCFigure"/>
      </w:pPr>
      <w:r>
        <w:t xml:space="preserve">          "The BGPsec UPDATE message is valid.";</w:t>
      </w:r>
    </w:p>
    <w:p w14:paraId="22DBD114" w14:textId="77777777" w:rsidR="00366E77" w:rsidRDefault="00AE459E">
      <w:pPr>
        <w:pStyle w:val="RFCFigure"/>
      </w:pPr>
      <w:r>
        <w:t xml:space="preserve">      }</w:t>
      </w:r>
    </w:p>
    <w:p w14:paraId="65F0B9D0" w14:textId="77777777" w:rsidR="00366E77" w:rsidRDefault="00AE459E">
      <w:pPr>
        <w:pStyle w:val="RFCFigure"/>
      </w:pPr>
      <w:r>
        <w:t xml:space="preserve">      enum invalid {</w:t>
      </w:r>
    </w:p>
    <w:p w14:paraId="5F1560B0" w14:textId="77777777" w:rsidR="00366E77" w:rsidRDefault="00AE459E">
      <w:pPr>
        <w:pStyle w:val="RFCFigure"/>
      </w:pPr>
      <w:r>
        <w:t xml:space="preserve">        description</w:t>
      </w:r>
    </w:p>
    <w:p w14:paraId="522B3101" w14:textId="77777777" w:rsidR="00366E77" w:rsidRDefault="00AE459E">
      <w:pPr>
        <w:pStyle w:val="RFCFigure"/>
      </w:pPr>
      <w:r>
        <w:t xml:space="preserve">          "The BGPsec UPDATE message is invalid.";</w:t>
      </w:r>
    </w:p>
    <w:p w14:paraId="5E03D0DF" w14:textId="77777777" w:rsidR="00366E77" w:rsidRDefault="00AE459E">
      <w:pPr>
        <w:pStyle w:val="RFCFigure"/>
      </w:pPr>
      <w:r>
        <w:lastRenderedPageBreak/>
        <w:t xml:space="preserve">      }</w:t>
      </w:r>
    </w:p>
    <w:p w14:paraId="5370EF3A" w14:textId="77777777" w:rsidR="00366E77" w:rsidRDefault="00AE459E">
      <w:pPr>
        <w:pStyle w:val="RFCFigure"/>
      </w:pPr>
      <w:r>
        <w:t xml:space="preserve">      enum disabled {</w:t>
      </w:r>
    </w:p>
    <w:p w14:paraId="2E965359" w14:textId="77777777" w:rsidR="00366E77" w:rsidRDefault="00AE459E">
      <w:pPr>
        <w:pStyle w:val="RFCFigure"/>
      </w:pPr>
      <w:r>
        <w:t xml:space="preserve">        description</w:t>
      </w:r>
    </w:p>
    <w:p w14:paraId="5808378D" w14:textId="77777777" w:rsidR="00366E77" w:rsidRDefault="00AE459E">
      <w:pPr>
        <w:pStyle w:val="RFCFigure"/>
      </w:pPr>
      <w:r>
        <w:t xml:space="preserve">          "BGPsec validation is not enabled.";</w:t>
      </w:r>
    </w:p>
    <w:p w14:paraId="4E47FB3B" w14:textId="77777777" w:rsidR="00366E77" w:rsidRDefault="00AE459E">
      <w:pPr>
        <w:pStyle w:val="RFCFigure"/>
      </w:pPr>
      <w:r>
        <w:t xml:space="preserve">      }</w:t>
      </w:r>
    </w:p>
    <w:p w14:paraId="3A7DEC90" w14:textId="77777777" w:rsidR="00366E77" w:rsidRDefault="00AE459E">
      <w:pPr>
        <w:pStyle w:val="RFCFigure"/>
      </w:pPr>
      <w:r>
        <w:t xml:space="preserve">    }</w:t>
      </w:r>
    </w:p>
    <w:p w14:paraId="0BE919E5" w14:textId="77777777" w:rsidR="00366E77" w:rsidRDefault="00AE459E">
      <w:pPr>
        <w:pStyle w:val="RFCFigure"/>
      </w:pPr>
      <w:r>
        <w:t xml:space="preserve">    description</w:t>
      </w:r>
    </w:p>
    <w:p w14:paraId="089327E8" w14:textId="77777777" w:rsidR="00366E77" w:rsidRDefault="00AE459E">
      <w:pPr>
        <w:pStyle w:val="RFCFigure"/>
      </w:pPr>
      <w:r>
        <w:t xml:space="preserve">      "BGPsec validation state of BGP routes.";</w:t>
      </w:r>
    </w:p>
    <w:p w14:paraId="106EAE39" w14:textId="77777777" w:rsidR="00366E77" w:rsidRDefault="00AE459E">
      <w:pPr>
        <w:pStyle w:val="RFCFigure"/>
      </w:pPr>
      <w:r>
        <w:t xml:space="preserve">    reference</w:t>
      </w:r>
    </w:p>
    <w:p w14:paraId="011E8A5E" w14:textId="77777777" w:rsidR="00366E77" w:rsidRDefault="00AE459E">
      <w:pPr>
        <w:pStyle w:val="RFCFigure"/>
      </w:pPr>
      <w:r>
        <w:t xml:space="preserve">      "RFC 8205, BGPsec Protocol Specification.";</w:t>
      </w:r>
    </w:p>
    <w:p w14:paraId="0BAEDA78" w14:textId="77777777" w:rsidR="00366E77" w:rsidRDefault="00AE459E">
      <w:pPr>
        <w:pStyle w:val="RFCFigure"/>
      </w:pPr>
      <w:r>
        <w:t xml:space="preserve">  }</w:t>
      </w:r>
    </w:p>
    <w:p w14:paraId="4DFFE86A" w14:textId="77777777" w:rsidR="00366E77" w:rsidRDefault="00366E77">
      <w:pPr>
        <w:pStyle w:val="RFCFigure"/>
      </w:pPr>
    </w:p>
    <w:p w14:paraId="6D840009" w14:textId="77777777" w:rsidR="00366E77" w:rsidRDefault="00AE459E">
      <w:pPr>
        <w:pStyle w:val="RFCFigure"/>
      </w:pPr>
      <w:r>
        <w:t xml:space="preserve">  grouping bgpsec-validation-config {</w:t>
      </w:r>
    </w:p>
    <w:p w14:paraId="7C025366" w14:textId="77777777" w:rsidR="00366E77" w:rsidRDefault="00AE459E">
      <w:pPr>
        <w:pStyle w:val="RFCFigure"/>
      </w:pPr>
      <w:r>
        <w:t xml:space="preserve">    description</w:t>
      </w:r>
    </w:p>
    <w:p w14:paraId="00467342" w14:textId="77777777" w:rsidR="00366E77" w:rsidRDefault="00AE459E">
      <w:pPr>
        <w:pStyle w:val="RFCFigure"/>
      </w:pPr>
      <w:r>
        <w:t xml:space="preserve">      "BGPsec validation of BGP prefix.";</w:t>
      </w:r>
    </w:p>
    <w:p w14:paraId="29C0608D" w14:textId="77777777" w:rsidR="00366E77" w:rsidRDefault="00AE459E">
      <w:pPr>
        <w:pStyle w:val="RFCFigure"/>
      </w:pPr>
      <w:r>
        <w:t xml:space="preserve">    container bgpsec-validation {</w:t>
      </w:r>
    </w:p>
    <w:p w14:paraId="5444D631" w14:textId="77777777" w:rsidR="00366E77" w:rsidRDefault="00AE459E">
      <w:pPr>
        <w:pStyle w:val="RFCFigure"/>
      </w:pPr>
      <w:r>
        <w:t xml:space="preserve">      leaf enabled {</w:t>
      </w:r>
    </w:p>
    <w:p w14:paraId="6FD9FD46" w14:textId="77777777" w:rsidR="00366E77" w:rsidRDefault="00AE459E">
      <w:pPr>
        <w:pStyle w:val="RFCFigure"/>
      </w:pPr>
      <w:r>
        <w:t xml:space="preserve">        type boolean;</w:t>
      </w:r>
    </w:p>
    <w:p w14:paraId="18D660B7" w14:textId="77777777" w:rsidR="00366E77" w:rsidRDefault="00AE459E">
      <w:pPr>
        <w:pStyle w:val="RFCFigure"/>
      </w:pPr>
      <w:r>
        <w:t xml:space="preserve">        default "false";</w:t>
      </w:r>
    </w:p>
    <w:p w14:paraId="734910BD" w14:textId="77777777" w:rsidR="00366E77" w:rsidRDefault="00AE459E">
      <w:pPr>
        <w:pStyle w:val="RFCFigure"/>
      </w:pPr>
      <w:r>
        <w:t xml:space="preserve">        description</w:t>
      </w:r>
    </w:p>
    <w:p w14:paraId="55140EB5" w14:textId="77777777" w:rsidR="00366E77" w:rsidRDefault="00AE459E">
      <w:pPr>
        <w:pStyle w:val="RFCFigure"/>
      </w:pPr>
      <w:r>
        <w:t xml:space="preserve">          "Whether BGPsec validation of BGP prefix is enabled.";</w:t>
      </w:r>
    </w:p>
    <w:p w14:paraId="7D850CE4" w14:textId="0E9AE252" w:rsidR="00366E77" w:rsidRDefault="00AE459E">
      <w:pPr>
        <w:pStyle w:val="RFCFigure"/>
      </w:pPr>
      <w:r>
        <w:t xml:space="preserve">      }</w:t>
      </w:r>
    </w:p>
    <w:p w14:paraId="18594FEE" w14:textId="77777777" w:rsidR="00084606" w:rsidRDefault="00084606" w:rsidP="00084606">
      <w:pPr>
        <w:pStyle w:val="RFCFigure"/>
      </w:pPr>
      <w:r>
        <w:t xml:space="preserve">      leaf eligible-prefix-policy {</w:t>
      </w:r>
    </w:p>
    <w:p w14:paraId="355C09E5" w14:textId="77777777" w:rsidR="00084606" w:rsidRDefault="00084606" w:rsidP="00084606">
      <w:pPr>
        <w:pStyle w:val="RFCFigure"/>
      </w:pPr>
      <w:r>
        <w:t xml:space="preserve">        type leafref {</w:t>
      </w:r>
    </w:p>
    <w:p w14:paraId="26F46505" w14:textId="77777777" w:rsidR="00084606" w:rsidRDefault="00084606" w:rsidP="00084606">
      <w:pPr>
        <w:pStyle w:val="RFCFigure"/>
      </w:pPr>
      <w:r>
        <w:t xml:space="preserve">          path "/rt-</w:t>
      </w:r>
      <w:proofErr w:type="gramStart"/>
      <w:r>
        <w:t>pol:routing</w:t>
      </w:r>
      <w:proofErr w:type="gramEnd"/>
      <w:r>
        <w:t>-policy/rt-pol:policy-definitions/"</w:t>
      </w:r>
    </w:p>
    <w:p w14:paraId="08D42798" w14:textId="77777777" w:rsidR="00084606" w:rsidRDefault="00084606" w:rsidP="00084606">
      <w:pPr>
        <w:pStyle w:val="RFCFigure"/>
      </w:pPr>
      <w:r>
        <w:t xml:space="preserve">                + "rt-</w:t>
      </w:r>
      <w:proofErr w:type="gramStart"/>
      <w:r>
        <w:t>pol:policy</w:t>
      </w:r>
      <w:proofErr w:type="gramEnd"/>
      <w:r>
        <w:t>-definition/rt-pol:name";</w:t>
      </w:r>
    </w:p>
    <w:p w14:paraId="4DFF9D3A" w14:textId="77777777" w:rsidR="00084606" w:rsidRDefault="00084606" w:rsidP="00084606">
      <w:pPr>
        <w:pStyle w:val="RFCFigure"/>
      </w:pPr>
      <w:r>
        <w:t xml:space="preserve">           }</w:t>
      </w:r>
    </w:p>
    <w:p w14:paraId="623F9DF3" w14:textId="77777777" w:rsidR="00084606" w:rsidRDefault="00084606" w:rsidP="00084606">
      <w:pPr>
        <w:pStyle w:val="RFCFigure"/>
      </w:pPr>
      <w:r>
        <w:t xml:space="preserve">        description</w:t>
      </w:r>
    </w:p>
    <w:p w14:paraId="3D9B51FD" w14:textId="77777777" w:rsidR="00084606" w:rsidRDefault="00084606" w:rsidP="00084606">
      <w:pPr>
        <w:pStyle w:val="RFCFigure"/>
      </w:pPr>
      <w:r>
        <w:t xml:space="preserve">          "A reference to a routing policy which can be used to</w:t>
      </w:r>
    </w:p>
    <w:p w14:paraId="0AA5212B" w14:textId="05C7241C" w:rsidR="00084606" w:rsidRDefault="00084606" w:rsidP="00084606">
      <w:pPr>
        <w:pStyle w:val="RFCFigure"/>
      </w:pPr>
      <w:r>
        <w:t xml:space="preserve">           restrict the prefixes for which BGPsec validation</w:t>
      </w:r>
    </w:p>
    <w:p w14:paraId="7BF62251" w14:textId="77777777" w:rsidR="00084606" w:rsidRDefault="00084606" w:rsidP="00084606">
      <w:pPr>
        <w:pStyle w:val="RFCFigure"/>
      </w:pPr>
      <w:r>
        <w:t xml:space="preserve">           is enabled.";</w:t>
      </w:r>
    </w:p>
    <w:p w14:paraId="2C8F8A5E" w14:textId="77777777" w:rsidR="00084606" w:rsidRDefault="00084606" w:rsidP="00084606">
      <w:pPr>
        <w:pStyle w:val="RFCFigure"/>
      </w:pPr>
      <w:r>
        <w:t xml:space="preserve">      }</w:t>
      </w:r>
    </w:p>
    <w:p w14:paraId="744C908B" w14:textId="77777777" w:rsidR="00366E77" w:rsidRDefault="00AE459E">
      <w:pPr>
        <w:pStyle w:val="RFCFigure"/>
      </w:pPr>
      <w:r>
        <w:t xml:space="preserve">      description</w:t>
      </w:r>
    </w:p>
    <w:p w14:paraId="38521F4E" w14:textId="77777777" w:rsidR="00366E77" w:rsidRDefault="00AE459E">
      <w:pPr>
        <w:pStyle w:val="RFCFigure"/>
      </w:pPr>
      <w:r>
        <w:t xml:space="preserve">        "BGPsec validation of BGP prefix.";</w:t>
      </w:r>
    </w:p>
    <w:p w14:paraId="4187C216" w14:textId="77777777" w:rsidR="00366E77" w:rsidRDefault="00AE459E">
      <w:pPr>
        <w:pStyle w:val="RFCFigure"/>
      </w:pPr>
      <w:r>
        <w:t xml:space="preserve">    }</w:t>
      </w:r>
    </w:p>
    <w:p w14:paraId="102D9C2A" w14:textId="77777777" w:rsidR="00366E77" w:rsidRDefault="00AE459E">
      <w:pPr>
        <w:pStyle w:val="RFCFigure"/>
      </w:pPr>
      <w:r>
        <w:t xml:space="preserve">  }</w:t>
      </w:r>
    </w:p>
    <w:p w14:paraId="40CCA663" w14:textId="77777777" w:rsidR="00366E77" w:rsidRDefault="00366E77">
      <w:pPr>
        <w:pStyle w:val="RFCFigure"/>
      </w:pPr>
    </w:p>
    <w:p w14:paraId="06180779" w14:textId="77777777" w:rsidR="00366E77" w:rsidRDefault="00AE459E">
      <w:pPr>
        <w:pStyle w:val="RFCFigure"/>
      </w:pPr>
      <w:r>
        <w:t xml:space="preserve">  grouping bgpsec-selection-option {</w:t>
      </w:r>
    </w:p>
    <w:p w14:paraId="62E368D3" w14:textId="77777777" w:rsidR="00366E77" w:rsidRDefault="00AE459E">
      <w:pPr>
        <w:pStyle w:val="RFCFigure"/>
      </w:pPr>
      <w:r>
        <w:t xml:space="preserve">    description</w:t>
      </w:r>
    </w:p>
    <w:p w14:paraId="49394583" w14:textId="77777777" w:rsidR="00366E77" w:rsidRDefault="00AE459E">
      <w:pPr>
        <w:pStyle w:val="RFCFigure"/>
      </w:pPr>
      <w:r>
        <w:t xml:space="preserve">      "BGPsec option for BGP route selection.";</w:t>
      </w:r>
    </w:p>
    <w:p w14:paraId="352C8AC8" w14:textId="77777777" w:rsidR="00366E77" w:rsidRDefault="00AE459E">
      <w:pPr>
        <w:pStyle w:val="RFCFigure"/>
      </w:pPr>
      <w:r>
        <w:t xml:space="preserve">    container bgpsec {</w:t>
      </w:r>
    </w:p>
    <w:p w14:paraId="08D4EC7B" w14:textId="77777777" w:rsidR="00366E77" w:rsidRDefault="00AE459E">
      <w:pPr>
        <w:pStyle w:val="RFCFigure"/>
      </w:pPr>
      <w:r>
        <w:t xml:space="preserve">      leaf enabled {</w:t>
      </w:r>
    </w:p>
    <w:p w14:paraId="6B80EBA5" w14:textId="77777777" w:rsidR="00366E77" w:rsidRDefault="00AE459E">
      <w:pPr>
        <w:pStyle w:val="RFCFigure"/>
      </w:pPr>
      <w:r>
        <w:t xml:space="preserve">        type boolean;</w:t>
      </w:r>
    </w:p>
    <w:p w14:paraId="4BDD054A" w14:textId="77777777" w:rsidR="00366E77" w:rsidRDefault="00AE459E">
      <w:pPr>
        <w:pStyle w:val="RFCFigure"/>
      </w:pPr>
      <w:r>
        <w:t xml:space="preserve">        default "false";</w:t>
      </w:r>
    </w:p>
    <w:p w14:paraId="7920B488" w14:textId="77777777" w:rsidR="00366E77" w:rsidRDefault="00AE459E">
      <w:pPr>
        <w:pStyle w:val="RFCFigure"/>
      </w:pPr>
      <w:r>
        <w:t xml:space="preserve">        description</w:t>
      </w:r>
    </w:p>
    <w:p w14:paraId="76BABEA3" w14:textId="77777777" w:rsidR="00366E77" w:rsidRDefault="00AE459E">
      <w:pPr>
        <w:pStyle w:val="RFCFigure"/>
      </w:pPr>
      <w:r>
        <w:t xml:space="preserve">          "When enabled allows the BGPsec validity states to be</w:t>
      </w:r>
    </w:p>
    <w:p w14:paraId="75306F85" w14:textId="77777777" w:rsidR="00366E77" w:rsidRDefault="00AE459E">
      <w:pPr>
        <w:pStyle w:val="RFCFigure"/>
      </w:pPr>
      <w:r>
        <w:t xml:space="preserve">           taken into consideration in the best-path calculation.";</w:t>
      </w:r>
    </w:p>
    <w:p w14:paraId="5E332857" w14:textId="77777777" w:rsidR="00366E77" w:rsidRDefault="00AE459E">
      <w:pPr>
        <w:pStyle w:val="RFCFigure"/>
      </w:pPr>
      <w:r>
        <w:t xml:space="preserve">      }</w:t>
      </w:r>
    </w:p>
    <w:p w14:paraId="6B9F8884" w14:textId="77777777" w:rsidR="00366E77" w:rsidRDefault="00AE459E">
      <w:pPr>
        <w:pStyle w:val="RFCFigure"/>
      </w:pPr>
      <w:r>
        <w:lastRenderedPageBreak/>
        <w:t xml:space="preserve">      leaf allow-invalid {</w:t>
      </w:r>
    </w:p>
    <w:p w14:paraId="624513E8" w14:textId="77777777" w:rsidR="00366E77" w:rsidRDefault="00AE459E">
      <w:pPr>
        <w:pStyle w:val="RFCFigure"/>
      </w:pPr>
      <w:r>
        <w:t xml:space="preserve">        type boolean;</w:t>
      </w:r>
    </w:p>
    <w:p w14:paraId="0F19911D" w14:textId="77777777" w:rsidR="00366E77" w:rsidRDefault="00AE459E">
      <w:pPr>
        <w:pStyle w:val="RFCFigure"/>
      </w:pPr>
      <w:r>
        <w:t xml:space="preserve">        default "false";</w:t>
      </w:r>
    </w:p>
    <w:p w14:paraId="62E0B33D" w14:textId="77777777" w:rsidR="00366E77" w:rsidRDefault="00AE459E">
      <w:pPr>
        <w:pStyle w:val="RFCFigure"/>
      </w:pPr>
      <w:r>
        <w:t xml:space="preserve">        description</w:t>
      </w:r>
    </w:p>
    <w:p w14:paraId="614923B8" w14:textId="77777777" w:rsidR="00366E77" w:rsidRDefault="00AE459E">
      <w:pPr>
        <w:pStyle w:val="RFCFigure"/>
      </w:pPr>
      <w:r>
        <w:t xml:space="preserve">          "When enabled allows the route with 'invalid' BGPsec</w:t>
      </w:r>
    </w:p>
    <w:p w14:paraId="4DEC2DA6" w14:textId="77777777" w:rsidR="00366E77" w:rsidRDefault="00AE459E">
      <w:pPr>
        <w:pStyle w:val="RFCFigure"/>
      </w:pPr>
      <w:r>
        <w:t xml:space="preserve">           to be taken into consideration in the best-path</w:t>
      </w:r>
    </w:p>
    <w:p w14:paraId="78A0110B" w14:textId="77777777" w:rsidR="00366E77" w:rsidRDefault="00AE459E">
      <w:pPr>
        <w:pStyle w:val="RFCFigure"/>
      </w:pPr>
      <w:r>
        <w:t xml:space="preserve">           calculation.";</w:t>
      </w:r>
    </w:p>
    <w:p w14:paraId="2FBAC7BC" w14:textId="77777777" w:rsidR="00366E77" w:rsidRDefault="00AE459E">
      <w:pPr>
        <w:pStyle w:val="RFCFigure"/>
      </w:pPr>
      <w:r>
        <w:t xml:space="preserve">      }</w:t>
      </w:r>
    </w:p>
    <w:p w14:paraId="104F7D37" w14:textId="77777777" w:rsidR="00084606" w:rsidRDefault="00084606" w:rsidP="00084606">
      <w:pPr>
        <w:pStyle w:val="RFCFigure"/>
      </w:pPr>
      <w:r>
        <w:t xml:space="preserve">      leaf eligible-prefix-policy {</w:t>
      </w:r>
    </w:p>
    <w:p w14:paraId="548364CC" w14:textId="77777777" w:rsidR="00084606" w:rsidRDefault="00084606" w:rsidP="00084606">
      <w:pPr>
        <w:pStyle w:val="RFCFigure"/>
      </w:pPr>
      <w:r>
        <w:t xml:space="preserve">        type leafref {</w:t>
      </w:r>
    </w:p>
    <w:p w14:paraId="4FBEBA54" w14:textId="77777777" w:rsidR="00084606" w:rsidRDefault="00084606" w:rsidP="00084606">
      <w:pPr>
        <w:pStyle w:val="RFCFigure"/>
      </w:pPr>
      <w:r>
        <w:t xml:space="preserve">          path "/rt-</w:t>
      </w:r>
      <w:proofErr w:type="gramStart"/>
      <w:r>
        <w:t>pol:routing</w:t>
      </w:r>
      <w:proofErr w:type="gramEnd"/>
      <w:r>
        <w:t>-policy/rt-pol:policy-definitions/"</w:t>
      </w:r>
    </w:p>
    <w:p w14:paraId="62FF08A6" w14:textId="77777777" w:rsidR="00084606" w:rsidRDefault="00084606" w:rsidP="00084606">
      <w:pPr>
        <w:pStyle w:val="RFCFigure"/>
      </w:pPr>
      <w:r>
        <w:t xml:space="preserve">                + "rt-</w:t>
      </w:r>
      <w:proofErr w:type="gramStart"/>
      <w:r>
        <w:t>pol:policy</w:t>
      </w:r>
      <w:proofErr w:type="gramEnd"/>
      <w:r>
        <w:t>-definition/rt-pol:name";</w:t>
      </w:r>
    </w:p>
    <w:p w14:paraId="6CFBA3DD" w14:textId="77777777" w:rsidR="00084606" w:rsidRDefault="00084606" w:rsidP="00084606">
      <w:pPr>
        <w:pStyle w:val="RFCFigure"/>
      </w:pPr>
      <w:r>
        <w:t xml:space="preserve">           }</w:t>
      </w:r>
    </w:p>
    <w:p w14:paraId="0CCA5424" w14:textId="77777777" w:rsidR="00084606" w:rsidRDefault="00084606" w:rsidP="00084606">
      <w:pPr>
        <w:pStyle w:val="RFCFigure"/>
      </w:pPr>
      <w:r>
        <w:t xml:space="preserve">        description</w:t>
      </w:r>
    </w:p>
    <w:p w14:paraId="490AB07C" w14:textId="77777777" w:rsidR="00084606" w:rsidRDefault="00084606" w:rsidP="00084606">
      <w:pPr>
        <w:pStyle w:val="RFCFigure"/>
      </w:pPr>
      <w:r>
        <w:t xml:space="preserve">          "A reference to a routing policy which can be used to</w:t>
      </w:r>
    </w:p>
    <w:p w14:paraId="3A2162DC" w14:textId="25A8DBFF" w:rsidR="00084606" w:rsidRDefault="00084606" w:rsidP="00084606">
      <w:pPr>
        <w:pStyle w:val="RFCFigure"/>
      </w:pPr>
      <w:r>
        <w:t xml:space="preserve">           restrict the prefixes for which </w:t>
      </w:r>
      <w:r w:rsidRPr="00084606">
        <w:t>BGPsec option</w:t>
      </w:r>
    </w:p>
    <w:p w14:paraId="2DDA5549" w14:textId="0CE41DB8" w:rsidR="00084606" w:rsidRDefault="00084606" w:rsidP="00084606">
      <w:pPr>
        <w:pStyle w:val="RFCFigure"/>
      </w:pPr>
      <w:r>
        <w:t xml:space="preserve">           is enabled in BGP route selection.";</w:t>
      </w:r>
    </w:p>
    <w:p w14:paraId="2C069050" w14:textId="77777777" w:rsidR="00084606" w:rsidRDefault="00084606" w:rsidP="00084606">
      <w:pPr>
        <w:pStyle w:val="RFCFigure"/>
      </w:pPr>
      <w:r>
        <w:t xml:space="preserve">      }</w:t>
      </w:r>
    </w:p>
    <w:p w14:paraId="2B8D5123" w14:textId="0DF43B84" w:rsidR="00366E77" w:rsidRDefault="00AE459E">
      <w:pPr>
        <w:pStyle w:val="RFCFigure"/>
      </w:pPr>
      <w:r>
        <w:t xml:space="preserve">      description</w:t>
      </w:r>
    </w:p>
    <w:p w14:paraId="676E7D62" w14:textId="77777777" w:rsidR="00366E77" w:rsidRDefault="00AE459E">
      <w:pPr>
        <w:pStyle w:val="RFCFigure"/>
      </w:pPr>
      <w:r>
        <w:t xml:space="preserve">        "BGPsec option for BGP route selection.";</w:t>
      </w:r>
    </w:p>
    <w:p w14:paraId="14CD185B" w14:textId="77777777" w:rsidR="00366E77" w:rsidRDefault="00AE459E">
      <w:pPr>
        <w:pStyle w:val="RFCFigure"/>
      </w:pPr>
      <w:r>
        <w:t xml:space="preserve">    }</w:t>
      </w:r>
    </w:p>
    <w:p w14:paraId="1B2C2949" w14:textId="77777777" w:rsidR="00366E77" w:rsidRDefault="00AE459E">
      <w:pPr>
        <w:pStyle w:val="RFCFigure"/>
      </w:pPr>
      <w:r>
        <w:t xml:space="preserve">  }</w:t>
      </w:r>
    </w:p>
    <w:p w14:paraId="0838A147" w14:textId="77777777" w:rsidR="00366E77" w:rsidRDefault="00366E77">
      <w:pPr>
        <w:pStyle w:val="RFCFigure"/>
      </w:pPr>
    </w:p>
    <w:p w14:paraId="7F8FC667" w14:textId="77777777" w:rsidR="00366E77" w:rsidRDefault="00AE459E">
      <w:pPr>
        <w:pStyle w:val="RFCFigure"/>
      </w:pPr>
      <w:r>
        <w:t xml:space="preserve">  grouping export-bgpsec-validation-config {</w:t>
      </w:r>
    </w:p>
    <w:p w14:paraId="49BB64AA" w14:textId="77777777" w:rsidR="00366E77" w:rsidRDefault="00AE459E">
      <w:pPr>
        <w:pStyle w:val="RFCFigure"/>
      </w:pPr>
      <w:r>
        <w:t xml:space="preserve">    description</w:t>
      </w:r>
    </w:p>
    <w:p w14:paraId="3511A25A" w14:textId="77777777" w:rsidR="00366E77" w:rsidRDefault="00AE459E">
      <w:pPr>
        <w:pStyle w:val="RFCFigure"/>
      </w:pPr>
      <w:r>
        <w:t xml:space="preserve">      "Export BGPsec validation of BGP prefix.";</w:t>
      </w:r>
    </w:p>
    <w:p w14:paraId="008E3350" w14:textId="77777777" w:rsidR="00366E77" w:rsidRDefault="00AE459E">
      <w:pPr>
        <w:pStyle w:val="RFCFigure"/>
      </w:pPr>
      <w:r>
        <w:t xml:space="preserve">    container export-bgpsec-validation {</w:t>
      </w:r>
    </w:p>
    <w:p w14:paraId="6A5324A7" w14:textId="77777777" w:rsidR="00366E77" w:rsidRDefault="00AE459E">
      <w:pPr>
        <w:pStyle w:val="RFCFigure"/>
      </w:pPr>
      <w:r>
        <w:t xml:space="preserve">      leaf enabled {</w:t>
      </w:r>
    </w:p>
    <w:p w14:paraId="12B21B66" w14:textId="77777777" w:rsidR="00366E77" w:rsidRDefault="00AE459E">
      <w:pPr>
        <w:pStyle w:val="RFCFigure"/>
      </w:pPr>
      <w:r>
        <w:t xml:space="preserve">        type boolean;</w:t>
      </w:r>
    </w:p>
    <w:p w14:paraId="55D1D93E" w14:textId="77777777" w:rsidR="00366E77" w:rsidRDefault="00AE459E">
      <w:pPr>
        <w:pStyle w:val="RFCFigure"/>
      </w:pPr>
      <w:r>
        <w:t xml:space="preserve">        default "false";</w:t>
      </w:r>
    </w:p>
    <w:p w14:paraId="6E87FA69" w14:textId="77777777" w:rsidR="00366E77" w:rsidRDefault="00AE459E">
      <w:pPr>
        <w:pStyle w:val="RFCFigure"/>
      </w:pPr>
      <w:r>
        <w:t xml:space="preserve">        description</w:t>
      </w:r>
    </w:p>
    <w:p w14:paraId="719E74A5" w14:textId="77777777" w:rsidR="00366E77" w:rsidRDefault="00AE459E">
      <w:pPr>
        <w:pStyle w:val="RFCFigure"/>
      </w:pPr>
      <w:r>
        <w:t xml:space="preserve">          "When enabled allows the BGPsec validity states to be</w:t>
      </w:r>
    </w:p>
    <w:p w14:paraId="66EDCA5C" w14:textId="77777777" w:rsidR="00366E77" w:rsidRDefault="00AE459E">
      <w:pPr>
        <w:pStyle w:val="RFCFigure"/>
      </w:pPr>
      <w:r>
        <w:t xml:space="preserve">           taken into consideration in BGP export.";</w:t>
      </w:r>
    </w:p>
    <w:p w14:paraId="4B792554" w14:textId="77777777" w:rsidR="00366E77" w:rsidRDefault="00AE459E">
      <w:pPr>
        <w:pStyle w:val="RFCFigure"/>
      </w:pPr>
      <w:r>
        <w:t xml:space="preserve">      }</w:t>
      </w:r>
    </w:p>
    <w:p w14:paraId="5132448E" w14:textId="77777777" w:rsidR="00084606" w:rsidRDefault="00084606" w:rsidP="00084606">
      <w:pPr>
        <w:pStyle w:val="RFCFigure"/>
      </w:pPr>
      <w:r>
        <w:t xml:space="preserve">      leaf eligible-prefix-policy {</w:t>
      </w:r>
    </w:p>
    <w:p w14:paraId="107CD222" w14:textId="77777777" w:rsidR="00084606" w:rsidRDefault="00084606" w:rsidP="00084606">
      <w:pPr>
        <w:pStyle w:val="RFCFigure"/>
      </w:pPr>
      <w:r>
        <w:t xml:space="preserve">        type leafref {</w:t>
      </w:r>
    </w:p>
    <w:p w14:paraId="1F960DF6" w14:textId="77777777" w:rsidR="00084606" w:rsidRDefault="00084606" w:rsidP="00084606">
      <w:pPr>
        <w:pStyle w:val="RFCFigure"/>
      </w:pPr>
      <w:r>
        <w:t xml:space="preserve">          path "/rt-</w:t>
      </w:r>
      <w:proofErr w:type="gramStart"/>
      <w:r>
        <w:t>pol:routing</w:t>
      </w:r>
      <w:proofErr w:type="gramEnd"/>
      <w:r>
        <w:t>-policy/rt-pol:policy-definitions/"</w:t>
      </w:r>
    </w:p>
    <w:p w14:paraId="5AA26544" w14:textId="77777777" w:rsidR="00084606" w:rsidRDefault="00084606" w:rsidP="00084606">
      <w:pPr>
        <w:pStyle w:val="RFCFigure"/>
      </w:pPr>
      <w:r>
        <w:t xml:space="preserve">                + "rt-</w:t>
      </w:r>
      <w:proofErr w:type="gramStart"/>
      <w:r>
        <w:t>pol:policy</w:t>
      </w:r>
      <w:proofErr w:type="gramEnd"/>
      <w:r>
        <w:t>-definition/rt-pol:name";</w:t>
      </w:r>
    </w:p>
    <w:p w14:paraId="2313C5CF" w14:textId="77777777" w:rsidR="00084606" w:rsidRDefault="00084606" w:rsidP="00084606">
      <w:pPr>
        <w:pStyle w:val="RFCFigure"/>
      </w:pPr>
      <w:r>
        <w:t xml:space="preserve">           }</w:t>
      </w:r>
    </w:p>
    <w:p w14:paraId="48986373" w14:textId="77777777" w:rsidR="00084606" w:rsidRDefault="00084606" w:rsidP="00084606">
      <w:pPr>
        <w:pStyle w:val="RFCFigure"/>
      </w:pPr>
      <w:r>
        <w:t xml:space="preserve">        description</w:t>
      </w:r>
    </w:p>
    <w:p w14:paraId="192C1709" w14:textId="77777777" w:rsidR="00084606" w:rsidRDefault="00084606" w:rsidP="00084606">
      <w:pPr>
        <w:pStyle w:val="RFCFigure"/>
      </w:pPr>
      <w:r>
        <w:t xml:space="preserve">          "A reference to a routing policy which can be used to</w:t>
      </w:r>
    </w:p>
    <w:p w14:paraId="3363A10F" w14:textId="77777777" w:rsidR="00084606" w:rsidRDefault="00084606" w:rsidP="00084606">
      <w:pPr>
        <w:pStyle w:val="RFCFigure"/>
      </w:pPr>
      <w:r>
        <w:t xml:space="preserve">           restrict the prefixes for which BGPsec validity</w:t>
      </w:r>
    </w:p>
    <w:p w14:paraId="7ED899BA" w14:textId="4C2A5089" w:rsidR="00084606" w:rsidRDefault="00084606" w:rsidP="00084606">
      <w:pPr>
        <w:pStyle w:val="RFCFigure"/>
      </w:pPr>
      <w:r>
        <w:t xml:space="preserve">           states are considered in BGP export.";</w:t>
      </w:r>
    </w:p>
    <w:p w14:paraId="568E76DF" w14:textId="77777777" w:rsidR="00084606" w:rsidRDefault="00084606" w:rsidP="00084606">
      <w:pPr>
        <w:pStyle w:val="RFCFigure"/>
      </w:pPr>
      <w:r>
        <w:t xml:space="preserve">      }</w:t>
      </w:r>
    </w:p>
    <w:p w14:paraId="0199F5AA" w14:textId="77777777" w:rsidR="00366E77" w:rsidRDefault="00AE459E">
      <w:pPr>
        <w:pStyle w:val="RFCFigure"/>
      </w:pPr>
      <w:r>
        <w:t xml:space="preserve">      description</w:t>
      </w:r>
    </w:p>
    <w:p w14:paraId="0A722EB0" w14:textId="77777777" w:rsidR="00366E77" w:rsidRDefault="00AE459E">
      <w:pPr>
        <w:pStyle w:val="RFCFigure"/>
      </w:pPr>
      <w:r>
        <w:t xml:space="preserve">        "Export BGPsec validation of BGP prefix.";</w:t>
      </w:r>
    </w:p>
    <w:p w14:paraId="5975C4B1" w14:textId="77777777" w:rsidR="00366E77" w:rsidRDefault="00AE459E">
      <w:pPr>
        <w:pStyle w:val="RFCFigure"/>
      </w:pPr>
      <w:r>
        <w:t xml:space="preserve">    }</w:t>
      </w:r>
    </w:p>
    <w:p w14:paraId="1607ACD5" w14:textId="77777777" w:rsidR="00366E77" w:rsidRDefault="00AE459E">
      <w:pPr>
        <w:pStyle w:val="RFCFigure"/>
      </w:pPr>
      <w:r>
        <w:t xml:space="preserve">  }</w:t>
      </w:r>
    </w:p>
    <w:p w14:paraId="3F7E202D" w14:textId="77777777" w:rsidR="00366E77" w:rsidRDefault="00366E77">
      <w:pPr>
        <w:pStyle w:val="RFCFigure"/>
      </w:pPr>
    </w:p>
    <w:p w14:paraId="64A52C0C" w14:textId="77777777" w:rsidR="00366E77" w:rsidRDefault="00AE459E">
      <w:pPr>
        <w:pStyle w:val="RFCFigure"/>
      </w:pPr>
      <w:r>
        <w:t xml:space="preserve">  augment "/</w:t>
      </w:r>
      <w:proofErr w:type="gramStart"/>
      <w:r>
        <w:t>rt:routing</w:t>
      </w:r>
      <w:proofErr w:type="gramEnd"/>
      <w:r>
        <w:t>/rt:control-plane-protocols"</w:t>
      </w:r>
    </w:p>
    <w:p w14:paraId="2F97B010" w14:textId="77777777" w:rsidR="00366E77" w:rsidRDefault="00AE459E">
      <w:pPr>
        <w:pStyle w:val="RFCFigure"/>
      </w:pPr>
      <w:r>
        <w:t xml:space="preserve">        + "/</w:t>
      </w:r>
      <w:proofErr w:type="gramStart"/>
      <w:r>
        <w:t>rt:control</w:t>
      </w:r>
      <w:proofErr w:type="gramEnd"/>
      <w:r>
        <w:t>-plane-protocol/bgp:bgp/bgp:global"</w:t>
      </w:r>
    </w:p>
    <w:p w14:paraId="694A1846" w14:textId="77777777" w:rsidR="00366E77" w:rsidRDefault="00AE459E">
      <w:pPr>
        <w:pStyle w:val="RFCFigure"/>
      </w:pPr>
      <w:r>
        <w:t xml:space="preserve">        + "/</w:t>
      </w:r>
      <w:proofErr w:type="gramStart"/>
      <w:r>
        <w:t>bgp:afi</w:t>
      </w:r>
      <w:proofErr w:type="gramEnd"/>
      <w:r>
        <w:t>-safis/bgp:afi-safi/bgp:ipv4-unicast" {</w:t>
      </w:r>
    </w:p>
    <w:p w14:paraId="5A9213B0" w14:textId="77777777" w:rsidR="00366E77" w:rsidRDefault="00AE459E">
      <w:pPr>
        <w:pStyle w:val="RFCFigure"/>
      </w:pPr>
      <w:r>
        <w:t xml:space="preserve">    description</w:t>
      </w:r>
    </w:p>
    <w:p w14:paraId="310A341C" w14:textId="77777777" w:rsidR="00366E77" w:rsidRDefault="00AE459E">
      <w:pPr>
        <w:pStyle w:val="RFCFigure"/>
      </w:pPr>
      <w:r>
        <w:t xml:space="preserve">      "BGPSec augmentation of BGP IPv4 Unicast Address Family.";</w:t>
      </w:r>
    </w:p>
    <w:p w14:paraId="6F7DE299" w14:textId="77777777" w:rsidR="00366E77" w:rsidRDefault="00AE459E">
      <w:pPr>
        <w:pStyle w:val="RFCFigure"/>
      </w:pPr>
      <w:r>
        <w:t xml:space="preserve">    uses bgpsec-validation-config;</w:t>
      </w:r>
    </w:p>
    <w:p w14:paraId="4B6AEBE9" w14:textId="77777777" w:rsidR="00366E77" w:rsidRDefault="00AE459E">
      <w:pPr>
        <w:pStyle w:val="RFCFigure"/>
      </w:pPr>
      <w:r>
        <w:t xml:space="preserve">  }</w:t>
      </w:r>
    </w:p>
    <w:p w14:paraId="5FE92BE0" w14:textId="77777777" w:rsidR="00366E77" w:rsidRDefault="00366E77">
      <w:pPr>
        <w:pStyle w:val="RFCFigure"/>
      </w:pPr>
    </w:p>
    <w:p w14:paraId="0F450F3D" w14:textId="77777777" w:rsidR="00366E77" w:rsidRDefault="00AE459E">
      <w:pPr>
        <w:pStyle w:val="RFCFigure"/>
      </w:pPr>
      <w:r>
        <w:t xml:space="preserve">  augment "/</w:t>
      </w:r>
      <w:proofErr w:type="gramStart"/>
      <w:r>
        <w:t>rt:routing</w:t>
      </w:r>
      <w:proofErr w:type="gramEnd"/>
      <w:r>
        <w:t>/rt:control-plane-protocols"</w:t>
      </w:r>
    </w:p>
    <w:p w14:paraId="676648FC" w14:textId="77777777" w:rsidR="00366E77" w:rsidRDefault="00AE459E">
      <w:pPr>
        <w:pStyle w:val="RFCFigure"/>
      </w:pPr>
      <w:r>
        <w:t xml:space="preserve">        + "/</w:t>
      </w:r>
      <w:proofErr w:type="gramStart"/>
      <w:r>
        <w:t>rt:control</w:t>
      </w:r>
      <w:proofErr w:type="gramEnd"/>
      <w:r>
        <w:t>-plane-protocol/bgp:bgp/bgp:global"</w:t>
      </w:r>
    </w:p>
    <w:p w14:paraId="5A0AE3BB" w14:textId="77777777" w:rsidR="00366E77" w:rsidRDefault="00AE459E">
      <w:pPr>
        <w:pStyle w:val="RFCFigure"/>
      </w:pPr>
      <w:r>
        <w:t xml:space="preserve">        + "/</w:t>
      </w:r>
      <w:proofErr w:type="gramStart"/>
      <w:r>
        <w:t>bgp:afi</w:t>
      </w:r>
      <w:proofErr w:type="gramEnd"/>
      <w:r>
        <w:t>-safis/bgp:afi-safi/bgp:ipv6-unicast" {</w:t>
      </w:r>
    </w:p>
    <w:p w14:paraId="6ECF6442" w14:textId="77777777" w:rsidR="00366E77" w:rsidRDefault="00AE459E">
      <w:pPr>
        <w:pStyle w:val="RFCFigure"/>
      </w:pPr>
      <w:r>
        <w:t xml:space="preserve">    description</w:t>
      </w:r>
    </w:p>
    <w:p w14:paraId="25462453" w14:textId="77777777" w:rsidR="00366E77" w:rsidRDefault="00AE459E">
      <w:pPr>
        <w:pStyle w:val="RFCFigure"/>
      </w:pPr>
      <w:r>
        <w:t xml:space="preserve">      " BGPSec augmentation of BGP IPv6 Unicast Address Family.";</w:t>
      </w:r>
    </w:p>
    <w:p w14:paraId="0EEC50CF" w14:textId="77777777" w:rsidR="00366E77" w:rsidRDefault="00AE459E">
      <w:pPr>
        <w:pStyle w:val="RFCFigure"/>
      </w:pPr>
      <w:r>
        <w:t xml:space="preserve">    uses bgpsec-validation-config;</w:t>
      </w:r>
    </w:p>
    <w:p w14:paraId="1AE4C1B6" w14:textId="77777777" w:rsidR="00366E77" w:rsidRDefault="00AE459E">
      <w:pPr>
        <w:pStyle w:val="RFCFigure"/>
      </w:pPr>
      <w:r>
        <w:t xml:space="preserve">  }</w:t>
      </w:r>
    </w:p>
    <w:p w14:paraId="54E8128C" w14:textId="77777777" w:rsidR="00366E77" w:rsidRDefault="00366E77">
      <w:pPr>
        <w:pStyle w:val="RFCFigure"/>
      </w:pPr>
    </w:p>
    <w:p w14:paraId="661C5DDF" w14:textId="77777777" w:rsidR="00366E77" w:rsidRDefault="00AE459E">
      <w:pPr>
        <w:pStyle w:val="RFCFigure"/>
      </w:pPr>
      <w:r>
        <w:t xml:space="preserve">  augment "/</w:t>
      </w:r>
      <w:proofErr w:type="gramStart"/>
      <w:r>
        <w:t>rt:routing</w:t>
      </w:r>
      <w:proofErr w:type="gramEnd"/>
      <w:r>
        <w:t>/rt:control-plane-protocols"</w:t>
      </w:r>
    </w:p>
    <w:p w14:paraId="694A2C1F" w14:textId="77777777" w:rsidR="00366E77" w:rsidRDefault="00AE459E">
      <w:pPr>
        <w:pStyle w:val="RFCFigure"/>
      </w:pPr>
      <w:r>
        <w:t xml:space="preserve">        + "/</w:t>
      </w:r>
      <w:proofErr w:type="gramStart"/>
      <w:r>
        <w:t>rt:control</w:t>
      </w:r>
      <w:proofErr w:type="gramEnd"/>
      <w:r>
        <w:t>-plane-protocol/bgp:bgp/bgp:rib"</w:t>
      </w:r>
    </w:p>
    <w:p w14:paraId="5D8B819E" w14:textId="77777777" w:rsidR="00366E77" w:rsidRDefault="00AE459E">
      <w:pPr>
        <w:pStyle w:val="RFCFigure"/>
      </w:pPr>
      <w:r>
        <w:t xml:space="preserve">        + "/</w:t>
      </w:r>
      <w:proofErr w:type="gramStart"/>
      <w:r>
        <w:t>bgp:afi</w:t>
      </w:r>
      <w:proofErr w:type="gramEnd"/>
      <w:r>
        <w:t>-safis/bgp:afi-safi/bgp:ipv4-unicast"</w:t>
      </w:r>
    </w:p>
    <w:p w14:paraId="4BF87ADE" w14:textId="77777777" w:rsidR="00366E77" w:rsidRDefault="00AE459E">
      <w:pPr>
        <w:pStyle w:val="RFCFigure"/>
      </w:pPr>
      <w:r>
        <w:t xml:space="preserve">        + "/</w:t>
      </w:r>
      <w:proofErr w:type="gramStart"/>
      <w:r>
        <w:t>bgp:loc</w:t>
      </w:r>
      <w:proofErr w:type="gramEnd"/>
      <w:r>
        <w:t>-rib/bgp:routes/bgp:route" {</w:t>
      </w:r>
    </w:p>
    <w:p w14:paraId="168E62C7" w14:textId="77777777" w:rsidR="00366E77" w:rsidRDefault="00AE459E">
      <w:pPr>
        <w:pStyle w:val="RFCFigure"/>
      </w:pPr>
      <w:r>
        <w:t xml:space="preserve">    description</w:t>
      </w:r>
    </w:p>
    <w:p w14:paraId="6F7034BF" w14:textId="77777777" w:rsidR="00366E77" w:rsidRDefault="00AE459E">
      <w:pPr>
        <w:pStyle w:val="RFCFigure"/>
      </w:pPr>
      <w:r>
        <w:t xml:space="preserve">      " BGPSec augmentation of BGP IPv4 Unicast route.";</w:t>
      </w:r>
    </w:p>
    <w:p w14:paraId="3EA47607" w14:textId="77777777" w:rsidR="00366E77" w:rsidRDefault="00AE459E">
      <w:pPr>
        <w:pStyle w:val="RFCFigure"/>
      </w:pPr>
      <w:r>
        <w:t xml:space="preserve">    leaf bgpsec-validity {</w:t>
      </w:r>
    </w:p>
    <w:p w14:paraId="4650C116" w14:textId="77777777" w:rsidR="00366E77" w:rsidRDefault="00AE459E">
      <w:pPr>
        <w:pStyle w:val="RFCFigure"/>
      </w:pPr>
      <w:r>
        <w:t xml:space="preserve">      type bgpsec-validity-state;</w:t>
      </w:r>
    </w:p>
    <w:p w14:paraId="230C3AF7" w14:textId="77777777" w:rsidR="00366E77" w:rsidRDefault="00AE459E">
      <w:pPr>
        <w:pStyle w:val="RFCFigure"/>
      </w:pPr>
      <w:r>
        <w:t xml:space="preserve">      description</w:t>
      </w:r>
    </w:p>
    <w:p w14:paraId="273EE4A2" w14:textId="77777777" w:rsidR="00366E77" w:rsidRDefault="00AE459E">
      <w:pPr>
        <w:pStyle w:val="RFCFigure"/>
      </w:pPr>
      <w:r>
        <w:t xml:space="preserve">        "BGPsec validity of BGP IPv4 Unicast prefix";</w:t>
      </w:r>
    </w:p>
    <w:p w14:paraId="32D5D898" w14:textId="77777777" w:rsidR="00366E77" w:rsidRDefault="00AE459E">
      <w:pPr>
        <w:pStyle w:val="RFCFigure"/>
      </w:pPr>
      <w:r>
        <w:t xml:space="preserve">    }</w:t>
      </w:r>
    </w:p>
    <w:p w14:paraId="50E30C78" w14:textId="77777777" w:rsidR="00366E77" w:rsidRDefault="00AE459E">
      <w:pPr>
        <w:pStyle w:val="RFCFigure"/>
      </w:pPr>
      <w:r>
        <w:t xml:space="preserve">  }</w:t>
      </w:r>
    </w:p>
    <w:p w14:paraId="31623BD9" w14:textId="77777777" w:rsidR="00366E77" w:rsidRDefault="00366E77">
      <w:pPr>
        <w:pStyle w:val="RFCFigure"/>
      </w:pPr>
    </w:p>
    <w:p w14:paraId="209ECF06" w14:textId="77777777" w:rsidR="00366E77" w:rsidRDefault="00AE459E">
      <w:pPr>
        <w:pStyle w:val="RFCFigure"/>
      </w:pPr>
      <w:r>
        <w:t xml:space="preserve">  augment "/</w:t>
      </w:r>
      <w:proofErr w:type="gramStart"/>
      <w:r>
        <w:t>rt:routing</w:t>
      </w:r>
      <w:proofErr w:type="gramEnd"/>
      <w:r>
        <w:t>/rt:control-plane-protocols"</w:t>
      </w:r>
    </w:p>
    <w:p w14:paraId="0778CED5" w14:textId="77777777" w:rsidR="00366E77" w:rsidRDefault="00AE459E">
      <w:pPr>
        <w:pStyle w:val="RFCFigure"/>
      </w:pPr>
      <w:r>
        <w:t xml:space="preserve">        + "/</w:t>
      </w:r>
      <w:proofErr w:type="gramStart"/>
      <w:r>
        <w:t>rt:control</w:t>
      </w:r>
      <w:proofErr w:type="gramEnd"/>
      <w:r>
        <w:t>-plane-protocol/bgp:bgp/bgp:rib"</w:t>
      </w:r>
    </w:p>
    <w:p w14:paraId="40A376F4" w14:textId="77777777" w:rsidR="00366E77" w:rsidRDefault="00AE459E">
      <w:pPr>
        <w:pStyle w:val="RFCFigure"/>
      </w:pPr>
      <w:r>
        <w:t xml:space="preserve">        + "/</w:t>
      </w:r>
      <w:proofErr w:type="gramStart"/>
      <w:r>
        <w:t>bgp:afi</w:t>
      </w:r>
      <w:proofErr w:type="gramEnd"/>
      <w:r>
        <w:t>-safis/bgp:afi-safi/bgp:ipv6-unicast"</w:t>
      </w:r>
    </w:p>
    <w:p w14:paraId="5A17439C" w14:textId="77777777" w:rsidR="00366E77" w:rsidRDefault="00AE459E">
      <w:pPr>
        <w:pStyle w:val="RFCFigure"/>
      </w:pPr>
      <w:r>
        <w:t xml:space="preserve">        + "/</w:t>
      </w:r>
      <w:proofErr w:type="gramStart"/>
      <w:r>
        <w:t>bgp:loc</w:t>
      </w:r>
      <w:proofErr w:type="gramEnd"/>
      <w:r>
        <w:t>-rib/bgp:routes/bgp:route" {</w:t>
      </w:r>
    </w:p>
    <w:p w14:paraId="498990C3" w14:textId="77777777" w:rsidR="00366E77" w:rsidRDefault="00AE459E">
      <w:pPr>
        <w:pStyle w:val="RFCFigure"/>
      </w:pPr>
      <w:r>
        <w:t xml:space="preserve">    description</w:t>
      </w:r>
    </w:p>
    <w:p w14:paraId="3D83618E" w14:textId="77777777" w:rsidR="00366E77" w:rsidRDefault="00AE459E">
      <w:pPr>
        <w:pStyle w:val="RFCFigure"/>
      </w:pPr>
      <w:r>
        <w:t xml:space="preserve">      "BGPSec augmentation of BGP IPv6 Unicast route.";</w:t>
      </w:r>
    </w:p>
    <w:p w14:paraId="744260D2" w14:textId="77777777" w:rsidR="00366E77" w:rsidRDefault="00AE459E">
      <w:pPr>
        <w:pStyle w:val="RFCFigure"/>
      </w:pPr>
      <w:r>
        <w:t xml:space="preserve">    leaf bgpsec-validity {</w:t>
      </w:r>
    </w:p>
    <w:p w14:paraId="31894922" w14:textId="77777777" w:rsidR="00366E77" w:rsidRDefault="00AE459E">
      <w:pPr>
        <w:pStyle w:val="RFCFigure"/>
      </w:pPr>
      <w:r>
        <w:t xml:space="preserve">      type bgpsec-validity-state;</w:t>
      </w:r>
    </w:p>
    <w:p w14:paraId="7AC7661B" w14:textId="77777777" w:rsidR="00366E77" w:rsidRDefault="00AE459E">
      <w:pPr>
        <w:pStyle w:val="RFCFigure"/>
      </w:pPr>
      <w:r>
        <w:t xml:space="preserve">      description</w:t>
      </w:r>
    </w:p>
    <w:p w14:paraId="4EA501F5" w14:textId="77777777" w:rsidR="00366E77" w:rsidRDefault="00AE459E">
      <w:pPr>
        <w:pStyle w:val="RFCFigure"/>
      </w:pPr>
      <w:r>
        <w:t xml:space="preserve">        "BGPsec validity of BGP IPv6 Unicast prefix";</w:t>
      </w:r>
    </w:p>
    <w:p w14:paraId="2B49006D" w14:textId="77777777" w:rsidR="00366E77" w:rsidRDefault="00AE459E">
      <w:pPr>
        <w:pStyle w:val="RFCFigure"/>
      </w:pPr>
      <w:r>
        <w:t xml:space="preserve">    }</w:t>
      </w:r>
    </w:p>
    <w:p w14:paraId="2AA22912" w14:textId="77777777" w:rsidR="00366E77" w:rsidRDefault="00AE459E">
      <w:pPr>
        <w:pStyle w:val="RFCFigure"/>
      </w:pPr>
      <w:r>
        <w:t xml:space="preserve">  }</w:t>
      </w:r>
    </w:p>
    <w:p w14:paraId="2A0E585B" w14:textId="77777777" w:rsidR="00366E77" w:rsidRDefault="00366E77">
      <w:pPr>
        <w:pStyle w:val="RFCFigure"/>
      </w:pPr>
    </w:p>
    <w:p w14:paraId="0360531C" w14:textId="77777777" w:rsidR="00366E77" w:rsidRDefault="00AE459E">
      <w:pPr>
        <w:pStyle w:val="RFCFigure"/>
      </w:pPr>
      <w:r>
        <w:t xml:space="preserve">  augment "/</w:t>
      </w:r>
      <w:proofErr w:type="gramStart"/>
      <w:r>
        <w:t>rt:routing</w:t>
      </w:r>
      <w:proofErr w:type="gramEnd"/>
      <w:r>
        <w:t>/rt:control-plane-protocols"</w:t>
      </w:r>
    </w:p>
    <w:p w14:paraId="2161078E" w14:textId="77777777" w:rsidR="00366E77" w:rsidRDefault="00AE459E">
      <w:pPr>
        <w:pStyle w:val="RFCFigure"/>
      </w:pPr>
      <w:r>
        <w:t xml:space="preserve">        + "/</w:t>
      </w:r>
      <w:proofErr w:type="gramStart"/>
      <w:r>
        <w:t>rt:control</w:t>
      </w:r>
      <w:proofErr w:type="gramEnd"/>
      <w:r>
        <w:t>-plane-protocol/bgp:bgp/bgp:global"</w:t>
      </w:r>
    </w:p>
    <w:p w14:paraId="226B96C6" w14:textId="77777777" w:rsidR="00366E77" w:rsidRDefault="00AE459E">
      <w:pPr>
        <w:pStyle w:val="RFCFigure"/>
      </w:pPr>
      <w:r>
        <w:t xml:space="preserve">        + "/</w:t>
      </w:r>
      <w:proofErr w:type="gramStart"/>
      <w:r>
        <w:t>bgp:afi</w:t>
      </w:r>
      <w:proofErr w:type="gramEnd"/>
      <w:r>
        <w:t>-safis/bgp:afi-safi"</w:t>
      </w:r>
    </w:p>
    <w:p w14:paraId="1483E8A6" w14:textId="77777777" w:rsidR="00366E77" w:rsidRDefault="00AE459E">
      <w:pPr>
        <w:pStyle w:val="RFCFigure"/>
      </w:pPr>
      <w:r>
        <w:t xml:space="preserve">        + "/</w:t>
      </w:r>
      <w:proofErr w:type="gramStart"/>
      <w:r>
        <w:t>bgp:route</w:t>
      </w:r>
      <w:proofErr w:type="gramEnd"/>
      <w:r>
        <w:t>-selection-options" {</w:t>
      </w:r>
    </w:p>
    <w:p w14:paraId="2380DD0E" w14:textId="77777777" w:rsidR="00366E77" w:rsidRDefault="00AE459E">
      <w:pPr>
        <w:pStyle w:val="RFCFigure"/>
      </w:pPr>
      <w:r>
        <w:t xml:space="preserve">    when "derived-from-or-self</w:t>
      </w:r>
      <w:proofErr w:type="gramStart"/>
      <w:r>
        <w:t>(..</w:t>
      </w:r>
      <w:proofErr w:type="gramEnd"/>
      <w:r>
        <w:t>/bgp:name, 'bt:ipv4-unicast') or "</w:t>
      </w:r>
    </w:p>
    <w:p w14:paraId="21AD3722" w14:textId="77777777" w:rsidR="00366E77" w:rsidRDefault="00AE459E">
      <w:pPr>
        <w:pStyle w:val="RFCFigure"/>
      </w:pPr>
      <w:r>
        <w:lastRenderedPageBreak/>
        <w:t xml:space="preserve">       + "derived-from-or-self</w:t>
      </w:r>
      <w:proofErr w:type="gramStart"/>
      <w:r>
        <w:t>(..</w:t>
      </w:r>
      <w:proofErr w:type="gramEnd"/>
      <w:r>
        <w:t>/bgp:name, 'bt:ipv6-unicast')" {</w:t>
      </w:r>
    </w:p>
    <w:p w14:paraId="0D28CD0D" w14:textId="77777777" w:rsidR="00366E77" w:rsidRDefault="00AE459E">
      <w:pPr>
        <w:pStyle w:val="RFCFigure"/>
      </w:pPr>
      <w:r>
        <w:t xml:space="preserve">      description</w:t>
      </w:r>
    </w:p>
    <w:p w14:paraId="714F19F3" w14:textId="77777777" w:rsidR="00366E77" w:rsidRDefault="00AE459E">
      <w:pPr>
        <w:pStyle w:val="RFCFigure"/>
      </w:pPr>
      <w:r>
        <w:t xml:space="preserve">        "This augmentation is valid for IPv4 and IPv6 Unicast.";</w:t>
      </w:r>
    </w:p>
    <w:p w14:paraId="02A38242" w14:textId="77777777" w:rsidR="00366E77" w:rsidRDefault="00AE459E">
      <w:pPr>
        <w:pStyle w:val="RFCFigure"/>
      </w:pPr>
      <w:r>
        <w:t xml:space="preserve">    }</w:t>
      </w:r>
    </w:p>
    <w:p w14:paraId="55C8BE92" w14:textId="77777777" w:rsidR="00366E77" w:rsidRDefault="00AE459E">
      <w:pPr>
        <w:pStyle w:val="RFCFigure"/>
      </w:pPr>
      <w:r>
        <w:t xml:space="preserve">    description</w:t>
      </w:r>
    </w:p>
    <w:p w14:paraId="1143C168" w14:textId="77777777" w:rsidR="00366E77" w:rsidRDefault="00AE459E">
      <w:pPr>
        <w:pStyle w:val="RFCFigure"/>
      </w:pPr>
      <w:r>
        <w:t xml:space="preserve">      "</w:t>
      </w:r>
      <w:proofErr w:type="gramStart"/>
      <w:r>
        <w:t>augmentation</w:t>
      </w:r>
      <w:proofErr w:type="gramEnd"/>
      <w:r>
        <w:t xml:space="preserve"> of BGP route selection options";</w:t>
      </w:r>
    </w:p>
    <w:p w14:paraId="6F5F7F81" w14:textId="77777777" w:rsidR="00366E77" w:rsidRDefault="00AE459E">
      <w:pPr>
        <w:pStyle w:val="RFCFigure"/>
      </w:pPr>
      <w:r>
        <w:t xml:space="preserve">    uses bgpsec-selection-option;</w:t>
      </w:r>
    </w:p>
    <w:p w14:paraId="3DAB7811" w14:textId="77777777" w:rsidR="00366E77" w:rsidRDefault="00AE459E">
      <w:pPr>
        <w:pStyle w:val="RFCFigure"/>
      </w:pPr>
      <w:r>
        <w:t xml:space="preserve">  }</w:t>
      </w:r>
    </w:p>
    <w:p w14:paraId="7629F5EB" w14:textId="77777777" w:rsidR="00366E77" w:rsidRDefault="00366E77">
      <w:pPr>
        <w:pStyle w:val="RFCFigure"/>
      </w:pPr>
    </w:p>
    <w:p w14:paraId="42CC3F18" w14:textId="77777777" w:rsidR="00366E77" w:rsidRDefault="00AE459E">
      <w:pPr>
        <w:pStyle w:val="RFCFigure"/>
      </w:pPr>
      <w:r>
        <w:t xml:space="preserve">  augment "/</w:t>
      </w:r>
      <w:proofErr w:type="gramStart"/>
      <w:r>
        <w:t>rt:routing</w:t>
      </w:r>
      <w:proofErr w:type="gramEnd"/>
      <w:r>
        <w:t>/rt:control-plane-protocols"</w:t>
      </w:r>
    </w:p>
    <w:p w14:paraId="309D45F9" w14:textId="77777777" w:rsidR="00366E77" w:rsidRDefault="00AE459E">
      <w:pPr>
        <w:pStyle w:val="RFCFigure"/>
      </w:pPr>
      <w:r>
        <w:t xml:space="preserve">        + "/</w:t>
      </w:r>
      <w:proofErr w:type="gramStart"/>
      <w:r>
        <w:t>rt:control</w:t>
      </w:r>
      <w:proofErr w:type="gramEnd"/>
      <w:r>
        <w:t>-plane-protocol/bgp:bgp/bgp:neighbors"</w:t>
      </w:r>
    </w:p>
    <w:p w14:paraId="1C923B86" w14:textId="77777777" w:rsidR="00366E77" w:rsidRDefault="00AE459E">
      <w:pPr>
        <w:pStyle w:val="RFCFigure"/>
      </w:pPr>
      <w:r>
        <w:t xml:space="preserve">        + "/</w:t>
      </w:r>
      <w:proofErr w:type="gramStart"/>
      <w:r>
        <w:t>bgp:neighbor</w:t>
      </w:r>
      <w:proofErr w:type="gramEnd"/>
      <w:r>
        <w:t>/bgp:afi-safis/bgp:afi-safi"</w:t>
      </w:r>
    </w:p>
    <w:p w14:paraId="310243E5" w14:textId="77777777" w:rsidR="00366E77" w:rsidRDefault="00AE459E">
      <w:pPr>
        <w:pStyle w:val="RFCFigure"/>
      </w:pPr>
      <w:r>
        <w:t xml:space="preserve">        + "/</w:t>
      </w:r>
      <w:proofErr w:type="gramStart"/>
      <w:r>
        <w:t>bgp:ipv</w:t>
      </w:r>
      <w:proofErr w:type="gramEnd"/>
      <w:r>
        <w:t>4-unicast" {</w:t>
      </w:r>
    </w:p>
    <w:p w14:paraId="3EF37538" w14:textId="77777777" w:rsidR="00366E77" w:rsidRDefault="00AE459E">
      <w:pPr>
        <w:pStyle w:val="RFCFigure"/>
      </w:pPr>
      <w:r>
        <w:t xml:space="preserve">    description</w:t>
      </w:r>
    </w:p>
    <w:p w14:paraId="1CE4B4B2" w14:textId="77777777" w:rsidR="00366E77" w:rsidRDefault="00AE459E">
      <w:pPr>
        <w:pStyle w:val="RFCFigure"/>
      </w:pPr>
      <w:r>
        <w:t xml:space="preserve">      "</w:t>
      </w:r>
      <w:proofErr w:type="gramStart"/>
      <w:r>
        <w:t>augmentation</w:t>
      </w:r>
      <w:proofErr w:type="gramEnd"/>
      <w:r>
        <w:t xml:space="preserve"> of BGPSec for IPv4 Unicast neighbor";</w:t>
      </w:r>
    </w:p>
    <w:p w14:paraId="0CF4D1DB" w14:textId="77777777" w:rsidR="00366E77" w:rsidRDefault="00AE459E">
      <w:pPr>
        <w:pStyle w:val="RFCFigure"/>
      </w:pPr>
      <w:r>
        <w:t xml:space="preserve">    uses export-bgpsec-validation-config;</w:t>
      </w:r>
    </w:p>
    <w:p w14:paraId="27237316" w14:textId="77777777" w:rsidR="00366E77" w:rsidRDefault="00AE459E">
      <w:pPr>
        <w:pStyle w:val="RFCFigure"/>
      </w:pPr>
      <w:r>
        <w:t xml:space="preserve">  }</w:t>
      </w:r>
    </w:p>
    <w:p w14:paraId="1602D322" w14:textId="77777777" w:rsidR="00366E77" w:rsidRDefault="00366E77">
      <w:pPr>
        <w:pStyle w:val="RFCFigure"/>
      </w:pPr>
    </w:p>
    <w:p w14:paraId="056A856A" w14:textId="77777777" w:rsidR="00366E77" w:rsidRDefault="00AE459E">
      <w:pPr>
        <w:pStyle w:val="RFCFigure"/>
      </w:pPr>
      <w:r>
        <w:t xml:space="preserve">  augment "/</w:t>
      </w:r>
      <w:proofErr w:type="gramStart"/>
      <w:r>
        <w:t>rt:routing</w:t>
      </w:r>
      <w:proofErr w:type="gramEnd"/>
      <w:r>
        <w:t>/rt:control-plane-protocols"</w:t>
      </w:r>
    </w:p>
    <w:p w14:paraId="628CE09D" w14:textId="77777777" w:rsidR="00366E77" w:rsidRDefault="00AE459E">
      <w:pPr>
        <w:pStyle w:val="RFCFigure"/>
      </w:pPr>
      <w:r>
        <w:t xml:space="preserve">        + "/</w:t>
      </w:r>
      <w:proofErr w:type="gramStart"/>
      <w:r>
        <w:t>rt:control</w:t>
      </w:r>
      <w:proofErr w:type="gramEnd"/>
      <w:r>
        <w:t>-plane-protocol/bgp:bgp/bgp:neighbors"</w:t>
      </w:r>
    </w:p>
    <w:p w14:paraId="5191CE36" w14:textId="77777777" w:rsidR="00366E77" w:rsidRDefault="00AE459E">
      <w:pPr>
        <w:pStyle w:val="RFCFigure"/>
      </w:pPr>
      <w:r>
        <w:t xml:space="preserve">        + "/</w:t>
      </w:r>
      <w:proofErr w:type="gramStart"/>
      <w:r>
        <w:t>bgp:neighbor</w:t>
      </w:r>
      <w:proofErr w:type="gramEnd"/>
      <w:r>
        <w:t>/bgp:afi-safis/bgp:afi-safi"</w:t>
      </w:r>
    </w:p>
    <w:p w14:paraId="61A0CC06" w14:textId="77777777" w:rsidR="00366E77" w:rsidRDefault="00AE459E">
      <w:pPr>
        <w:pStyle w:val="RFCFigure"/>
      </w:pPr>
      <w:r>
        <w:t xml:space="preserve">        + "/</w:t>
      </w:r>
      <w:proofErr w:type="gramStart"/>
      <w:r>
        <w:t>bgp:ipv</w:t>
      </w:r>
      <w:proofErr w:type="gramEnd"/>
      <w:r>
        <w:t>6-unicast" {</w:t>
      </w:r>
    </w:p>
    <w:p w14:paraId="70BFFD49" w14:textId="77777777" w:rsidR="00366E77" w:rsidRDefault="00AE459E">
      <w:pPr>
        <w:pStyle w:val="RFCFigure"/>
      </w:pPr>
      <w:r>
        <w:t xml:space="preserve">    description</w:t>
      </w:r>
    </w:p>
    <w:p w14:paraId="1064C412" w14:textId="77777777" w:rsidR="00366E77" w:rsidRDefault="00AE459E">
      <w:pPr>
        <w:pStyle w:val="RFCFigure"/>
      </w:pPr>
      <w:r>
        <w:t xml:space="preserve">      "</w:t>
      </w:r>
      <w:proofErr w:type="gramStart"/>
      <w:r>
        <w:t>augmentation</w:t>
      </w:r>
      <w:proofErr w:type="gramEnd"/>
      <w:r>
        <w:t xml:space="preserve"> of BGPSec for IPv6 Unicast neighbor";</w:t>
      </w:r>
    </w:p>
    <w:p w14:paraId="04C2A568" w14:textId="77777777" w:rsidR="00366E77" w:rsidRDefault="00AE459E">
      <w:pPr>
        <w:pStyle w:val="RFCFigure"/>
      </w:pPr>
      <w:r>
        <w:t xml:space="preserve">    uses export-bgpsec-validation-config;</w:t>
      </w:r>
    </w:p>
    <w:p w14:paraId="3A504978" w14:textId="77777777" w:rsidR="00366E77" w:rsidRDefault="00AE459E">
      <w:pPr>
        <w:pStyle w:val="RFCFigure"/>
      </w:pPr>
      <w:r>
        <w:t xml:space="preserve">  }</w:t>
      </w:r>
    </w:p>
    <w:p w14:paraId="351F4D65" w14:textId="77777777" w:rsidR="00366E77" w:rsidRDefault="00366E77">
      <w:pPr>
        <w:pStyle w:val="RFCFigure"/>
      </w:pPr>
    </w:p>
    <w:p w14:paraId="0CE8FC81" w14:textId="77777777" w:rsidR="00366E77" w:rsidRDefault="00AE459E">
      <w:pPr>
        <w:pStyle w:val="RFCFigure"/>
      </w:pPr>
      <w:r>
        <w:t xml:space="preserve">  augment "/</w:t>
      </w:r>
      <w:proofErr w:type="gramStart"/>
      <w:r>
        <w:t>rt:routing</w:t>
      </w:r>
      <w:proofErr w:type="gramEnd"/>
      <w:r>
        <w:t>/rt:control-plane-protocols"</w:t>
      </w:r>
    </w:p>
    <w:p w14:paraId="612B880D" w14:textId="77777777" w:rsidR="00366E77" w:rsidRDefault="00AE459E">
      <w:pPr>
        <w:pStyle w:val="RFCFigure"/>
      </w:pPr>
      <w:r>
        <w:t xml:space="preserve">        + "/</w:t>
      </w:r>
      <w:proofErr w:type="gramStart"/>
      <w:r>
        <w:t>rt:control</w:t>
      </w:r>
      <w:proofErr w:type="gramEnd"/>
      <w:r>
        <w:t>-plane-protocol/bgp:bgp/bgp:peer-groups"</w:t>
      </w:r>
    </w:p>
    <w:p w14:paraId="5E0F347C" w14:textId="77777777" w:rsidR="00366E77" w:rsidRDefault="00AE459E">
      <w:pPr>
        <w:pStyle w:val="RFCFigure"/>
      </w:pPr>
      <w:r>
        <w:t xml:space="preserve">        + "/</w:t>
      </w:r>
      <w:proofErr w:type="gramStart"/>
      <w:r>
        <w:t>bgp:peer</w:t>
      </w:r>
      <w:proofErr w:type="gramEnd"/>
      <w:r>
        <w:t>-group/bgp:afi-safis/bgp:afi-safi"</w:t>
      </w:r>
    </w:p>
    <w:p w14:paraId="085D6A1E" w14:textId="77777777" w:rsidR="00366E77" w:rsidRDefault="00AE459E">
      <w:pPr>
        <w:pStyle w:val="RFCFigure"/>
      </w:pPr>
      <w:r>
        <w:t xml:space="preserve">        + "/</w:t>
      </w:r>
      <w:proofErr w:type="gramStart"/>
      <w:r>
        <w:t>bgp:ipv</w:t>
      </w:r>
      <w:proofErr w:type="gramEnd"/>
      <w:r>
        <w:t>4-unicast" {</w:t>
      </w:r>
    </w:p>
    <w:p w14:paraId="02BCB80D" w14:textId="77777777" w:rsidR="00366E77" w:rsidRDefault="00AE459E">
      <w:pPr>
        <w:pStyle w:val="RFCFigure"/>
      </w:pPr>
      <w:r>
        <w:t xml:space="preserve">    description</w:t>
      </w:r>
    </w:p>
    <w:p w14:paraId="1CED7236" w14:textId="77777777" w:rsidR="00366E77" w:rsidRDefault="00AE459E">
      <w:pPr>
        <w:pStyle w:val="RFCFigure"/>
      </w:pPr>
      <w:r>
        <w:t xml:space="preserve">      "</w:t>
      </w:r>
      <w:proofErr w:type="gramStart"/>
      <w:r>
        <w:t>augmentation</w:t>
      </w:r>
      <w:proofErr w:type="gramEnd"/>
      <w:r>
        <w:t xml:space="preserve"> of BGPSec for IPv4 Unicast peer group";</w:t>
      </w:r>
    </w:p>
    <w:p w14:paraId="5C4350E4" w14:textId="77777777" w:rsidR="00366E77" w:rsidRDefault="00AE459E">
      <w:pPr>
        <w:pStyle w:val="RFCFigure"/>
      </w:pPr>
      <w:r>
        <w:t xml:space="preserve">    uses export-bgpsec-validation-config;</w:t>
      </w:r>
    </w:p>
    <w:p w14:paraId="1D83326B" w14:textId="77777777" w:rsidR="00366E77" w:rsidRDefault="00AE459E">
      <w:pPr>
        <w:pStyle w:val="RFCFigure"/>
      </w:pPr>
      <w:r>
        <w:t xml:space="preserve">  }</w:t>
      </w:r>
    </w:p>
    <w:p w14:paraId="4D31E273" w14:textId="77777777" w:rsidR="00366E77" w:rsidRDefault="00366E77">
      <w:pPr>
        <w:pStyle w:val="RFCFigure"/>
      </w:pPr>
    </w:p>
    <w:p w14:paraId="0DC93CBB" w14:textId="77777777" w:rsidR="00366E77" w:rsidRDefault="00AE459E">
      <w:pPr>
        <w:pStyle w:val="RFCFigure"/>
      </w:pPr>
      <w:r>
        <w:t xml:space="preserve">  augment "/</w:t>
      </w:r>
      <w:proofErr w:type="gramStart"/>
      <w:r>
        <w:t>rt:routing</w:t>
      </w:r>
      <w:proofErr w:type="gramEnd"/>
      <w:r>
        <w:t>/rt:control-plane-protocols"</w:t>
      </w:r>
    </w:p>
    <w:p w14:paraId="7C2B9B6F" w14:textId="77777777" w:rsidR="00366E77" w:rsidRDefault="00AE459E">
      <w:pPr>
        <w:pStyle w:val="RFCFigure"/>
      </w:pPr>
      <w:r>
        <w:t xml:space="preserve">        + "/</w:t>
      </w:r>
      <w:proofErr w:type="gramStart"/>
      <w:r>
        <w:t>rt:control</w:t>
      </w:r>
      <w:proofErr w:type="gramEnd"/>
      <w:r>
        <w:t>-plane-protocol/bgp:bgp/bgp:peer-groups"</w:t>
      </w:r>
    </w:p>
    <w:p w14:paraId="2FF6F8CC" w14:textId="77777777" w:rsidR="00366E77" w:rsidRDefault="00AE459E">
      <w:pPr>
        <w:pStyle w:val="RFCFigure"/>
      </w:pPr>
      <w:r>
        <w:t xml:space="preserve">        + "/</w:t>
      </w:r>
      <w:proofErr w:type="gramStart"/>
      <w:r>
        <w:t>bgp:peer</w:t>
      </w:r>
      <w:proofErr w:type="gramEnd"/>
      <w:r>
        <w:t>-group/bgp:afi-safis/bgp:afi-safi"</w:t>
      </w:r>
    </w:p>
    <w:p w14:paraId="30B36D2C" w14:textId="77777777" w:rsidR="00366E77" w:rsidRDefault="00AE459E">
      <w:pPr>
        <w:pStyle w:val="RFCFigure"/>
      </w:pPr>
      <w:r>
        <w:t xml:space="preserve">        + "/</w:t>
      </w:r>
      <w:proofErr w:type="gramStart"/>
      <w:r>
        <w:t>bgp:ipv</w:t>
      </w:r>
      <w:proofErr w:type="gramEnd"/>
      <w:r>
        <w:t>6-unicast" {</w:t>
      </w:r>
    </w:p>
    <w:p w14:paraId="6E6FFA43" w14:textId="77777777" w:rsidR="00366E77" w:rsidRDefault="00AE459E">
      <w:pPr>
        <w:pStyle w:val="RFCFigure"/>
      </w:pPr>
      <w:r>
        <w:t xml:space="preserve">    description</w:t>
      </w:r>
    </w:p>
    <w:p w14:paraId="58E0CEE7" w14:textId="77777777" w:rsidR="00366E77" w:rsidRDefault="00AE459E">
      <w:pPr>
        <w:pStyle w:val="RFCFigure"/>
      </w:pPr>
      <w:r>
        <w:t xml:space="preserve">      "</w:t>
      </w:r>
      <w:proofErr w:type="gramStart"/>
      <w:r>
        <w:t>augmentation</w:t>
      </w:r>
      <w:proofErr w:type="gramEnd"/>
      <w:r>
        <w:t xml:space="preserve"> of BGPSec for IPv6 Unicast peer group";</w:t>
      </w:r>
    </w:p>
    <w:p w14:paraId="436E69C8" w14:textId="77777777" w:rsidR="00366E77" w:rsidRDefault="00AE459E">
      <w:pPr>
        <w:pStyle w:val="RFCFigure"/>
      </w:pPr>
      <w:r>
        <w:t xml:space="preserve">    uses export-bgpsec-validation-config;</w:t>
      </w:r>
    </w:p>
    <w:p w14:paraId="7DDCECC7" w14:textId="77777777" w:rsidR="00366E77" w:rsidRDefault="00AE459E">
      <w:pPr>
        <w:pStyle w:val="RFCFigure"/>
      </w:pPr>
      <w:r>
        <w:t xml:space="preserve">  }</w:t>
      </w:r>
    </w:p>
    <w:p w14:paraId="1F74874E" w14:textId="77777777" w:rsidR="00366E77" w:rsidRDefault="00AE459E">
      <w:pPr>
        <w:pStyle w:val="RFCFigure"/>
      </w:pPr>
      <w:r>
        <w:t>}</w:t>
      </w:r>
    </w:p>
    <w:p w14:paraId="54777C4C" w14:textId="77777777" w:rsidR="00366E77" w:rsidRDefault="00366E77">
      <w:pPr>
        <w:pStyle w:val="RFCFigure"/>
      </w:pPr>
    </w:p>
    <w:p w14:paraId="06E85BF6" w14:textId="77777777" w:rsidR="00366E77" w:rsidRDefault="00AE459E">
      <w:pPr>
        <w:pStyle w:val="RFCFigure"/>
        <w:rPr>
          <w:rFonts w:eastAsiaTheme="minorEastAsia"/>
          <w:lang w:eastAsia="zh-CN"/>
        </w:rPr>
      </w:pPr>
      <w:r>
        <w:rPr>
          <w:rFonts w:eastAsiaTheme="minorEastAsia"/>
          <w:lang w:eastAsia="zh-CN"/>
        </w:rPr>
        <w:t>&lt;CODE ENDS&gt;</w:t>
      </w:r>
    </w:p>
    <w:p w14:paraId="1B1C9282" w14:textId="77777777" w:rsidR="00366E77" w:rsidRDefault="00366E77">
      <w:pPr>
        <w:pStyle w:val="RFCFigure"/>
      </w:pPr>
    </w:p>
    <w:p w14:paraId="2AC9FCD0" w14:textId="200F74D8" w:rsidR="0005629D" w:rsidRDefault="0005629D" w:rsidP="0005629D">
      <w:pPr>
        <w:pStyle w:val="1"/>
        <w:rPr>
          <w:highlight w:val="yellow"/>
        </w:rPr>
      </w:pPr>
      <w:bookmarkStart w:id="17" w:name="_Toc169724426"/>
      <w:r>
        <w:rPr>
          <w:highlight w:val="yellow"/>
        </w:rPr>
        <w:lastRenderedPageBreak/>
        <w:t>BGP ASPA YANG Module</w:t>
      </w:r>
      <w:bookmarkEnd w:id="17"/>
    </w:p>
    <w:p w14:paraId="21F48202" w14:textId="77777777" w:rsidR="0005629D" w:rsidRDefault="0005629D" w:rsidP="0005629D">
      <w:pPr>
        <w:pStyle w:val="21"/>
        <w:rPr>
          <w:highlight w:val="yellow"/>
        </w:rPr>
      </w:pPr>
      <w:bookmarkStart w:id="18" w:name="_Toc169724427"/>
      <w:r>
        <w:rPr>
          <w:highlight w:val="yellow"/>
        </w:rPr>
        <w:t>Tree View</w:t>
      </w:r>
      <w:bookmarkEnd w:id="18"/>
    </w:p>
    <w:p w14:paraId="3C2C38AB" w14:textId="35828C2C" w:rsidR="0005629D" w:rsidRDefault="0005629D" w:rsidP="0005629D">
      <w:r>
        <w:t>The complete tree of the ietf-bgp-</w:t>
      </w:r>
      <w:proofErr w:type="gramStart"/>
      <w:r>
        <w:t>aspa.yang</w:t>
      </w:r>
      <w:proofErr w:type="gramEnd"/>
      <w:r>
        <w:t xml:space="preserve"> data model is represented as following. See [RFC8340] for an explanation of the symbols used.</w:t>
      </w:r>
    </w:p>
    <w:p w14:paraId="0786C138" w14:textId="43B2800A" w:rsidR="0005629D" w:rsidRDefault="0005629D" w:rsidP="0005629D">
      <w:pPr>
        <w:pStyle w:val="RFCFigure"/>
      </w:pPr>
      <w:r>
        <w:lastRenderedPageBreak/>
        <w:t>module: ietf-bgp-aspa</w:t>
      </w:r>
    </w:p>
    <w:p w14:paraId="57AF28E8" w14:textId="77777777" w:rsidR="0005629D" w:rsidRDefault="0005629D" w:rsidP="0005629D">
      <w:pPr>
        <w:pStyle w:val="RFCFigure"/>
      </w:pPr>
    </w:p>
    <w:p w14:paraId="017C1EE8" w14:textId="77777777" w:rsidR="004A595F" w:rsidRDefault="004A595F" w:rsidP="004A595F">
      <w:pPr>
        <w:pStyle w:val="RFCFigure"/>
      </w:pPr>
      <w:r>
        <w:t xml:space="preserve">  augment /</w:t>
      </w:r>
      <w:proofErr w:type="gramStart"/>
      <w:r>
        <w:t>rt:routing</w:t>
      </w:r>
      <w:proofErr w:type="gramEnd"/>
      <w:r>
        <w:t>/rt:control-plane-protocols</w:t>
      </w:r>
    </w:p>
    <w:p w14:paraId="11BA658D" w14:textId="77777777" w:rsidR="004A595F" w:rsidRDefault="004A595F" w:rsidP="004A595F">
      <w:pPr>
        <w:pStyle w:val="RFCFigure"/>
      </w:pPr>
      <w:r>
        <w:t xml:space="preserve">            /</w:t>
      </w:r>
      <w:proofErr w:type="gramStart"/>
      <w:r>
        <w:t>rt:control</w:t>
      </w:r>
      <w:proofErr w:type="gramEnd"/>
      <w:r>
        <w:t>-plane-protocol/bgp:bgp/bgp:neighbors</w:t>
      </w:r>
    </w:p>
    <w:p w14:paraId="62B97453" w14:textId="1F5991CA" w:rsidR="004A595F" w:rsidRDefault="004A595F" w:rsidP="004A595F">
      <w:pPr>
        <w:pStyle w:val="RFCFigure"/>
      </w:pPr>
      <w:r>
        <w:t xml:space="preserve">            /</w:t>
      </w:r>
      <w:proofErr w:type="gramStart"/>
      <w:r>
        <w:t>bgp:neighbor</w:t>
      </w:r>
      <w:proofErr w:type="gramEnd"/>
      <w:r>
        <w:t>:</w:t>
      </w:r>
    </w:p>
    <w:p w14:paraId="7FB071A9" w14:textId="0D3A21CF" w:rsidR="004A595F" w:rsidRDefault="004A595F" w:rsidP="004A595F">
      <w:pPr>
        <w:pStyle w:val="RFCFigure"/>
      </w:pPr>
      <w:r>
        <w:t xml:space="preserve">    +--rw </w:t>
      </w:r>
      <w:r w:rsidR="00923444">
        <w:t>peer-role</w:t>
      </w:r>
      <w:r>
        <w:t xml:space="preserve">?  </w:t>
      </w:r>
      <w:r w:rsidR="00923444">
        <w:t xml:space="preserve">         peer-role</w:t>
      </w:r>
    </w:p>
    <w:p w14:paraId="19D05CBE" w14:textId="77777777" w:rsidR="0005629D" w:rsidRDefault="0005629D" w:rsidP="0005629D">
      <w:pPr>
        <w:pStyle w:val="RFCFigure"/>
      </w:pPr>
    </w:p>
    <w:p w14:paraId="3FDFE1CE" w14:textId="77777777" w:rsidR="00923444" w:rsidRDefault="00923444" w:rsidP="00923444">
      <w:pPr>
        <w:pStyle w:val="RFCFigure"/>
      </w:pPr>
      <w:r>
        <w:t xml:space="preserve">  augment /</w:t>
      </w:r>
      <w:proofErr w:type="gramStart"/>
      <w:r>
        <w:t>rt:routing</w:t>
      </w:r>
      <w:proofErr w:type="gramEnd"/>
      <w:r>
        <w:t>/rt:control-plane-protocols</w:t>
      </w:r>
    </w:p>
    <w:p w14:paraId="0AE66798" w14:textId="77777777" w:rsidR="00923444" w:rsidRDefault="00923444" w:rsidP="00923444">
      <w:pPr>
        <w:pStyle w:val="RFCFigure"/>
      </w:pPr>
      <w:r>
        <w:t xml:space="preserve">            /</w:t>
      </w:r>
      <w:proofErr w:type="gramStart"/>
      <w:r>
        <w:t>rt:control</w:t>
      </w:r>
      <w:proofErr w:type="gramEnd"/>
      <w:r>
        <w:t>-plane-protocol/bgp:bgp/bgp:peer-groups</w:t>
      </w:r>
    </w:p>
    <w:p w14:paraId="3B04E743" w14:textId="5A5EFC13" w:rsidR="00923444" w:rsidRDefault="00923444" w:rsidP="00923444">
      <w:pPr>
        <w:pStyle w:val="RFCFigure"/>
      </w:pPr>
      <w:r>
        <w:t xml:space="preserve">            /</w:t>
      </w:r>
      <w:proofErr w:type="gramStart"/>
      <w:r>
        <w:t>bgp:peer</w:t>
      </w:r>
      <w:proofErr w:type="gramEnd"/>
      <w:r>
        <w:t>-group:</w:t>
      </w:r>
    </w:p>
    <w:p w14:paraId="612FFF6C" w14:textId="1ADEF895" w:rsidR="00923444" w:rsidRDefault="00923444" w:rsidP="00923444">
      <w:pPr>
        <w:pStyle w:val="RFCFigure"/>
      </w:pPr>
      <w:r>
        <w:t xml:space="preserve">    +--rw peer-role?           peer-role</w:t>
      </w:r>
    </w:p>
    <w:p w14:paraId="49253A21" w14:textId="77777777" w:rsidR="00923444" w:rsidRDefault="00923444" w:rsidP="00923444">
      <w:pPr>
        <w:pStyle w:val="RFCFigure"/>
      </w:pPr>
    </w:p>
    <w:p w14:paraId="75C12285" w14:textId="69829739" w:rsidR="0005629D" w:rsidRDefault="0005629D" w:rsidP="0005629D">
      <w:pPr>
        <w:pStyle w:val="RFCFigure"/>
      </w:pPr>
      <w:r>
        <w:t xml:space="preserve">  augment /</w:t>
      </w:r>
      <w:proofErr w:type="gramStart"/>
      <w:r>
        <w:t>rt:routing</w:t>
      </w:r>
      <w:proofErr w:type="gramEnd"/>
      <w:r>
        <w:t>/rt:control-plane-protocols</w:t>
      </w:r>
    </w:p>
    <w:p w14:paraId="0D564B25" w14:textId="77777777" w:rsidR="0005629D" w:rsidRDefault="0005629D" w:rsidP="0005629D">
      <w:pPr>
        <w:pStyle w:val="RFCFigure"/>
      </w:pPr>
      <w:r>
        <w:t xml:space="preserve">            /</w:t>
      </w:r>
      <w:proofErr w:type="gramStart"/>
      <w:r>
        <w:t>rt:control</w:t>
      </w:r>
      <w:proofErr w:type="gramEnd"/>
      <w:r>
        <w:t>-plane-protocol/bgp:bgp/bgp:global</w:t>
      </w:r>
    </w:p>
    <w:p w14:paraId="428D839D" w14:textId="77777777" w:rsidR="0005629D" w:rsidRDefault="0005629D" w:rsidP="0005629D">
      <w:pPr>
        <w:pStyle w:val="RFCFigure"/>
      </w:pPr>
      <w:r>
        <w:t xml:space="preserve">            /</w:t>
      </w:r>
      <w:proofErr w:type="gramStart"/>
      <w:r>
        <w:t>bgp:afi</w:t>
      </w:r>
      <w:proofErr w:type="gramEnd"/>
      <w:r>
        <w:t>-safis/bgp:afi-safi/bgp:ipv4-unicast:</w:t>
      </w:r>
    </w:p>
    <w:p w14:paraId="49FEE837" w14:textId="5D4A657C" w:rsidR="0005629D" w:rsidRDefault="0005629D" w:rsidP="0005629D">
      <w:pPr>
        <w:pStyle w:val="RFCFigure"/>
      </w:pPr>
      <w:r>
        <w:t xml:space="preserve">    +--rw aspa-verification</w:t>
      </w:r>
    </w:p>
    <w:p w14:paraId="531F5913" w14:textId="2787C920" w:rsidR="0005629D" w:rsidRDefault="0005629D" w:rsidP="0005629D">
      <w:pPr>
        <w:pStyle w:val="RFCFigure"/>
      </w:pPr>
      <w:r>
        <w:t xml:space="preserve">       +--rw enabled?          </w:t>
      </w:r>
      <w:r w:rsidR="00084606">
        <w:t xml:space="preserve">       </w:t>
      </w:r>
      <w:r>
        <w:t>boolean</w:t>
      </w:r>
    </w:p>
    <w:p w14:paraId="2CA14C0D"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1621989A" w14:textId="77777777" w:rsidR="0005629D" w:rsidRDefault="0005629D" w:rsidP="0005629D">
      <w:pPr>
        <w:pStyle w:val="RFCFigure"/>
      </w:pPr>
    </w:p>
    <w:p w14:paraId="21E7F888" w14:textId="77777777" w:rsidR="0005629D" w:rsidRDefault="0005629D" w:rsidP="0005629D">
      <w:pPr>
        <w:pStyle w:val="RFCFigure"/>
      </w:pPr>
      <w:r>
        <w:t xml:space="preserve">  augment /</w:t>
      </w:r>
      <w:proofErr w:type="gramStart"/>
      <w:r>
        <w:t>rt:routing</w:t>
      </w:r>
      <w:proofErr w:type="gramEnd"/>
      <w:r>
        <w:t>/rt:control-plane-protocols</w:t>
      </w:r>
    </w:p>
    <w:p w14:paraId="5B362FCE" w14:textId="77777777" w:rsidR="0005629D" w:rsidRDefault="0005629D" w:rsidP="0005629D">
      <w:pPr>
        <w:pStyle w:val="RFCFigure"/>
      </w:pPr>
      <w:r>
        <w:t xml:space="preserve">            /</w:t>
      </w:r>
      <w:proofErr w:type="gramStart"/>
      <w:r>
        <w:t>rt:control</w:t>
      </w:r>
      <w:proofErr w:type="gramEnd"/>
      <w:r>
        <w:t>-plane-protocol/bgp:bgp/bgp:global</w:t>
      </w:r>
    </w:p>
    <w:p w14:paraId="48D4C6BB" w14:textId="77777777" w:rsidR="0005629D" w:rsidRDefault="0005629D" w:rsidP="0005629D">
      <w:pPr>
        <w:pStyle w:val="RFCFigure"/>
      </w:pPr>
      <w:r>
        <w:t xml:space="preserve">            /</w:t>
      </w:r>
      <w:proofErr w:type="gramStart"/>
      <w:r>
        <w:t>bgp:afi</w:t>
      </w:r>
      <w:proofErr w:type="gramEnd"/>
      <w:r>
        <w:t>-safis/bgp:afi-safi/bgp:ipv6-unicast:</w:t>
      </w:r>
    </w:p>
    <w:p w14:paraId="25D8C60F" w14:textId="643FEE42" w:rsidR="0005629D" w:rsidRDefault="0005629D" w:rsidP="0005629D">
      <w:pPr>
        <w:pStyle w:val="RFCFigure"/>
      </w:pPr>
      <w:r>
        <w:t xml:space="preserve">    +--rw aspa-verification</w:t>
      </w:r>
    </w:p>
    <w:p w14:paraId="29F85ED0" w14:textId="77777777" w:rsidR="00084606" w:rsidRDefault="00084606" w:rsidP="00084606">
      <w:pPr>
        <w:pStyle w:val="RFCFigure"/>
      </w:pPr>
      <w:r>
        <w:t xml:space="preserve">       +--rw enabled?                 boolean</w:t>
      </w:r>
    </w:p>
    <w:p w14:paraId="385A1260"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02A9AB96" w14:textId="77777777" w:rsidR="0005629D" w:rsidRDefault="0005629D" w:rsidP="0005629D">
      <w:pPr>
        <w:pStyle w:val="RFCFigure"/>
      </w:pPr>
    </w:p>
    <w:p w14:paraId="42285057" w14:textId="77777777" w:rsidR="0005629D" w:rsidRDefault="0005629D" w:rsidP="0005629D">
      <w:pPr>
        <w:pStyle w:val="RFCFigure"/>
      </w:pPr>
      <w:r>
        <w:t xml:space="preserve">  augment /</w:t>
      </w:r>
      <w:proofErr w:type="gramStart"/>
      <w:r>
        <w:t>rt:routing</w:t>
      </w:r>
      <w:proofErr w:type="gramEnd"/>
      <w:r>
        <w:t>/rt:control-plane-protocols</w:t>
      </w:r>
    </w:p>
    <w:p w14:paraId="1F9EF1F3" w14:textId="77777777" w:rsidR="0005629D" w:rsidRDefault="0005629D" w:rsidP="0005629D">
      <w:pPr>
        <w:pStyle w:val="RFCFigure"/>
      </w:pPr>
      <w:r>
        <w:t xml:space="preserve">            /</w:t>
      </w:r>
      <w:proofErr w:type="gramStart"/>
      <w:r>
        <w:t>rt:control</w:t>
      </w:r>
      <w:proofErr w:type="gramEnd"/>
      <w:r>
        <w:t>-plane-protocol/bgp:bgp/bgp:rib</w:t>
      </w:r>
    </w:p>
    <w:p w14:paraId="2FB4C7AD" w14:textId="77777777" w:rsidR="0005629D" w:rsidRDefault="0005629D" w:rsidP="0005629D">
      <w:pPr>
        <w:pStyle w:val="RFCFigure"/>
      </w:pPr>
      <w:r>
        <w:t xml:space="preserve">            /</w:t>
      </w:r>
      <w:proofErr w:type="gramStart"/>
      <w:r>
        <w:t>bgp:afi</w:t>
      </w:r>
      <w:proofErr w:type="gramEnd"/>
      <w:r>
        <w:t>-safis/bgp:afi-safi/bgp:ipv4-unicast</w:t>
      </w:r>
    </w:p>
    <w:p w14:paraId="455D0DDE" w14:textId="77777777" w:rsidR="0005629D" w:rsidRDefault="0005629D" w:rsidP="0005629D">
      <w:pPr>
        <w:pStyle w:val="RFCFigure"/>
      </w:pPr>
      <w:r>
        <w:t xml:space="preserve">            /</w:t>
      </w:r>
      <w:proofErr w:type="gramStart"/>
      <w:r>
        <w:t>bgp:loc</w:t>
      </w:r>
      <w:proofErr w:type="gramEnd"/>
      <w:r>
        <w:t>-rib/bgp:routes/bgp:route:</w:t>
      </w:r>
    </w:p>
    <w:p w14:paraId="1DE9C535" w14:textId="087343CD" w:rsidR="0005629D" w:rsidRDefault="0005629D" w:rsidP="0005629D">
      <w:pPr>
        <w:pStyle w:val="RFCFigure"/>
      </w:pPr>
      <w:r>
        <w:t xml:space="preserve">    +--ro aspa-</w:t>
      </w:r>
      <w:r w:rsidR="002E581D">
        <w:t>verification-state</w:t>
      </w:r>
      <w:r>
        <w:t>?</w:t>
      </w:r>
      <w:r w:rsidR="006825AC">
        <w:t xml:space="preserve">  </w:t>
      </w:r>
      <w:r w:rsidR="002E581D">
        <w:t>aspa-verification-state</w:t>
      </w:r>
    </w:p>
    <w:p w14:paraId="2C3F47A4" w14:textId="77777777" w:rsidR="0005629D" w:rsidRDefault="0005629D" w:rsidP="0005629D">
      <w:pPr>
        <w:pStyle w:val="RFCFigure"/>
      </w:pPr>
    </w:p>
    <w:p w14:paraId="12AC19B3" w14:textId="77777777" w:rsidR="0005629D" w:rsidRDefault="0005629D" w:rsidP="0005629D">
      <w:pPr>
        <w:pStyle w:val="RFCFigure"/>
      </w:pPr>
      <w:r>
        <w:t xml:space="preserve">  augment /</w:t>
      </w:r>
      <w:proofErr w:type="gramStart"/>
      <w:r>
        <w:t>rt:routing</w:t>
      </w:r>
      <w:proofErr w:type="gramEnd"/>
      <w:r>
        <w:t>/rt:control-plane-protocols</w:t>
      </w:r>
    </w:p>
    <w:p w14:paraId="6F62A790" w14:textId="77777777" w:rsidR="0005629D" w:rsidRDefault="0005629D" w:rsidP="0005629D">
      <w:pPr>
        <w:pStyle w:val="RFCFigure"/>
      </w:pPr>
      <w:r>
        <w:t xml:space="preserve">            /</w:t>
      </w:r>
      <w:proofErr w:type="gramStart"/>
      <w:r>
        <w:t>rt:control</w:t>
      </w:r>
      <w:proofErr w:type="gramEnd"/>
      <w:r>
        <w:t>-plane-protocol/bgp:bgp/bgp:rib</w:t>
      </w:r>
    </w:p>
    <w:p w14:paraId="36C340B7" w14:textId="77777777" w:rsidR="0005629D" w:rsidRDefault="0005629D" w:rsidP="0005629D">
      <w:pPr>
        <w:pStyle w:val="RFCFigure"/>
      </w:pPr>
      <w:r>
        <w:t xml:space="preserve">            /</w:t>
      </w:r>
      <w:proofErr w:type="gramStart"/>
      <w:r>
        <w:t>bgp:afi</w:t>
      </w:r>
      <w:proofErr w:type="gramEnd"/>
      <w:r>
        <w:t>-safis/bgp:afi-safi/bgp:ipv6-unicast</w:t>
      </w:r>
    </w:p>
    <w:p w14:paraId="7B967AA1" w14:textId="77777777" w:rsidR="0005629D" w:rsidRDefault="0005629D" w:rsidP="0005629D">
      <w:pPr>
        <w:pStyle w:val="RFCFigure"/>
      </w:pPr>
      <w:r>
        <w:t xml:space="preserve">            /</w:t>
      </w:r>
      <w:proofErr w:type="gramStart"/>
      <w:r>
        <w:t>bgp:loc</w:t>
      </w:r>
      <w:proofErr w:type="gramEnd"/>
      <w:r>
        <w:t>-rib/bgp:routes/bgp:route:</w:t>
      </w:r>
    </w:p>
    <w:p w14:paraId="52C13D31" w14:textId="5C29D5F1" w:rsidR="0005629D" w:rsidRDefault="0005629D" w:rsidP="0005629D">
      <w:pPr>
        <w:pStyle w:val="RFCFigure"/>
      </w:pPr>
      <w:r>
        <w:t xml:space="preserve">    +--ro </w:t>
      </w:r>
      <w:r w:rsidR="002E581D">
        <w:t>aspa-verification-state</w:t>
      </w:r>
      <w:r>
        <w:t>?</w:t>
      </w:r>
      <w:r w:rsidR="006825AC">
        <w:t xml:space="preserve">  </w:t>
      </w:r>
      <w:r w:rsidR="002E581D">
        <w:t>aspa-verification-state</w:t>
      </w:r>
    </w:p>
    <w:p w14:paraId="1E740677" w14:textId="77777777" w:rsidR="0005629D" w:rsidRDefault="0005629D" w:rsidP="0005629D">
      <w:pPr>
        <w:pStyle w:val="RFCFigure"/>
      </w:pPr>
    </w:p>
    <w:p w14:paraId="6428CB4F" w14:textId="77777777" w:rsidR="0005629D" w:rsidRDefault="0005629D" w:rsidP="0005629D">
      <w:pPr>
        <w:pStyle w:val="RFCFigure"/>
      </w:pPr>
      <w:r>
        <w:t xml:space="preserve">  augment /</w:t>
      </w:r>
      <w:proofErr w:type="gramStart"/>
      <w:r>
        <w:t>rt:routing</w:t>
      </w:r>
      <w:proofErr w:type="gramEnd"/>
      <w:r>
        <w:t>/rt:control-plane-protocols</w:t>
      </w:r>
    </w:p>
    <w:p w14:paraId="0C0C8BDD" w14:textId="77777777" w:rsidR="0005629D" w:rsidRDefault="0005629D" w:rsidP="0005629D">
      <w:pPr>
        <w:pStyle w:val="RFCFigure"/>
      </w:pPr>
      <w:r>
        <w:t xml:space="preserve">            /</w:t>
      </w:r>
      <w:proofErr w:type="gramStart"/>
      <w:r>
        <w:t>rt:control</w:t>
      </w:r>
      <w:proofErr w:type="gramEnd"/>
      <w:r>
        <w:t>-plane-protocol/bgp:bgp/bgp:global</w:t>
      </w:r>
    </w:p>
    <w:p w14:paraId="585E61EB" w14:textId="77777777" w:rsidR="0005629D" w:rsidRDefault="0005629D" w:rsidP="0005629D">
      <w:pPr>
        <w:pStyle w:val="RFCFigure"/>
      </w:pPr>
      <w:r>
        <w:t xml:space="preserve">            /</w:t>
      </w:r>
      <w:proofErr w:type="gramStart"/>
      <w:r>
        <w:t>bgp:afi</w:t>
      </w:r>
      <w:proofErr w:type="gramEnd"/>
      <w:r>
        <w:t>-safis/bgp:afi-safi/bgp:route-selection-options:</w:t>
      </w:r>
    </w:p>
    <w:p w14:paraId="37DF5CE6" w14:textId="40D5681A" w:rsidR="0005629D" w:rsidRDefault="0005629D" w:rsidP="0005629D">
      <w:pPr>
        <w:pStyle w:val="RFCFigure"/>
      </w:pPr>
      <w:r>
        <w:t xml:space="preserve">    +--rw aspa</w:t>
      </w:r>
    </w:p>
    <w:p w14:paraId="0EFBA5F2" w14:textId="7B4A75D9" w:rsidR="0005629D" w:rsidRDefault="0005629D" w:rsidP="0005629D">
      <w:pPr>
        <w:pStyle w:val="RFCFigure"/>
      </w:pPr>
      <w:r>
        <w:t xml:space="preserve">       +--rw enabled?          </w:t>
      </w:r>
      <w:r w:rsidR="00084606">
        <w:t xml:space="preserve">       </w:t>
      </w:r>
      <w:r>
        <w:t>boolean</w:t>
      </w:r>
    </w:p>
    <w:p w14:paraId="6719E5D7" w14:textId="72980642" w:rsidR="0005629D" w:rsidRDefault="0005629D" w:rsidP="0005629D">
      <w:pPr>
        <w:pStyle w:val="RFCFigure"/>
      </w:pPr>
      <w:r>
        <w:t xml:space="preserve">       +--rw allow-invalid?    </w:t>
      </w:r>
      <w:r w:rsidR="00084606">
        <w:t xml:space="preserve">       </w:t>
      </w:r>
      <w:r>
        <w:t>boolean</w:t>
      </w:r>
    </w:p>
    <w:p w14:paraId="67935A65" w14:textId="04921843" w:rsidR="0005629D" w:rsidRDefault="0005629D" w:rsidP="0005629D">
      <w:pPr>
        <w:pStyle w:val="RFCFigure"/>
      </w:pPr>
      <w:r>
        <w:t xml:space="preserve">       +--rw allow-unknown?  </w:t>
      </w:r>
      <w:r w:rsidR="00923444">
        <w:t xml:space="preserve">  </w:t>
      </w:r>
      <w:r w:rsidR="00084606">
        <w:t xml:space="preserve">       </w:t>
      </w:r>
      <w:r>
        <w:t>boolean</w:t>
      </w:r>
    </w:p>
    <w:p w14:paraId="2BA68444" w14:textId="77777777" w:rsidR="00084606" w:rsidRDefault="00084606" w:rsidP="00084606">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1AFFC71C" w14:textId="314A91E2" w:rsidR="0005629D" w:rsidRDefault="0005629D" w:rsidP="0005629D">
      <w:pPr>
        <w:pStyle w:val="RFCFigure"/>
      </w:pPr>
    </w:p>
    <w:p w14:paraId="5A0901EE" w14:textId="77777777" w:rsidR="00403DD9" w:rsidRDefault="00403DD9" w:rsidP="00403DD9">
      <w:pPr>
        <w:pStyle w:val="RFCFigure"/>
      </w:pPr>
      <w:r>
        <w:t xml:space="preserve">  augment /</w:t>
      </w:r>
      <w:proofErr w:type="gramStart"/>
      <w:r>
        <w:t>rt:routing</w:t>
      </w:r>
      <w:proofErr w:type="gramEnd"/>
      <w:r>
        <w:t>/rt:control-plane-protocols</w:t>
      </w:r>
    </w:p>
    <w:p w14:paraId="269BDE01" w14:textId="77777777" w:rsidR="00403DD9" w:rsidRDefault="00403DD9" w:rsidP="00403DD9">
      <w:pPr>
        <w:pStyle w:val="RFCFigure"/>
      </w:pPr>
      <w:r>
        <w:lastRenderedPageBreak/>
        <w:t xml:space="preserve">            /</w:t>
      </w:r>
      <w:proofErr w:type="gramStart"/>
      <w:r>
        <w:t>rt:control</w:t>
      </w:r>
      <w:proofErr w:type="gramEnd"/>
      <w:r>
        <w:t>-plane-protocol/bgp:bgp/bgp:neighbors</w:t>
      </w:r>
    </w:p>
    <w:p w14:paraId="44A09E56" w14:textId="77777777" w:rsidR="00403DD9" w:rsidRDefault="00403DD9" w:rsidP="00403DD9">
      <w:pPr>
        <w:pStyle w:val="RFCFigure"/>
      </w:pPr>
      <w:r>
        <w:t xml:space="preserve">            /</w:t>
      </w:r>
      <w:proofErr w:type="gramStart"/>
      <w:r>
        <w:t>bgp:neighbor</w:t>
      </w:r>
      <w:proofErr w:type="gramEnd"/>
      <w:r>
        <w:t>/bgp:afi-safis/bgp:afi-safi</w:t>
      </w:r>
    </w:p>
    <w:p w14:paraId="60E71824" w14:textId="77777777" w:rsidR="00403DD9" w:rsidRDefault="00403DD9" w:rsidP="00403DD9">
      <w:pPr>
        <w:pStyle w:val="RFCFigure"/>
      </w:pPr>
      <w:r>
        <w:t xml:space="preserve">            /</w:t>
      </w:r>
      <w:proofErr w:type="gramStart"/>
      <w:r>
        <w:t>bgp:ipv</w:t>
      </w:r>
      <w:proofErr w:type="gramEnd"/>
      <w:r>
        <w:t>4-unicast:</w:t>
      </w:r>
    </w:p>
    <w:p w14:paraId="1C96012F" w14:textId="71E44E3F" w:rsidR="00403DD9" w:rsidRDefault="00403DD9" w:rsidP="00403DD9">
      <w:pPr>
        <w:pStyle w:val="RFCFigure"/>
      </w:pPr>
      <w:r>
        <w:t xml:space="preserve">    +--rw export-aspa-validation</w:t>
      </w:r>
    </w:p>
    <w:p w14:paraId="41B83553" w14:textId="77777777" w:rsidR="00403DD9" w:rsidRDefault="00403DD9" w:rsidP="00403DD9">
      <w:pPr>
        <w:pStyle w:val="RFCFigure"/>
      </w:pPr>
      <w:r>
        <w:t xml:space="preserve">       +--rw enabled?                 boolean</w:t>
      </w:r>
    </w:p>
    <w:p w14:paraId="52E29568"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598A91F8" w14:textId="77777777" w:rsidR="00403DD9" w:rsidRDefault="00403DD9" w:rsidP="00403DD9">
      <w:pPr>
        <w:pStyle w:val="RFCFigure"/>
      </w:pPr>
    </w:p>
    <w:p w14:paraId="340EB31B" w14:textId="77777777" w:rsidR="00403DD9" w:rsidRDefault="00403DD9" w:rsidP="00403DD9">
      <w:pPr>
        <w:pStyle w:val="RFCFigure"/>
      </w:pPr>
      <w:r>
        <w:t xml:space="preserve">  augment /</w:t>
      </w:r>
      <w:proofErr w:type="gramStart"/>
      <w:r>
        <w:t>rt:routing</w:t>
      </w:r>
      <w:proofErr w:type="gramEnd"/>
      <w:r>
        <w:t>/rt:control-plane-protocols</w:t>
      </w:r>
    </w:p>
    <w:p w14:paraId="32F9EEBF" w14:textId="77777777" w:rsidR="00403DD9" w:rsidRDefault="00403DD9" w:rsidP="00403DD9">
      <w:pPr>
        <w:pStyle w:val="RFCFigure"/>
      </w:pPr>
      <w:r>
        <w:t xml:space="preserve">            /</w:t>
      </w:r>
      <w:proofErr w:type="gramStart"/>
      <w:r>
        <w:t>rt:control</w:t>
      </w:r>
      <w:proofErr w:type="gramEnd"/>
      <w:r>
        <w:t>-plane-protocol/bgp:bgp/bgp:neighbors</w:t>
      </w:r>
    </w:p>
    <w:p w14:paraId="3948EA5B" w14:textId="77777777" w:rsidR="00403DD9" w:rsidRDefault="00403DD9" w:rsidP="00403DD9">
      <w:pPr>
        <w:pStyle w:val="RFCFigure"/>
      </w:pPr>
      <w:r>
        <w:t xml:space="preserve">            /</w:t>
      </w:r>
      <w:proofErr w:type="gramStart"/>
      <w:r>
        <w:t>bgp:neighbor</w:t>
      </w:r>
      <w:proofErr w:type="gramEnd"/>
      <w:r>
        <w:t>/bgp:afi-safis/bgp:afi-safi</w:t>
      </w:r>
    </w:p>
    <w:p w14:paraId="3D537E26" w14:textId="77777777" w:rsidR="00403DD9" w:rsidRDefault="00403DD9" w:rsidP="00403DD9">
      <w:pPr>
        <w:pStyle w:val="RFCFigure"/>
      </w:pPr>
      <w:r>
        <w:t xml:space="preserve">            /</w:t>
      </w:r>
      <w:proofErr w:type="gramStart"/>
      <w:r>
        <w:t>bgp:ipv</w:t>
      </w:r>
      <w:proofErr w:type="gramEnd"/>
      <w:r>
        <w:t>6-unicast:</w:t>
      </w:r>
    </w:p>
    <w:p w14:paraId="471B5085" w14:textId="7C36E4B0" w:rsidR="00403DD9" w:rsidRDefault="00403DD9" w:rsidP="00403DD9">
      <w:pPr>
        <w:pStyle w:val="RFCFigure"/>
      </w:pPr>
      <w:r>
        <w:t xml:space="preserve">    +--rw export-aspa-validation</w:t>
      </w:r>
    </w:p>
    <w:p w14:paraId="7DECDA8D" w14:textId="77777777" w:rsidR="00403DD9" w:rsidRDefault="00403DD9" w:rsidP="00403DD9">
      <w:pPr>
        <w:pStyle w:val="RFCFigure"/>
      </w:pPr>
      <w:r>
        <w:t xml:space="preserve">       +--rw enabled?                 boolean</w:t>
      </w:r>
    </w:p>
    <w:p w14:paraId="02894412"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670508EE" w14:textId="77777777" w:rsidR="00403DD9" w:rsidRDefault="00403DD9" w:rsidP="00403DD9">
      <w:pPr>
        <w:pStyle w:val="RFCFigure"/>
      </w:pPr>
    </w:p>
    <w:p w14:paraId="47347A9D" w14:textId="77777777" w:rsidR="00403DD9" w:rsidRDefault="00403DD9" w:rsidP="00403DD9">
      <w:pPr>
        <w:pStyle w:val="RFCFigure"/>
      </w:pPr>
      <w:r>
        <w:t xml:space="preserve">  augment /</w:t>
      </w:r>
      <w:proofErr w:type="gramStart"/>
      <w:r>
        <w:t>rt:routing</w:t>
      </w:r>
      <w:proofErr w:type="gramEnd"/>
      <w:r>
        <w:t>/rt:control-plane-protocols</w:t>
      </w:r>
    </w:p>
    <w:p w14:paraId="4350B5F2" w14:textId="77777777" w:rsidR="00403DD9" w:rsidRDefault="00403DD9" w:rsidP="00403DD9">
      <w:pPr>
        <w:pStyle w:val="RFCFigure"/>
      </w:pPr>
      <w:r>
        <w:t xml:space="preserve">            /</w:t>
      </w:r>
      <w:proofErr w:type="gramStart"/>
      <w:r>
        <w:t>rt:control</w:t>
      </w:r>
      <w:proofErr w:type="gramEnd"/>
      <w:r>
        <w:t>-plane-protocol/bgp:bgp/bgp:peer-groups</w:t>
      </w:r>
    </w:p>
    <w:p w14:paraId="0A60E7C0" w14:textId="77777777" w:rsidR="00403DD9" w:rsidRDefault="00403DD9" w:rsidP="00403DD9">
      <w:pPr>
        <w:pStyle w:val="RFCFigure"/>
      </w:pPr>
      <w:r>
        <w:t xml:space="preserve">            /</w:t>
      </w:r>
      <w:proofErr w:type="gramStart"/>
      <w:r>
        <w:t>bgp:peer</w:t>
      </w:r>
      <w:proofErr w:type="gramEnd"/>
      <w:r>
        <w:t>-group/bgp:afi-safis/bgp:afi-safi</w:t>
      </w:r>
    </w:p>
    <w:p w14:paraId="42A75444" w14:textId="77777777" w:rsidR="00403DD9" w:rsidRDefault="00403DD9" w:rsidP="00403DD9">
      <w:pPr>
        <w:pStyle w:val="RFCFigure"/>
      </w:pPr>
      <w:r>
        <w:t xml:space="preserve">            /</w:t>
      </w:r>
      <w:proofErr w:type="gramStart"/>
      <w:r>
        <w:t>bgp:ipv</w:t>
      </w:r>
      <w:proofErr w:type="gramEnd"/>
      <w:r>
        <w:t>4-unicast:</w:t>
      </w:r>
    </w:p>
    <w:p w14:paraId="2858924A" w14:textId="28C246E6" w:rsidR="00403DD9" w:rsidRDefault="00403DD9" w:rsidP="00403DD9">
      <w:pPr>
        <w:pStyle w:val="RFCFigure"/>
      </w:pPr>
      <w:r>
        <w:t xml:space="preserve">    +--rw export-aspa-validation</w:t>
      </w:r>
    </w:p>
    <w:p w14:paraId="68F0F5B3" w14:textId="77777777" w:rsidR="00403DD9" w:rsidRDefault="00403DD9" w:rsidP="00403DD9">
      <w:pPr>
        <w:pStyle w:val="RFCFigure"/>
      </w:pPr>
      <w:r>
        <w:t xml:space="preserve">       +--rw enabled?                 boolean</w:t>
      </w:r>
    </w:p>
    <w:p w14:paraId="7F0EC58A" w14:textId="77777777" w:rsidR="00403DD9" w:rsidRPr="005557F2"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74BD4673" w14:textId="77777777" w:rsidR="00403DD9" w:rsidRDefault="00403DD9" w:rsidP="00403DD9">
      <w:pPr>
        <w:pStyle w:val="RFCFigure"/>
      </w:pPr>
    </w:p>
    <w:p w14:paraId="1C44ABC8" w14:textId="77777777" w:rsidR="00403DD9" w:rsidRDefault="00403DD9" w:rsidP="00403DD9">
      <w:pPr>
        <w:pStyle w:val="RFCFigure"/>
      </w:pPr>
      <w:r>
        <w:t xml:space="preserve">  augment /</w:t>
      </w:r>
      <w:proofErr w:type="gramStart"/>
      <w:r>
        <w:t>rt:routing</w:t>
      </w:r>
      <w:proofErr w:type="gramEnd"/>
      <w:r>
        <w:t>/rt:control-plane-protocols</w:t>
      </w:r>
    </w:p>
    <w:p w14:paraId="117ED0D4" w14:textId="77777777" w:rsidR="00403DD9" w:rsidRDefault="00403DD9" w:rsidP="00403DD9">
      <w:pPr>
        <w:pStyle w:val="RFCFigure"/>
      </w:pPr>
      <w:r>
        <w:t xml:space="preserve">            /</w:t>
      </w:r>
      <w:proofErr w:type="gramStart"/>
      <w:r>
        <w:t>rt:control</w:t>
      </w:r>
      <w:proofErr w:type="gramEnd"/>
      <w:r>
        <w:t>-plane-protocol/bgp:bgp/bgp:peer-groups</w:t>
      </w:r>
    </w:p>
    <w:p w14:paraId="491E1F32" w14:textId="77777777" w:rsidR="00403DD9" w:rsidRDefault="00403DD9" w:rsidP="00403DD9">
      <w:pPr>
        <w:pStyle w:val="RFCFigure"/>
      </w:pPr>
      <w:r>
        <w:t xml:space="preserve">            /</w:t>
      </w:r>
      <w:proofErr w:type="gramStart"/>
      <w:r>
        <w:t>bgp:peer</w:t>
      </w:r>
      <w:proofErr w:type="gramEnd"/>
      <w:r>
        <w:t>-group/bgp:afi-safis/bgp:afi-safi</w:t>
      </w:r>
    </w:p>
    <w:p w14:paraId="239F9443" w14:textId="77777777" w:rsidR="00403DD9" w:rsidRDefault="00403DD9" w:rsidP="00403DD9">
      <w:pPr>
        <w:pStyle w:val="RFCFigure"/>
      </w:pPr>
      <w:r>
        <w:t xml:space="preserve">            /</w:t>
      </w:r>
      <w:proofErr w:type="gramStart"/>
      <w:r>
        <w:t>bgp:ipv</w:t>
      </w:r>
      <w:proofErr w:type="gramEnd"/>
      <w:r>
        <w:t>6-unicast:</w:t>
      </w:r>
    </w:p>
    <w:p w14:paraId="3C0792AD" w14:textId="61CC8BE6" w:rsidR="00403DD9" w:rsidRDefault="00403DD9" w:rsidP="00403DD9">
      <w:pPr>
        <w:pStyle w:val="RFCFigure"/>
      </w:pPr>
      <w:r>
        <w:t xml:space="preserve">    +--rw export-aspa-validation</w:t>
      </w:r>
    </w:p>
    <w:p w14:paraId="0992C381" w14:textId="77777777" w:rsidR="00403DD9" w:rsidRDefault="00403DD9" w:rsidP="00403DD9">
      <w:pPr>
        <w:pStyle w:val="RFCFigure"/>
      </w:pPr>
      <w:r>
        <w:t xml:space="preserve">       +--rw enabled?                 boolean</w:t>
      </w:r>
    </w:p>
    <w:p w14:paraId="5E62D85F" w14:textId="77777777" w:rsidR="00403DD9" w:rsidRDefault="00403DD9" w:rsidP="00403DD9">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+--rw </w:t>
      </w:r>
      <w:r w:rsidRPr="0031765D">
        <w:rPr>
          <w:rFonts w:eastAsiaTheme="minorEastAsia"/>
          <w:lang w:eastAsia="zh-CN"/>
        </w:rPr>
        <w:t>eligible-prefix-policy</w:t>
      </w:r>
      <w:r>
        <w:rPr>
          <w:rFonts w:eastAsiaTheme="minorEastAsia"/>
          <w:lang w:eastAsia="zh-CN"/>
        </w:rPr>
        <w:t xml:space="preserve">?  </w:t>
      </w:r>
      <w:r w:rsidRPr="0031765D">
        <w:rPr>
          <w:rFonts w:eastAsiaTheme="minorEastAsia"/>
          <w:lang w:eastAsia="zh-CN"/>
        </w:rPr>
        <w:t>leafref</w:t>
      </w:r>
    </w:p>
    <w:p w14:paraId="3C1CA09E" w14:textId="77777777" w:rsidR="00403DD9" w:rsidRDefault="00403DD9" w:rsidP="0005629D">
      <w:pPr>
        <w:pStyle w:val="RFCFigure"/>
      </w:pPr>
    </w:p>
    <w:p w14:paraId="6A9E0773" w14:textId="77777777" w:rsidR="0005629D" w:rsidRDefault="0005629D" w:rsidP="0005629D"/>
    <w:p w14:paraId="4B90AE29" w14:textId="77777777" w:rsidR="0005629D" w:rsidRDefault="0005629D" w:rsidP="0005629D">
      <w:pPr>
        <w:pStyle w:val="21"/>
        <w:rPr>
          <w:highlight w:val="yellow"/>
        </w:rPr>
      </w:pPr>
      <w:bookmarkStart w:id="19" w:name="_Toc169724428"/>
      <w:r>
        <w:rPr>
          <w:highlight w:val="yellow"/>
        </w:rPr>
        <w:lastRenderedPageBreak/>
        <w:t>Yang Module</w:t>
      </w:r>
      <w:bookmarkEnd w:id="19"/>
    </w:p>
    <w:p w14:paraId="08762FB8" w14:textId="73B83826" w:rsidR="0005629D" w:rsidRDefault="0005629D" w:rsidP="0005629D">
      <w:pPr>
        <w:pStyle w:val="RFCFigure"/>
      </w:pPr>
      <w:r>
        <w:t>&lt;CODE BEGINS&gt; file "ietf-bgp-</w:t>
      </w:r>
      <w:r w:rsidR="00923444">
        <w:t>aspa</w:t>
      </w:r>
      <w:r>
        <w:t>@2022-10-18.yang"</w:t>
      </w:r>
    </w:p>
    <w:p w14:paraId="39114AA2" w14:textId="77777777" w:rsidR="0005629D" w:rsidRDefault="0005629D" w:rsidP="0005629D">
      <w:pPr>
        <w:pStyle w:val="RFCFigure"/>
      </w:pPr>
    </w:p>
    <w:p w14:paraId="676909CF" w14:textId="7FF29BEA" w:rsidR="0005629D" w:rsidRDefault="0005629D" w:rsidP="0005629D">
      <w:pPr>
        <w:pStyle w:val="RFCFigure"/>
      </w:pPr>
      <w:r>
        <w:t>module ietf-bgp-</w:t>
      </w:r>
      <w:r w:rsidR="00923444">
        <w:t>aspa</w:t>
      </w:r>
      <w:r>
        <w:t xml:space="preserve"> {</w:t>
      </w:r>
    </w:p>
    <w:p w14:paraId="43AA25B0" w14:textId="77777777" w:rsidR="0005629D" w:rsidRDefault="0005629D" w:rsidP="0005629D">
      <w:pPr>
        <w:pStyle w:val="RFCFigure"/>
      </w:pPr>
      <w:r>
        <w:t xml:space="preserve">  yang-version "1.1";</w:t>
      </w:r>
    </w:p>
    <w:p w14:paraId="7174A275" w14:textId="77777777" w:rsidR="0005629D" w:rsidRDefault="0005629D" w:rsidP="0005629D">
      <w:pPr>
        <w:pStyle w:val="RFCFigure"/>
      </w:pPr>
      <w:r>
        <w:t xml:space="preserve">  namespace "</w:t>
      </w:r>
      <w:proofErr w:type="gramStart"/>
      <w:r>
        <w:t>urn:ietf</w:t>
      </w:r>
      <w:proofErr w:type="gramEnd"/>
      <w:r>
        <w:t>:params:xml:ns:yang:"</w:t>
      </w:r>
    </w:p>
    <w:p w14:paraId="22895452" w14:textId="3DF2B037" w:rsidR="0005629D" w:rsidRDefault="0005629D" w:rsidP="0005629D">
      <w:pPr>
        <w:pStyle w:val="RFCFigure"/>
      </w:pPr>
      <w:r>
        <w:t xml:space="preserve">          + "ietf-bgp-</w:t>
      </w:r>
      <w:r w:rsidR="00923444">
        <w:t>aspa</w:t>
      </w:r>
      <w:r>
        <w:t>";</w:t>
      </w:r>
    </w:p>
    <w:p w14:paraId="0974A456" w14:textId="77777777" w:rsidR="0005629D" w:rsidRDefault="0005629D" w:rsidP="0005629D">
      <w:pPr>
        <w:pStyle w:val="RFCFigure"/>
      </w:pPr>
      <w:r>
        <w:t xml:space="preserve">  prefix "oav";</w:t>
      </w:r>
    </w:p>
    <w:p w14:paraId="5AD122D9" w14:textId="77777777" w:rsidR="0005629D" w:rsidRDefault="0005629D" w:rsidP="0005629D">
      <w:pPr>
        <w:pStyle w:val="RFCFigure"/>
      </w:pPr>
    </w:p>
    <w:p w14:paraId="6592C5B8" w14:textId="77777777" w:rsidR="0005629D" w:rsidRDefault="0005629D" w:rsidP="0005629D">
      <w:pPr>
        <w:pStyle w:val="RFCFigure"/>
      </w:pPr>
      <w:r>
        <w:t xml:space="preserve">  import ietf-routing {</w:t>
      </w:r>
    </w:p>
    <w:p w14:paraId="4AB81FA0" w14:textId="77777777" w:rsidR="0005629D" w:rsidRDefault="0005629D" w:rsidP="0005629D">
      <w:pPr>
        <w:pStyle w:val="RFCFigure"/>
      </w:pPr>
      <w:r>
        <w:t xml:space="preserve">    prefix "rt";</w:t>
      </w:r>
    </w:p>
    <w:p w14:paraId="14A219AA" w14:textId="77777777" w:rsidR="0005629D" w:rsidRDefault="0005629D" w:rsidP="0005629D">
      <w:pPr>
        <w:pStyle w:val="RFCFigure"/>
      </w:pPr>
      <w:r>
        <w:t xml:space="preserve">    reference</w:t>
      </w:r>
    </w:p>
    <w:p w14:paraId="29BF4EC0" w14:textId="77777777" w:rsidR="0005629D" w:rsidRDefault="0005629D" w:rsidP="0005629D">
      <w:pPr>
        <w:pStyle w:val="RFCFigure"/>
      </w:pPr>
      <w:r>
        <w:t xml:space="preserve">      "RFC 8349, A YANG Data Model for Routing Management</w:t>
      </w:r>
    </w:p>
    <w:p w14:paraId="2B3CD3DF" w14:textId="77777777" w:rsidR="0005629D" w:rsidRDefault="0005629D" w:rsidP="0005629D">
      <w:pPr>
        <w:pStyle w:val="RFCFigure"/>
      </w:pPr>
      <w:r>
        <w:t xml:space="preserve">       (NMDA Version).";</w:t>
      </w:r>
    </w:p>
    <w:p w14:paraId="5798EDB9" w14:textId="77777777" w:rsidR="0005629D" w:rsidRDefault="0005629D" w:rsidP="0005629D">
      <w:pPr>
        <w:pStyle w:val="RFCFigure"/>
      </w:pPr>
      <w:r>
        <w:t xml:space="preserve">  }</w:t>
      </w:r>
    </w:p>
    <w:p w14:paraId="20E4B8A3" w14:textId="77777777" w:rsidR="0005629D" w:rsidRDefault="0005629D" w:rsidP="0005629D">
      <w:pPr>
        <w:pStyle w:val="RFCFigure"/>
      </w:pPr>
    </w:p>
    <w:p w14:paraId="018C044F" w14:textId="77777777" w:rsidR="0005629D" w:rsidRDefault="0005629D" w:rsidP="0005629D">
      <w:pPr>
        <w:pStyle w:val="RFCFigure"/>
      </w:pPr>
      <w:r>
        <w:t xml:space="preserve">  import ietf-bgp {</w:t>
      </w:r>
    </w:p>
    <w:p w14:paraId="738DFBED" w14:textId="77777777" w:rsidR="0005629D" w:rsidRDefault="0005629D" w:rsidP="0005629D">
      <w:pPr>
        <w:pStyle w:val="RFCFigure"/>
      </w:pPr>
      <w:r>
        <w:t xml:space="preserve">    prefix "bgp";</w:t>
      </w:r>
    </w:p>
    <w:p w14:paraId="290699E7" w14:textId="77777777" w:rsidR="0005629D" w:rsidRDefault="0005629D" w:rsidP="0005629D">
      <w:pPr>
        <w:pStyle w:val="RFCFigure"/>
      </w:pPr>
      <w:r>
        <w:t xml:space="preserve">    reference</w:t>
      </w:r>
    </w:p>
    <w:p w14:paraId="7D4AFA06" w14:textId="0B8C6E3C" w:rsidR="0005629D" w:rsidRDefault="0005629D" w:rsidP="0005629D">
      <w:pPr>
        <w:pStyle w:val="RFCFigure"/>
      </w:pPr>
      <w:r>
        <w:t xml:space="preserve">      "RFC XXXX: </w:t>
      </w:r>
      <w:r w:rsidRPr="0005629D">
        <w:t>YANG Model for Border Gateway Protocol (BGP-4)</w:t>
      </w:r>
      <w:r>
        <w:t>";</w:t>
      </w:r>
    </w:p>
    <w:p w14:paraId="4066A07B" w14:textId="77777777" w:rsidR="0005629D" w:rsidRDefault="0005629D" w:rsidP="0005629D">
      <w:pPr>
        <w:pStyle w:val="RFCFigure"/>
      </w:pPr>
      <w:r>
        <w:t xml:space="preserve">  }</w:t>
      </w:r>
    </w:p>
    <w:p w14:paraId="3C276287" w14:textId="77777777" w:rsidR="0005629D" w:rsidRDefault="0005629D" w:rsidP="0005629D">
      <w:pPr>
        <w:pStyle w:val="RFCFigure"/>
      </w:pPr>
    </w:p>
    <w:p w14:paraId="4DFBB8B2" w14:textId="77777777" w:rsidR="0005629D" w:rsidRDefault="0005629D" w:rsidP="0005629D">
      <w:pPr>
        <w:pStyle w:val="RFCFigure"/>
      </w:pPr>
      <w:r>
        <w:t xml:space="preserve">  import iana-bgp-types {</w:t>
      </w:r>
    </w:p>
    <w:p w14:paraId="4CE974D5" w14:textId="77777777" w:rsidR="0005629D" w:rsidRDefault="0005629D" w:rsidP="0005629D">
      <w:pPr>
        <w:pStyle w:val="RFCFigure"/>
      </w:pPr>
      <w:r>
        <w:t xml:space="preserve">    prefix "bt";</w:t>
      </w:r>
    </w:p>
    <w:p w14:paraId="3333E5FF" w14:textId="77777777" w:rsidR="0005629D" w:rsidRDefault="0005629D" w:rsidP="0005629D">
      <w:pPr>
        <w:pStyle w:val="RFCFigure"/>
      </w:pPr>
      <w:r>
        <w:t xml:space="preserve">    reference</w:t>
      </w:r>
    </w:p>
    <w:p w14:paraId="690B4093" w14:textId="76FB6AF1" w:rsidR="0005629D" w:rsidRDefault="0005629D" w:rsidP="0005629D">
      <w:pPr>
        <w:pStyle w:val="RFCFigure"/>
      </w:pPr>
      <w:r>
        <w:t xml:space="preserve">      "RFC XXXX: </w:t>
      </w:r>
      <w:r w:rsidRPr="0005629D">
        <w:t>YANG Model for Border Gateway Protocol (BGP-4)</w:t>
      </w:r>
      <w:r>
        <w:t>";</w:t>
      </w:r>
    </w:p>
    <w:p w14:paraId="6FB9388B" w14:textId="77777777" w:rsidR="0005629D" w:rsidRDefault="0005629D" w:rsidP="0005629D">
      <w:pPr>
        <w:pStyle w:val="RFCFigure"/>
      </w:pPr>
      <w:r>
        <w:t xml:space="preserve">  }</w:t>
      </w:r>
    </w:p>
    <w:p w14:paraId="2FBB10FA" w14:textId="34DAA830" w:rsidR="0005629D" w:rsidRDefault="0005629D" w:rsidP="0005629D">
      <w:pPr>
        <w:pStyle w:val="RFCFigure"/>
      </w:pPr>
    </w:p>
    <w:p w14:paraId="2C95978F" w14:textId="77777777" w:rsidR="00F269AA" w:rsidRDefault="00F269AA" w:rsidP="00F269AA">
      <w:pPr>
        <w:pStyle w:val="RFCFigure"/>
      </w:pPr>
      <w:r>
        <w:t xml:space="preserve">  import </w:t>
      </w:r>
      <w:r w:rsidRPr="00F269AA">
        <w:t>iana-bgp-rib-types</w:t>
      </w:r>
      <w:r>
        <w:t xml:space="preserve"> {</w:t>
      </w:r>
    </w:p>
    <w:p w14:paraId="01E41EF9" w14:textId="77777777" w:rsidR="00F269AA" w:rsidRDefault="00F269AA" w:rsidP="00F269AA">
      <w:pPr>
        <w:pStyle w:val="RFCFigure"/>
      </w:pPr>
      <w:r>
        <w:t xml:space="preserve">    prefix "</w:t>
      </w:r>
      <w:r w:rsidRPr="00F269AA">
        <w:t>brt</w:t>
      </w:r>
      <w:r>
        <w:t>";</w:t>
      </w:r>
    </w:p>
    <w:p w14:paraId="2784D7A7" w14:textId="77777777" w:rsidR="00F269AA" w:rsidRDefault="00F269AA" w:rsidP="00F269AA">
      <w:pPr>
        <w:pStyle w:val="RFCFigure"/>
      </w:pPr>
      <w:r>
        <w:t xml:space="preserve">    reference</w:t>
      </w:r>
    </w:p>
    <w:p w14:paraId="2E51E70E" w14:textId="77777777" w:rsidR="00F269AA" w:rsidRDefault="00F269AA" w:rsidP="00F269AA">
      <w:pPr>
        <w:pStyle w:val="RFCFigure"/>
      </w:pPr>
      <w:r>
        <w:t xml:space="preserve">      "RFC XXXX: </w:t>
      </w:r>
      <w:r w:rsidRPr="0005629D">
        <w:t>YANG Model for Border Gateway Protocol (BGP-4)</w:t>
      </w:r>
      <w:r>
        <w:t>";</w:t>
      </w:r>
    </w:p>
    <w:p w14:paraId="1719D636" w14:textId="77777777" w:rsidR="00F269AA" w:rsidRDefault="00F269AA" w:rsidP="00F269AA">
      <w:pPr>
        <w:pStyle w:val="RFCFigure"/>
      </w:pPr>
      <w:r>
        <w:t xml:space="preserve">  }</w:t>
      </w:r>
    </w:p>
    <w:p w14:paraId="4372F7B4" w14:textId="4A704D34" w:rsidR="00F269AA" w:rsidRDefault="00F269AA" w:rsidP="0005629D">
      <w:pPr>
        <w:pStyle w:val="RFCFigure"/>
      </w:pPr>
    </w:p>
    <w:p w14:paraId="4EAA1041" w14:textId="77777777" w:rsidR="00777517" w:rsidRDefault="00777517" w:rsidP="00777517">
      <w:pPr>
        <w:pStyle w:val="RFCFigure"/>
      </w:pPr>
      <w:r>
        <w:t xml:space="preserve">  import ietf-routing-policy {</w:t>
      </w:r>
    </w:p>
    <w:p w14:paraId="6D3E66ED" w14:textId="77777777" w:rsidR="00777517" w:rsidRDefault="00777517" w:rsidP="00777517">
      <w:pPr>
        <w:pStyle w:val="RFCFigure"/>
      </w:pPr>
      <w:r>
        <w:t xml:space="preserve">    prefix rt-pol;</w:t>
      </w:r>
    </w:p>
    <w:p w14:paraId="0DFF7FB9" w14:textId="77777777" w:rsidR="00777517" w:rsidRDefault="00777517" w:rsidP="00777517">
      <w:pPr>
        <w:pStyle w:val="RFCFigure"/>
      </w:pPr>
      <w:r>
        <w:t xml:space="preserve">    reference</w:t>
      </w:r>
    </w:p>
    <w:p w14:paraId="1DD385CB" w14:textId="77777777" w:rsidR="00777517" w:rsidRDefault="00777517" w:rsidP="00777517">
      <w:pPr>
        <w:pStyle w:val="RFCFigure"/>
      </w:pPr>
      <w:r>
        <w:t xml:space="preserve">      "RFC 9067: A YANG Data Model for Routing Policy Management.";</w:t>
      </w:r>
    </w:p>
    <w:p w14:paraId="56C08F51" w14:textId="77777777" w:rsidR="00777517" w:rsidRDefault="00777517" w:rsidP="00777517">
      <w:pPr>
        <w:pStyle w:val="RFCFigure"/>
      </w:pPr>
      <w:r>
        <w:t xml:space="preserve">  }</w:t>
      </w:r>
    </w:p>
    <w:p w14:paraId="514E94AA" w14:textId="77777777" w:rsidR="00777517" w:rsidRDefault="00777517" w:rsidP="0005629D">
      <w:pPr>
        <w:pStyle w:val="RFCFigure"/>
      </w:pPr>
    </w:p>
    <w:p w14:paraId="368710A0" w14:textId="77777777" w:rsidR="0005629D" w:rsidRDefault="0005629D" w:rsidP="0005629D">
      <w:pPr>
        <w:pStyle w:val="RFCFigure"/>
      </w:pPr>
      <w:r>
        <w:t xml:space="preserve">  organization</w:t>
      </w:r>
    </w:p>
    <w:p w14:paraId="7695A0BD" w14:textId="77777777" w:rsidR="0005629D" w:rsidRDefault="0005629D" w:rsidP="0005629D">
      <w:pPr>
        <w:pStyle w:val="RFCFigure"/>
      </w:pPr>
      <w:r>
        <w:t xml:space="preserve">    "IETF SIDROPS Working Group";</w:t>
      </w:r>
    </w:p>
    <w:p w14:paraId="654471F6" w14:textId="77777777" w:rsidR="0005629D" w:rsidRDefault="0005629D" w:rsidP="0005629D">
      <w:pPr>
        <w:pStyle w:val="RFCFigure"/>
      </w:pPr>
    </w:p>
    <w:p w14:paraId="0DD4DB96" w14:textId="77777777" w:rsidR="0005629D" w:rsidRDefault="0005629D" w:rsidP="0005629D">
      <w:pPr>
        <w:pStyle w:val="RFCFigure"/>
      </w:pPr>
      <w:r>
        <w:t xml:space="preserve">  contact</w:t>
      </w:r>
    </w:p>
    <w:p w14:paraId="39F8CE94" w14:textId="77777777" w:rsidR="0005629D" w:rsidRDefault="0005629D" w:rsidP="0005629D">
      <w:pPr>
        <w:pStyle w:val="RFCFigure"/>
      </w:pPr>
      <w:r>
        <w:t xml:space="preserve">    "TBD";</w:t>
      </w:r>
    </w:p>
    <w:p w14:paraId="1919C960" w14:textId="77777777" w:rsidR="0005629D" w:rsidRDefault="0005629D" w:rsidP="0005629D">
      <w:pPr>
        <w:pStyle w:val="RFCFigure"/>
      </w:pPr>
    </w:p>
    <w:p w14:paraId="0D4F37E7" w14:textId="77777777" w:rsidR="0005629D" w:rsidRDefault="0005629D" w:rsidP="0005629D">
      <w:pPr>
        <w:pStyle w:val="RFCFigure"/>
      </w:pPr>
      <w:r>
        <w:t xml:space="preserve">  description</w:t>
      </w:r>
    </w:p>
    <w:p w14:paraId="58FEF983" w14:textId="77777777" w:rsidR="00923444" w:rsidRDefault="0005629D" w:rsidP="0005629D">
      <w:pPr>
        <w:pStyle w:val="RFCFigure"/>
      </w:pPr>
      <w:r>
        <w:lastRenderedPageBreak/>
        <w:t xml:space="preserve">    "This module describes configuration of the BGP </w:t>
      </w:r>
      <w:r w:rsidR="00923444" w:rsidRPr="00923444">
        <w:t>AS</w:t>
      </w:r>
      <w:r w:rsidR="00923444">
        <w:t xml:space="preserve"> </w:t>
      </w:r>
      <w:r w:rsidR="00923444" w:rsidRPr="00923444">
        <w:t>PATH</w:t>
      </w:r>
    </w:p>
    <w:p w14:paraId="791410E1" w14:textId="40602CA6" w:rsidR="0005629D" w:rsidRDefault="00923444" w:rsidP="00923444">
      <w:pPr>
        <w:pStyle w:val="RFCFigure"/>
      </w:pPr>
      <w:r>
        <w:t xml:space="preserve">    </w:t>
      </w:r>
      <w:r w:rsidRPr="00923444">
        <w:t xml:space="preserve"> Verification Based on</w:t>
      </w:r>
      <w:r>
        <w:t xml:space="preserve"> ASPA</w:t>
      </w:r>
      <w:r w:rsidR="0005629D">
        <w:t>.</w:t>
      </w:r>
    </w:p>
    <w:p w14:paraId="11D8719D" w14:textId="77777777" w:rsidR="0005629D" w:rsidRDefault="0005629D" w:rsidP="0005629D">
      <w:pPr>
        <w:pStyle w:val="RFCFigure"/>
      </w:pPr>
    </w:p>
    <w:p w14:paraId="378B60D6" w14:textId="77777777" w:rsidR="0005629D" w:rsidRDefault="0005629D" w:rsidP="0005629D">
      <w:pPr>
        <w:pStyle w:val="RFCFigure"/>
        <w:rPr>
          <w:rFonts w:eastAsiaTheme="minorEastAsia"/>
          <w:lang w:eastAsia="zh-CN"/>
        </w:rPr>
      </w:pPr>
      <w:r>
        <w:rPr>
          <w:rFonts w:eastAsiaTheme="minorEastAsia"/>
          <w:lang w:eastAsia="zh-CN"/>
        </w:rPr>
        <w:t xml:space="preserve">     This YANG model conforms to the Network Management</w:t>
      </w:r>
    </w:p>
    <w:p w14:paraId="790ED28C" w14:textId="77777777" w:rsidR="0005629D" w:rsidRDefault="0005629D" w:rsidP="0005629D">
      <w:pPr>
        <w:pStyle w:val="RFCFigure"/>
        <w:rPr>
          <w:rFonts w:eastAsiaTheme="minorEastAsia"/>
          <w:lang w:eastAsia="zh-CN"/>
        </w:rPr>
      </w:pPr>
      <w:r>
        <w:rPr>
          <w:rFonts w:eastAsiaTheme="minorEastAsia"/>
          <w:lang w:eastAsia="zh-CN"/>
        </w:rPr>
        <w:t xml:space="preserve">     Datastore Architecture (NMDA) as described in RFC 8342.</w:t>
      </w:r>
    </w:p>
    <w:p w14:paraId="48B038C6" w14:textId="77777777" w:rsidR="0005629D" w:rsidRDefault="0005629D" w:rsidP="0005629D">
      <w:pPr>
        <w:pStyle w:val="RFCFigure"/>
        <w:rPr>
          <w:rFonts w:eastAsiaTheme="minorEastAsia"/>
          <w:lang w:eastAsia="zh-CN"/>
        </w:rPr>
      </w:pPr>
    </w:p>
    <w:p w14:paraId="2B7EDDC5" w14:textId="77777777" w:rsidR="0005629D" w:rsidRDefault="0005629D" w:rsidP="0005629D">
      <w:pPr>
        <w:pStyle w:val="RFCFigure"/>
        <w:rPr>
          <w:rFonts w:eastAsiaTheme="minorEastAsia"/>
          <w:lang w:eastAsia="zh-CN"/>
        </w:rPr>
      </w:pPr>
      <w:r>
        <w:rPr>
          <w:rFonts w:eastAsiaTheme="minorEastAsia"/>
          <w:lang w:eastAsia="zh-CN"/>
        </w:rPr>
        <w:t xml:space="preserve">     Copyright (c) 2022 IETF Trust and the persons identified as</w:t>
      </w:r>
    </w:p>
    <w:p w14:paraId="3D0EA03D" w14:textId="77777777" w:rsidR="0005629D" w:rsidRDefault="0005629D" w:rsidP="0005629D">
      <w:pPr>
        <w:pStyle w:val="RFCFigure"/>
        <w:rPr>
          <w:rFonts w:eastAsiaTheme="minorEastAsia"/>
          <w:lang w:eastAsia="zh-CN"/>
        </w:rPr>
      </w:pPr>
      <w:r>
        <w:rPr>
          <w:rFonts w:eastAsiaTheme="minorEastAsia"/>
          <w:lang w:eastAsia="zh-CN"/>
        </w:rPr>
        <w:t xml:space="preserve">     authors of the code.  All rights reserved.</w:t>
      </w:r>
    </w:p>
    <w:p w14:paraId="75261D8C" w14:textId="77777777" w:rsidR="0005629D" w:rsidRDefault="0005629D" w:rsidP="0005629D">
      <w:pPr>
        <w:pStyle w:val="RFCFigure"/>
        <w:rPr>
          <w:rFonts w:eastAsiaTheme="minorEastAsia"/>
          <w:lang w:eastAsia="zh-CN"/>
        </w:rPr>
      </w:pPr>
    </w:p>
    <w:p w14:paraId="52487872" w14:textId="77777777" w:rsidR="0005629D" w:rsidRDefault="0005629D" w:rsidP="0005629D">
      <w:pPr>
        <w:pStyle w:val="RFCFigure"/>
        <w:rPr>
          <w:rFonts w:eastAsiaTheme="minorEastAsia"/>
          <w:lang w:eastAsia="zh-CN"/>
        </w:rPr>
      </w:pPr>
      <w:r>
        <w:rPr>
          <w:rFonts w:eastAsiaTheme="minorEastAsia"/>
          <w:lang w:eastAsia="zh-CN"/>
        </w:rPr>
        <w:t xml:space="preserve">     Redistribution and use in source and binary forms, with or</w:t>
      </w:r>
    </w:p>
    <w:p w14:paraId="41419F88" w14:textId="77777777" w:rsidR="0005629D" w:rsidRDefault="0005629D" w:rsidP="0005629D">
      <w:pPr>
        <w:pStyle w:val="RFCFigure"/>
        <w:rPr>
          <w:rFonts w:eastAsiaTheme="minorEastAsia"/>
          <w:lang w:eastAsia="zh-CN"/>
        </w:rPr>
      </w:pPr>
      <w:r>
        <w:rPr>
          <w:rFonts w:eastAsiaTheme="minorEastAsia"/>
          <w:lang w:eastAsia="zh-CN"/>
        </w:rPr>
        <w:t xml:space="preserve">     without modification, is permitted pursuant to, and subject to</w:t>
      </w:r>
    </w:p>
    <w:p w14:paraId="0D91F063" w14:textId="77777777" w:rsidR="0005629D" w:rsidRDefault="0005629D" w:rsidP="0005629D">
      <w:pPr>
        <w:pStyle w:val="RFCFigure"/>
        <w:rPr>
          <w:rFonts w:eastAsiaTheme="minorEastAsia"/>
          <w:lang w:eastAsia="zh-CN"/>
        </w:rPr>
      </w:pPr>
      <w:r>
        <w:rPr>
          <w:rFonts w:eastAsiaTheme="minorEastAsia"/>
          <w:lang w:eastAsia="zh-CN"/>
        </w:rPr>
        <w:t xml:space="preserve">     the license terms contained </w:t>
      </w:r>
      <w:proofErr w:type="gramStart"/>
      <w:r>
        <w:rPr>
          <w:rFonts w:eastAsiaTheme="minorEastAsia"/>
          <w:lang w:eastAsia="zh-CN"/>
        </w:rPr>
        <w:t>in,</w:t>
      </w:r>
      <w:proofErr w:type="gramEnd"/>
      <w:r>
        <w:rPr>
          <w:rFonts w:eastAsiaTheme="minorEastAsia"/>
          <w:lang w:eastAsia="zh-CN"/>
        </w:rPr>
        <w:t xml:space="preserve"> the Revised BSD License set</w:t>
      </w:r>
    </w:p>
    <w:p w14:paraId="32BFC07C" w14:textId="77777777" w:rsidR="0005629D" w:rsidRDefault="0005629D" w:rsidP="0005629D">
      <w:pPr>
        <w:pStyle w:val="RFCFigure"/>
        <w:rPr>
          <w:rFonts w:eastAsiaTheme="minorEastAsia"/>
          <w:lang w:eastAsia="zh-CN"/>
        </w:rPr>
      </w:pPr>
      <w:r>
        <w:rPr>
          <w:rFonts w:eastAsiaTheme="minorEastAsia"/>
          <w:lang w:eastAsia="zh-CN"/>
        </w:rPr>
        <w:t xml:space="preserve">     forth in Section 4.c of the IETF Trust's Legal Provisions</w:t>
      </w:r>
    </w:p>
    <w:p w14:paraId="01482992" w14:textId="77777777" w:rsidR="0005629D" w:rsidRDefault="0005629D" w:rsidP="0005629D">
      <w:pPr>
        <w:pStyle w:val="RFCFigure"/>
        <w:rPr>
          <w:rFonts w:eastAsiaTheme="minorEastAsia"/>
          <w:lang w:eastAsia="zh-CN"/>
        </w:rPr>
      </w:pPr>
      <w:r>
        <w:rPr>
          <w:rFonts w:eastAsiaTheme="minorEastAsia"/>
          <w:lang w:eastAsia="zh-CN"/>
        </w:rPr>
        <w:t xml:space="preserve">     Relating to IETF Documents</w:t>
      </w:r>
    </w:p>
    <w:p w14:paraId="486F7552" w14:textId="77777777" w:rsidR="0005629D" w:rsidRDefault="0005629D" w:rsidP="0005629D">
      <w:pPr>
        <w:pStyle w:val="RFCFigure"/>
        <w:rPr>
          <w:rFonts w:eastAsiaTheme="minorEastAsia"/>
          <w:lang w:eastAsia="zh-CN"/>
        </w:rPr>
      </w:pPr>
      <w:r>
        <w:rPr>
          <w:rFonts w:eastAsiaTheme="minorEastAsia"/>
          <w:lang w:eastAsia="zh-CN"/>
        </w:rPr>
        <w:t xml:space="preserve">     (https://trustee.ietf.org/license-info).</w:t>
      </w:r>
    </w:p>
    <w:p w14:paraId="76F495DE" w14:textId="77777777" w:rsidR="0005629D" w:rsidRDefault="0005629D" w:rsidP="0005629D">
      <w:pPr>
        <w:pStyle w:val="RFCFigure"/>
        <w:rPr>
          <w:rFonts w:eastAsiaTheme="minorEastAsia"/>
          <w:lang w:eastAsia="zh-CN"/>
        </w:rPr>
      </w:pPr>
    </w:p>
    <w:p w14:paraId="20264B1B" w14:textId="77777777" w:rsidR="0005629D" w:rsidRDefault="0005629D" w:rsidP="0005629D">
      <w:pPr>
        <w:pStyle w:val="RFCFigure"/>
        <w:rPr>
          <w:rFonts w:eastAsiaTheme="minorEastAsia"/>
          <w:lang w:eastAsia="zh-CN"/>
        </w:rPr>
      </w:pPr>
      <w:r>
        <w:rPr>
          <w:rFonts w:eastAsiaTheme="minorEastAsia"/>
          <w:lang w:eastAsia="zh-CN"/>
        </w:rPr>
        <w:t xml:space="preserve">     This version of this YANG module is part of RFC XXXX;</w:t>
      </w:r>
    </w:p>
    <w:p w14:paraId="781BFC2F" w14:textId="77777777" w:rsidR="0005629D" w:rsidRDefault="0005629D" w:rsidP="0005629D">
      <w:pPr>
        <w:pStyle w:val="RFCFigure"/>
        <w:rPr>
          <w:rFonts w:eastAsiaTheme="minorEastAsia"/>
          <w:lang w:eastAsia="zh-CN"/>
        </w:rPr>
      </w:pPr>
      <w:r>
        <w:rPr>
          <w:rFonts w:eastAsiaTheme="minorEastAsia"/>
          <w:lang w:eastAsia="zh-CN"/>
        </w:rPr>
        <w:t xml:space="preserve">     see the RFC itself for full legal notices.</w:t>
      </w:r>
    </w:p>
    <w:p w14:paraId="64A68BD0" w14:textId="77777777" w:rsidR="0005629D" w:rsidRDefault="0005629D" w:rsidP="0005629D">
      <w:pPr>
        <w:pStyle w:val="RFCFigure"/>
        <w:rPr>
          <w:rFonts w:eastAsiaTheme="minorEastAsia"/>
          <w:lang w:eastAsia="zh-CN"/>
        </w:rPr>
      </w:pPr>
    </w:p>
    <w:p w14:paraId="644E8466" w14:textId="77777777" w:rsidR="0005629D" w:rsidRDefault="0005629D" w:rsidP="0005629D">
      <w:pPr>
        <w:pStyle w:val="RFCFigure"/>
        <w:rPr>
          <w:rFonts w:eastAsiaTheme="minorEastAsia"/>
          <w:lang w:eastAsia="zh-CN"/>
        </w:rPr>
      </w:pPr>
      <w:r>
        <w:rPr>
          <w:rFonts w:eastAsiaTheme="minorEastAsia"/>
          <w:lang w:eastAsia="zh-CN"/>
        </w:rPr>
        <w:t xml:space="preserve">     The key words 'MUST', 'MUST NOT', 'REQUIRED', 'SHALL', 'SHALL</w:t>
      </w:r>
    </w:p>
    <w:p w14:paraId="333A3517" w14:textId="77777777" w:rsidR="0005629D" w:rsidRDefault="0005629D" w:rsidP="0005629D">
      <w:pPr>
        <w:pStyle w:val="RFCFigure"/>
        <w:rPr>
          <w:rFonts w:eastAsiaTheme="minorEastAsia"/>
          <w:lang w:eastAsia="zh-CN"/>
        </w:rPr>
      </w:pPr>
      <w:r>
        <w:rPr>
          <w:rFonts w:eastAsiaTheme="minorEastAsia"/>
          <w:lang w:eastAsia="zh-CN"/>
        </w:rPr>
        <w:t xml:space="preserve">     NOT', 'SHOULD', 'SHOULD NOT', 'RECOMMENDED', 'NOT RECOMMENDED',</w:t>
      </w:r>
    </w:p>
    <w:p w14:paraId="5B138CBE" w14:textId="77777777" w:rsidR="0005629D" w:rsidRDefault="0005629D" w:rsidP="0005629D">
      <w:pPr>
        <w:pStyle w:val="RFCFigure"/>
        <w:rPr>
          <w:rFonts w:eastAsiaTheme="minorEastAsia"/>
          <w:lang w:eastAsia="zh-CN"/>
        </w:rPr>
      </w:pPr>
      <w:r>
        <w:rPr>
          <w:rFonts w:eastAsiaTheme="minorEastAsia"/>
          <w:lang w:eastAsia="zh-CN"/>
        </w:rPr>
        <w:t xml:space="preserve">     'MAY', and 'OPTIONAL' in this document are to be interpreted as</w:t>
      </w:r>
    </w:p>
    <w:p w14:paraId="180B499D" w14:textId="77777777" w:rsidR="0005629D" w:rsidRDefault="0005629D" w:rsidP="0005629D">
      <w:pPr>
        <w:pStyle w:val="RFCFigure"/>
        <w:rPr>
          <w:rFonts w:eastAsiaTheme="minorEastAsia"/>
          <w:lang w:eastAsia="zh-CN"/>
        </w:rPr>
      </w:pPr>
      <w:r>
        <w:rPr>
          <w:rFonts w:eastAsiaTheme="minorEastAsia"/>
          <w:lang w:eastAsia="zh-CN"/>
        </w:rPr>
        <w:t xml:space="preserve">     described in BCP 14 (RFC 2119) (RFC 8174) when, and only when,</w:t>
      </w:r>
    </w:p>
    <w:p w14:paraId="0413D7CB" w14:textId="77777777" w:rsidR="0005629D" w:rsidRDefault="0005629D" w:rsidP="0005629D">
      <w:pPr>
        <w:pStyle w:val="RFCFigure"/>
        <w:rPr>
          <w:rFonts w:eastAsiaTheme="minorEastAsia"/>
          <w:lang w:eastAsia="zh-CN"/>
        </w:rPr>
      </w:pPr>
      <w:r>
        <w:rPr>
          <w:rFonts w:eastAsiaTheme="minorEastAsia"/>
          <w:lang w:eastAsia="zh-CN"/>
        </w:rPr>
        <w:t xml:space="preserve">     they appear in all capitals, as shown here.";</w:t>
      </w:r>
    </w:p>
    <w:p w14:paraId="084A2C5D" w14:textId="77777777" w:rsidR="0005629D" w:rsidRDefault="0005629D" w:rsidP="0005629D">
      <w:pPr>
        <w:pStyle w:val="RFCFigure"/>
        <w:rPr>
          <w:rFonts w:eastAsiaTheme="minorEastAsia"/>
          <w:lang w:eastAsia="zh-CN"/>
        </w:rPr>
      </w:pPr>
    </w:p>
    <w:p w14:paraId="2094A64E" w14:textId="77777777" w:rsidR="0005629D" w:rsidRDefault="0005629D" w:rsidP="0005629D">
      <w:pPr>
        <w:pStyle w:val="RFCFigure"/>
        <w:rPr>
          <w:rFonts w:eastAsiaTheme="minorEastAsia"/>
          <w:lang w:eastAsia="zh-CN"/>
        </w:rPr>
      </w:pPr>
      <w:r>
        <w:rPr>
          <w:rFonts w:eastAsiaTheme="minorEastAsia"/>
          <w:lang w:eastAsia="zh-CN"/>
        </w:rPr>
        <w:t xml:space="preserve">  reference "RFC XXXX";</w:t>
      </w:r>
    </w:p>
    <w:p w14:paraId="01BCD2DC" w14:textId="77777777" w:rsidR="0005629D" w:rsidRDefault="0005629D" w:rsidP="0005629D">
      <w:pPr>
        <w:pStyle w:val="RFCFigure"/>
      </w:pPr>
    </w:p>
    <w:p w14:paraId="43F1F134" w14:textId="77777777" w:rsidR="0005629D" w:rsidRDefault="0005629D" w:rsidP="0005629D">
      <w:pPr>
        <w:pStyle w:val="RFCFigure"/>
      </w:pPr>
      <w:r>
        <w:t xml:space="preserve">  revision 2022-10-18 {</w:t>
      </w:r>
    </w:p>
    <w:p w14:paraId="33BF22F9" w14:textId="77777777" w:rsidR="0005629D" w:rsidRDefault="0005629D" w:rsidP="0005629D">
      <w:pPr>
        <w:pStyle w:val="RFCFigure"/>
      </w:pPr>
      <w:r>
        <w:t xml:space="preserve">    description</w:t>
      </w:r>
    </w:p>
    <w:p w14:paraId="46AD7516" w14:textId="77777777" w:rsidR="0005629D" w:rsidRDefault="0005629D" w:rsidP="0005629D">
      <w:pPr>
        <w:pStyle w:val="RFCFigure"/>
      </w:pPr>
      <w:r>
        <w:t xml:space="preserve">      "Initial Version";</w:t>
      </w:r>
    </w:p>
    <w:p w14:paraId="0771A38A" w14:textId="77777777" w:rsidR="0005629D" w:rsidRDefault="0005629D" w:rsidP="0005629D">
      <w:pPr>
        <w:pStyle w:val="RFCFigure"/>
      </w:pPr>
      <w:r>
        <w:t xml:space="preserve">    reference</w:t>
      </w:r>
    </w:p>
    <w:p w14:paraId="2D9B90BE" w14:textId="507C57D2" w:rsidR="0005629D" w:rsidRDefault="0005629D" w:rsidP="0005629D">
      <w:pPr>
        <w:pStyle w:val="RFCFigure"/>
      </w:pPr>
      <w:r>
        <w:t xml:space="preserve">      "RFC XXXX, </w:t>
      </w:r>
      <w:r w:rsidR="00923444">
        <w:t>YANG Data Model for RPKI to Router Protocol</w:t>
      </w:r>
      <w:r>
        <w:t>";</w:t>
      </w:r>
    </w:p>
    <w:p w14:paraId="440C97EC" w14:textId="77777777" w:rsidR="0005629D" w:rsidRDefault="0005629D" w:rsidP="0005629D">
      <w:pPr>
        <w:pStyle w:val="RFCFigure"/>
      </w:pPr>
      <w:r>
        <w:t xml:space="preserve">  }</w:t>
      </w:r>
    </w:p>
    <w:p w14:paraId="322D1CD7" w14:textId="77777777" w:rsidR="0005629D" w:rsidRDefault="0005629D" w:rsidP="0005629D">
      <w:pPr>
        <w:pStyle w:val="RFCFigure"/>
      </w:pPr>
    </w:p>
    <w:p w14:paraId="07B8315C" w14:textId="3599B8E0" w:rsidR="0005629D" w:rsidRDefault="0005629D" w:rsidP="0005629D">
      <w:pPr>
        <w:pStyle w:val="RFCFigure"/>
      </w:pPr>
      <w:r>
        <w:t xml:space="preserve">  identity ineligible-</w:t>
      </w:r>
      <w:r w:rsidR="00F8501F">
        <w:t>aspa</w:t>
      </w:r>
      <w:r>
        <w:t xml:space="preserve"> {</w:t>
      </w:r>
    </w:p>
    <w:p w14:paraId="404A5450" w14:textId="31B27458" w:rsidR="0005629D" w:rsidRDefault="0005629D" w:rsidP="0005629D">
      <w:pPr>
        <w:pStyle w:val="RFCFigure"/>
      </w:pPr>
      <w:r>
        <w:t xml:space="preserve">    base </w:t>
      </w:r>
      <w:proofErr w:type="gramStart"/>
      <w:r w:rsidR="00F269AA" w:rsidRPr="00F269AA">
        <w:t>brt</w:t>
      </w:r>
      <w:r>
        <w:t>:ineligible</w:t>
      </w:r>
      <w:proofErr w:type="gramEnd"/>
      <w:r>
        <w:t>-route-reason;</w:t>
      </w:r>
    </w:p>
    <w:p w14:paraId="7E915C3F" w14:textId="77777777" w:rsidR="0005629D" w:rsidRDefault="0005629D" w:rsidP="0005629D">
      <w:pPr>
        <w:pStyle w:val="RFCFigure"/>
      </w:pPr>
      <w:r>
        <w:t xml:space="preserve">    description</w:t>
      </w:r>
    </w:p>
    <w:p w14:paraId="298CDF43" w14:textId="5811DF60" w:rsidR="0005629D" w:rsidRDefault="0005629D" w:rsidP="0005629D">
      <w:pPr>
        <w:pStyle w:val="RFCFigure"/>
      </w:pPr>
      <w:r>
        <w:t xml:space="preserve">      "Route was ineligible due to </w:t>
      </w:r>
      <w:r w:rsidR="00F8501F">
        <w:t>ASPA verification</w:t>
      </w:r>
      <w:r>
        <w:t>";</w:t>
      </w:r>
    </w:p>
    <w:p w14:paraId="1C5DE948" w14:textId="77777777" w:rsidR="0005629D" w:rsidRDefault="0005629D" w:rsidP="0005629D">
      <w:pPr>
        <w:pStyle w:val="RFCFigure"/>
      </w:pPr>
      <w:r>
        <w:t xml:space="preserve">  }</w:t>
      </w:r>
    </w:p>
    <w:p w14:paraId="59CB1DC3" w14:textId="51DB7CCC" w:rsidR="0005629D" w:rsidRDefault="0005629D" w:rsidP="0005629D">
      <w:pPr>
        <w:pStyle w:val="RFCFigure"/>
      </w:pPr>
    </w:p>
    <w:p w14:paraId="412C4644" w14:textId="5D56D615" w:rsidR="007F1595" w:rsidRDefault="007F1595" w:rsidP="007F1595">
      <w:pPr>
        <w:pStyle w:val="RFCFigure"/>
      </w:pPr>
      <w:r>
        <w:t xml:space="preserve">  typedef peer-role {</w:t>
      </w:r>
    </w:p>
    <w:p w14:paraId="5A907DA3" w14:textId="77777777" w:rsidR="007F1595" w:rsidRDefault="007F1595" w:rsidP="007F1595">
      <w:pPr>
        <w:pStyle w:val="RFCFigure"/>
      </w:pPr>
      <w:r>
        <w:t xml:space="preserve">    type enumeration {</w:t>
      </w:r>
    </w:p>
    <w:p w14:paraId="7430B55F" w14:textId="1BE50A78" w:rsidR="007F1595" w:rsidRDefault="007F1595" w:rsidP="007F1595">
      <w:pPr>
        <w:pStyle w:val="RFCFigure"/>
      </w:pPr>
      <w:r>
        <w:t xml:space="preserve">      enum </w:t>
      </w:r>
      <w:r w:rsidRPr="007F1595">
        <w:t>customer</w:t>
      </w:r>
      <w:r>
        <w:t xml:space="preserve"> {</w:t>
      </w:r>
    </w:p>
    <w:p w14:paraId="0BAAF194" w14:textId="77777777" w:rsidR="007F1595" w:rsidRDefault="007F1595" w:rsidP="007F1595">
      <w:pPr>
        <w:pStyle w:val="RFCFigure"/>
      </w:pPr>
      <w:r>
        <w:t xml:space="preserve">        description</w:t>
      </w:r>
    </w:p>
    <w:p w14:paraId="38027C2E" w14:textId="593885FA" w:rsidR="007F1595" w:rsidRDefault="007F1595" w:rsidP="007F1595">
      <w:pPr>
        <w:pStyle w:val="RFCFigure"/>
      </w:pPr>
      <w:r>
        <w:t xml:space="preserve">          "T</w:t>
      </w:r>
      <w:r w:rsidRPr="00F8501F">
        <w:t xml:space="preserve">he </w:t>
      </w:r>
      <w:r w:rsidR="00406B4B">
        <w:t xml:space="preserve">role of the </w:t>
      </w:r>
      <w:r>
        <w:t xml:space="preserve">BGP peer is </w:t>
      </w:r>
      <w:r w:rsidR="00406B4B">
        <w:t>customer</w:t>
      </w:r>
      <w:r>
        <w:t>.";</w:t>
      </w:r>
    </w:p>
    <w:p w14:paraId="5262BA24" w14:textId="77777777" w:rsidR="007F1595" w:rsidRDefault="007F1595" w:rsidP="007F1595">
      <w:pPr>
        <w:pStyle w:val="RFCFigure"/>
      </w:pPr>
      <w:r>
        <w:t xml:space="preserve">      }</w:t>
      </w:r>
    </w:p>
    <w:p w14:paraId="308BD138" w14:textId="4CDE17FB" w:rsidR="007F1595" w:rsidRDefault="007F1595" w:rsidP="007F1595">
      <w:pPr>
        <w:pStyle w:val="RFCFigure"/>
      </w:pPr>
      <w:r>
        <w:t xml:space="preserve">      enum </w:t>
      </w:r>
      <w:r w:rsidRPr="007F1595">
        <w:t>provider</w:t>
      </w:r>
      <w:r>
        <w:t xml:space="preserve"> {</w:t>
      </w:r>
    </w:p>
    <w:p w14:paraId="7EE61886" w14:textId="77777777" w:rsidR="007F1595" w:rsidRDefault="007F1595" w:rsidP="007F1595">
      <w:pPr>
        <w:pStyle w:val="RFCFigure"/>
      </w:pPr>
      <w:r>
        <w:t xml:space="preserve">        description</w:t>
      </w:r>
    </w:p>
    <w:p w14:paraId="7B5F4E34" w14:textId="3A5B5BE0" w:rsidR="00406B4B" w:rsidRDefault="00406B4B" w:rsidP="00406B4B">
      <w:pPr>
        <w:pStyle w:val="RFCFigure"/>
      </w:pPr>
      <w:r>
        <w:lastRenderedPageBreak/>
        <w:t xml:space="preserve">          "T</w:t>
      </w:r>
      <w:r w:rsidRPr="00F8501F">
        <w:t xml:space="preserve">he </w:t>
      </w:r>
      <w:r>
        <w:t xml:space="preserve">role of the BGP peer is </w:t>
      </w:r>
      <w:r w:rsidRPr="007F1595">
        <w:t>provider</w:t>
      </w:r>
      <w:r>
        <w:t>.";</w:t>
      </w:r>
    </w:p>
    <w:p w14:paraId="47022913" w14:textId="77777777" w:rsidR="007F1595" w:rsidRDefault="007F1595" w:rsidP="007F1595">
      <w:pPr>
        <w:pStyle w:val="RFCFigure"/>
      </w:pPr>
      <w:r>
        <w:t xml:space="preserve">      }</w:t>
      </w:r>
    </w:p>
    <w:p w14:paraId="38EEA8E7" w14:textId="021D5158" w:rsidR="007F1595" w:rsidRDefault="007F1595" w:rsidP="007F1595">
      <w:pPr>
        <w:pStyle w:val="RFCFigure"/>
      </w:pPr>
      <w:r>
        <w:t xml:space="preserve">      enum lateral</w:t>
      </w:r>
      <w:r w:rsidR="00794DBD">
        <w:t>-</w:t>
      </w:r>
      <w:r>
        <w:t>peer {</w:t>
      </w:r>
    </w:p>
    <w:p w14:paraId="36D26815" w14:textId="77777777" w:rsidR="007F1595" w:rsidRDefault="007F1595" w:rsidP="007F1595">
      <w:pPr>
        <w:pStyle w:val="RFCFigure"/>
      </w:pPr>
      <w:r>
        <w:t xml:space="preserve">        description</w:t>
      </w:r>
    </w:p>
    <w:p w14:paraId="12481DB9" w14:textId="51BB15E2" w:rsidR="00406B4B" w:rsidRDefault="00406B4B" w:rsidP="00406B4B">
      <w:pPr>
        <w:pStyle w:val="RFCFigure"/>
      </w:pPr>
      <w:r>
        <w:t xml:space="preserve">          "T</w:t>
      </w:r>
      <w:r w:rsidRPr="00F8501F">
        <w:t xml:space="preserve">he </w:t>
      </w:r>
      <w:r>
        <w:t>role of the BGP peer is lateral peer.";</w:t>
      </w:r>
    </w:p>
    <w:p w14:paraId="464060BF" w14:textId="77777777" w:rsidR="007F1595" w:rsidRDefault="007F1595" w:rsidP="007F1595">
      <w:pPr>
        <w:pStyle w:val="RFCFigure"/>
      </w:pPr>
      <w:r>
        <w:t xml:space="preserve">      }</w:t>
      </w:r>
    </w:p>
    <w:p w14:paraId="2ECC4A51" w14:textId="59D613C6" w:rsidR="007F1595" w:rsidRDefault="007F1595" w:rsidP="007F1595">
      <w:pPr>
        <w:pStyle w:val="RFCFigure"/>
      </w:pPr>
      <w:r>
        <w:t xml:space="preserve">      enum rs {</w:t>
      </w:r>
    </w:p>
    <w:p w14:paraId="6E4BD17A" w14:textId="77777777" w:rsidR="007F1595" w:rsidRDefault="007F1595" w:rsidP="007F1595">
      <w:pPr>
        <w:pStyle w:val="RFCFigure"/>
      </w:pPr>
      <w:r>
        <w:t xml:space="preserve">        description</w:t>
      </w:r>
    </w:p>
    <w:p w14:paraId="1BB2F334" w14:textId="05BEA9F9" w:rsidR="00406B4B" w:rsidRDefault="00406B4B" w:rsidP="00406B4B">
      <w:pPr>
        <w:pStyle w:val="RFCFigure"/>
      </w:pPr>
      <w:r>
        <w:t xml:space="preserve">          "T</w:t>
      </w:r>
      <w:r w:rsidRPr="00F8501F">
        <w:t xml:space="preserve">he </w:t>
      </w:r>
      <w:r>
        <w:t xml:space="preserve">role of the BGP peer is </w:t>
      </w:r>
      <w:r w:rsidRPr="00406B4B">
        <w:t>Route Server (RS)</w:t>
      </w:r>
      <w:r>
        <w:t>.";</w:t>
      </w:r>
    </w:p>
    <w:p w14:paraId="185BF189" w14:textId="77777777" w:rsidR="007F1595" w:rsidRDefault="007F1595" w:rsidP="007F1595">
      <w:pPr>
        <w:pStyle w:val="RFCFigure"/>
      </w:pPr>
      <w:r>
        <w:t xml:space="preserve">      }</w:t>
      </w:r>
    </w:p>
    <w:p w14:paraId="7CDB432C" w14:textId="552F1FFB" w:rsidR="007F1595" w:rsidRDefault="007F1595" w:rsidP="007F1595">
      <w:pPr>
        <w:pStyle w:val="RFCFigure"/>
      </w:pPr>
      <w:r>
        <w:t xml:space="preserve">      enum rs-client {</w:t>
      </w:r>
    </w:p>
    <w:p w14:paraId="02ACE407" w14:textId="77777777" w:rsidR="007F1595" w:rsidRDefault="007F1595" w:rsidP="007F1595">
      <w:pPr>
        <w:pStyle w:val="RFCFigure"/>
      </w:pPr>
      <w:r>
        <w:t xml:space="preserve">        description</w:t>
      </w:r>
    </w:p>
    <w:p w14:paraId="3B28D627" w14:textId="0E118543" w:rsidR="00406B4B" w:rsidRDefault="00406B4B" w:rsidP="00406B4B">
      <w:pPr>
        <w:pStyle w:val="RFCFigure"/>
      </w:pPr>
      <w:r>
        <w:t xml:space="preserve">          "T</w:t>
      </w:r>
      <w:r w:rsidRPr="00F8501F">
        <w:t xml:space="preserve">he </w:t>
      </w:r>
      <w:r>
        <w:t xml:space="preserve">role of the BGP peer is </w:t>
      </w:r>
      <w:r w:rsidRPr="00406B4B">
        <w:t>RS-client</w:t>
      </w:r>
      <w:r>
        <w:t>.";</w:t>
      </w:r>
    </w:p>
    <w:p w14:paraId="520CE798" w14:textId="77777777" w:rsidR="007F1595" w:rsidRDefault="007F1595" w:rsidP="007F1595">
      <w:pPr>
        <w:pStyle w:val="RFCFigure"/>
      </w:pPr>
      <w:r>
        <w:t xml:space="preserve">      }</w:t>
      </w:r>
    </w:p>
    <w:p w14:paraId="541DA41C" w14:textId="65239633" w:rsidR="007F1595" w:rsidRDefault="007F1595" w:rsidP="007F1595">
      <w:pPr>
        <w:pStyle w:val="RFCFigure"/>
      </w:pPr>
      <w:r>
        <w:t xml:space="preserve">      enum </w:t>
      </w:r>
      <w:r w:rsidRPr="007F1595">
        <w:t>mutual-transit</w:t>
      </w:r>
      <w:r>
        <w:t xml:space="preserve"> {</w:t>
      </w:r>
    </w:p>
    <w:p w14:paraId="102DA39C" w14:textId="77777777" w:rsidR="007F1595" w:rsidRDefault="007F1595" w:rsidP="007F1595">
      <w:pPr>
        <w:pStyle w:val="RFCFigure"/>
      </w:pPr>
      <w:r>
        <w:t xml:space="preserve">        description</w:t>
      </w:r>
    </w:p>
    <w:p w14:paraId="28AC5BDA" w14:textId="3F5DBAC3" w:rsidR="00406B4B" w:rsidRDefault="00406B4B" w:rsidP="00406B4B">
      <w:pPr>
        <w:pStyle w:val="RFCFigure"/>
      </w:pPr>
      <w:r>
        <w:t xml:space="preserve">          "T</w:t>
      </w:r>
      <w:r w:rsidRPr="00F8501F">
        <w:t xml:space="preserve">he </w:t>
      </w:r>
      <w:r>
        <w:t xml:space="preserve">role of the BGP peer is </w:t>
      </w:r>
      <w:r w:rsidRPr="007F1595">
        <w:t>mutual-transit</w:t>
      </w:r>
      <w:r>
        <w:t>.";</w:t>
      </w:r>
    </w:p>
    <w:p w14:paraId="573A40FB" w14:textId="77777777" w:rsidR="007F1595" w:rsidRDefault="007F1595" w:rsidP="007F1595">
      <w:pPr>
        <w:pStyle w:val="RFCFigure"/>
      </w:pPr>
      <w:r>
        <w:t xml:space="preserve">      }</w:t>
      </w:r>
    </w:p>
    <w:p w14:paraId="1A4DD270" w14:textId="77777777" w:rsidR="007F1595" w:rsidRDefault="007F1595" w:rsidP="007F1595">
      <w:pPr>
        <w:pStyle w:val="RFCFigure"/>
      </w:pPr>
      <w:r>
        <w:t xml:space="preserve">    }</w:t>
      </w:r>
    </w:p>
    <w:p w14:paraId="368ED8F9" w14:textId="77777777" w:rsidR="007F1595" w:rsidRDefault="007F1595" w:rsidP="007F1595">
      <w:pPr>
        <w:pStyle w:val="RFCFigure"/>
      </w:pPr>
      <w:r>
        <w:t xml:space="preserve">    description</w:t>
      </w:r>
    </w:p>
    <w:p w14:paraId="21268A79" w14:textId="5EA91710" w:rsidR="007F1595" w:rsidRDefault="007F1595" w:rsidP="007F1595">
      <w:pPr>
        <w:pStyle w:val="RFCFigure"/>
      </w:pPr>
      <w:r>
        <w:t xml:space="preserve">      "Roles of BGP peers.";</w:t>
      </w:r>
    </w:p>
    <w:p w14:paraId="5E9AF868" w14:textId="77777777" w:rsidR="007F1595" w:rsidRDefault="007F1595" w:rsidP="007F1595">
      <w:pPr>
        <w:pStyle w:val="RFCFigure"/>
      </w:pPr>
      <w:r>
        <w:t xml:space="preserve">    reference</w:t>
      </w:r>
    </w:p>
    <w:p w14:paraId="7A388D50" w14:textId="77777777" w:rsidR="007F1595" w:rsidRDefault="007F1595" w:rsidP="007F1595">
      <w:pPr>
        <w:pStyle w:val="RFCFigure"/>
      </w:pPr>
      <w:r>
        <w:t xml:space="preserve">      "RFC XXXX, </w:t>
      </w:r>
      <w:r w:rsidRPr="00F8501F">
        <w:t>BGP AS_PATH Verification Based on Autonomous</w:t>
      </w:r>
    </w:p>
    <w:p w14:paraId="6692269A" w14:textId="77777777" w:rsidR="007F1595" w:rsidRDefault="007F1595" w:rsidP="007F1595">
      <w:pPr>
        <w:pStyle w:val="RFCFigure"/>
      </w:pPr>
      <w:r>
        <w:t xml:space="preserve">      </w:t>
      </w:r>
      <w:r w:rsidRPr="00F8501F">
        <w:t xml:space="preserve"> System Provider Authorization (ASPA) Objects</w:t>
      </w:r>
      <w:r>
        <w:t>.";</w:t>
      </w:r>
    </w:p>
    <w:p w14:paraId="0FDFDB8F" w14:textId="77777777" w:rsidR="007F1595" w:rsidRDefault="007F1595" w:rsidP="007F1595">
      <w:pPr>
        <w:pStyle w:val="RFCFigure"/>
      </w:pPr>
      <w:r>
        <w:t xml:space="preserve">  }</w:t>
      </w:r>
    </w:p>
    <w:p w14:paraId="2FC273A6" w14:textId="77777777" w:rsidR="007F1595" w:rsidRDefault="007F1595" w:rsidP="0005629D">
      <w:pPr>
        <w:pStyle w:val="RFCFigure"/>
      </w:pPr>
    </w:p>
    <w:p w14:paraId="60419AEE" w14:textId="6D4A1390" w:rsidR="0005629D" w:rsidRDefault="0005629D" w:rsidP="0005629D">
      <w:pPr>
        <w:pStyle w:val="RFCFigure"/>
      </w:pPr>
      <w:r>
        <w:t xml:space="preserve">  typedef </w:t>
      </w:r>
      <w:r w:rsidR="00F8501F">
        <w:t>aspa</w:t>
      </w:r>
      <w:r>
        <w:t>-</w:t>
      </w:r>
      <w:r w:rsidR="00F8501F">
        <w:t>verification</w:t>
      </w:r>
      <w:r>
        <w:t>-state {</w:t>
      </w:r>
    </w:p>
    <w:p w14:paraId="4FE1752D" w14:textId="77777777" w:rsidR="0005629D" w:rsidRDefault="0005629D" w:rsidP="0005629D">
      <w:pPr>
        <w:pStyle w:val="RFCFigure"/>
      </w:pPr>
      <w:r>
        <w:t xml:space="preserve">    type enumeration {</w:t>
      </w:r>
    </w:p>
    <w:p w14:paraId="1B4F1AB2" w14:textId="77777777" w:rsidR="0005629D" w:rsidRDefault="0005629D" w:rsidP="0005629D">
      <w:pPr>
        <w:pStyle w:val="RFCFigure"/>
      </w:pPr>
      <w:r>
        <w:t xml:space="preserve">      enum valid {</w:t>
      </w:r>
    </w:p>
    <w:p w14:paraId="44BFE373" w14:textId="77777777" w:rsidR="0005629D" w:rsidRDefault="0005629D" w:rsidP="0005629D">
      <w:pPr>
        <w:pStyle w:val="RFCFigure"/>
      </w:pPr>
      <w:r>
        <w:t xml:space="preserve">        description</w:t>
      </w:r>
    </w:p>
    <w:p w14:paraId="108582E1" w14:textId="17306C02" w:rsidR="0005629D" w:rsidRDefault="0005629D" w:rsidP="0005629D">
      <w:pPr>
        <w:pStyle w:val="RFCFigure"/>
      </w:pPr>
      <w:r>
        <w:t xml:space="preserve">          "</w:t>
      </w:r>
      <w:r w:rsidR="00F8501F">
        <w:t>T</w:t>
      </w:r>
      <w:r w:rsidR="00F8501F" w:rsidRPr="00F8501F">
        <w:t xml:space="preserve">he </w:t>
      </w:r>
      <w:r w:rsidR="00F8501F">
        <w:t xml:space="preserve">ASPA </w:t>
      </w:r>
      <w:r w:rsidR="00F8501F" w:rsidRPr="00F8501F">
        <w:t>verification</w:t>
      </w:r>
      <w:r w:rsidR="00F8501F">
        <w:t xml:space="preserve"> outcome is valid</w:t>
      </w:r>
      <w:r>
        <w:t>.";</w:t>
      </w:r>
    </w:p>
    <w:p w14:paraId="6CFAABE1" w14:textId="77777777" w:rsidR="0005629D" w:rsidRDefault="0005629D" w:rsidP="0005629D">
      <w:pPr>
        <w:pStyle w:val="RFCFigure"/>
      </w:pPr>
      <w:r>
        <w:t xml:space="preserve">      }</w:t>
      </w:r>
    </w:p>
    <w:p w14:paraId="67A0D524" w14:textId="77777777" w:rsidR="0005629D" w:rsidRDefault="0005629D" w:rsidP="0005629D">
      <w:pPr>
        <w:pStyle w:val="RFCFigure"/>
      </w:pPr>
      <w:r>
        <w:t xml:space="preserve">      enum invalid {</w:t>
      </w:r>
    </w:p>
    <w:p w14:paraId="201DB067" w14:textId="77777777" w:rsidR="0005629D" w:rsidRDefault="0005629D" w:rsidP="0005629D">
      <w:pPr>
        <w:pStyle w:val="RFCFigure"/>
      </w:pPr>
      <w:r>
        <w:t xml:space="preserve">        description</w:t>
      </w:r>
    </w:p>
    <w:p w14:paraId="17FF9B56" w14:textId="37AC3F5A" w:rsidR="0005629D" w:rsidRDefault="0005629D" w:rsidP="00F8501F">
      <w:pPr>
        <w:pStyle w:val="RFCFigure"/>
      </w:pPr>
      <w:r>
        <w:t xml:space="preserve">          "</w:t>
      </w:r>
      <w:r w:rsidR="00F8501F">
        <w:t>T</w:t>
      </w:r>
      <w:r w:rsidR="00F8501F" w:rsidRPr="00F8501F">
        <w:t xml:space="preserve">he </w:t>
      </w:r>
      <w:r w:rsidR="00F8501F">
        <w:t xml:space="preserve">ASPA </w:t>
      </w:r>
      <w:r w:rsidR="00F8501F" w:rsidRPr="00F8501F">
        <w:t>verification</w:t>
      </w:r>
      <w:r w:rsidR="00F8501F">
        <w:t xml:space="preserve"> outcome is invalid</w:t>
      </w:r>
      <w:r>
        <w:t>.";</w:t>
      </w:r>
    </w:p>
    <w:p w14:paraId="43F6DFCC" w14:textId="77777777" w:rsidR="0005629D" w:rsidRDefault="0005629D" w:rsidP="0005629D">
      <w:pPr>
        <w:pStyle w:val="RFCFigure"/>
      </w:pPr>
      <w:r>
        <w:t xml:space="preserve">      }</w:t>
      </w:r>
    </w:p>
    <w:p w14:paraId="1252AC45" w14:textId="77777777" w:rsidR="00F8501F" w:rsidRDefault="00F8501F" w:rsidP="00F8501F">
      <w:pPr>
        <w:pStyle w:val="RFCFigure"/>
      </w:pPr>
      <w:r>
        <w:t xml:space="preserve">      enum unknown {</w:t>
      </w:r>
    </w:p>
    <w:p w14:paraId="08A79C20" w14:textId="77777777" w:rsidR="00F8501F" w:rsidRDefault="00F8501F" w:rsidP="00F8501F">
      <w:pPr>
        <w:pStyle w:val="RFCFigure"/>
      </w:pPr>
      <w:r>
        <w:t xml:space="preserve">        description</w:t>
      </w:r>
    </w:p>
    <w:p w14:paraId="211D2EED" w14:textId="3ADB951C" w:rsidR="00F8501F" w:rsidRDefault="00F8501F" w:rsidP="00F8501F">
      <w:pPr>
        <w:pStyle w:val="RFCFigure"/>
      </w:pPr>
      <w:r>
        <w:t xml:space="preserve">          "T</w:t>
      </w:r>
      <w:r w:rsidRPr="00F8501F">
        <w:t xml:space="preserve">he </w:t>
      </w:r>
      <w:r>
        <w:t xml:space="preserve">ASPA </w:t>
      </w:r>
      <w:r w:rsidRPr="00F8501F">
        <w:t>verification</w:t>
      </w:r>
      <w:r>
        <w:t xml:space="preserve"> outcome is unknown.";</w:t>
      </w:r>
    </w:p>
    <w:p w14:paraId="779DEF85" w14:textId="77777777" w:rsidR="00F8501F" w:rsidRDefault="00F8501F" w:rsidP="00F8501F">
      <w:pPr>
        <w:pStyle w:val="RFCFigure"/>
      </w:pPr>
      <w:r>
        <w:t xml:space="preserve">      }</w:t>
      </w:r>
    </w:p>
    <w:p w14:paraId="70F47FBB" w14:textId="77777777" w:rsidR="0005629D" w:rsidRDefault="0005629D" w:rsidP="0005629D">
      <w:pPr>
        <w:pStyle w:val="RFCFigure"/>
      </w:pPr>
      <w:r>
        <w:t xml:space="preserve">      enum disabled {</w:t>
      </w:r>
    </w:p>
    <w:p w14:paraId="6ED514FA" w14:textId="77777777" w:rsidR="0005629D" w:rsidRDefault="0005629D" w:rsidP="0005629D">
      <w:pPr>
        <w:pStyle w:val="RFCFigure"/>
      </w:pPr>
      <w:r>
        <w:t xml:space="preserve">        description</w:t>
      </w:r>
    </w:p>
    <w:p w14:paraId="7F92B852" w14:textId="74FAAFCF" w:rsidR="0005629D" w:rsidRDefault="0005629D" w:rsidP="0005629D">
      <w:pPr>
        <w:pStyle w:val="RFCFigure"/>
      </w:pPr>
      <w:r>
        <w:t xml:space="preserve">          "BGP </w:t>
      </w:r>
      <w:r w:rsidR="00F8501F">
        <w:t xml:space="preserve">ASPA </w:t>
      </w:r>
      <w:r w:rsidR="00F8501F" w:rsidRPr="00F8501F">
        <w:t>verification</w:t>
      </w:r>
      <w:r>
        <w:t xml:space="preserve"> is not enabled.";</w:t>
      </w:r>
    </w:p>
    <w:p w14:paraId="3AB62B95" w14:textId="77777777" w:rsidR="0005629D" w:rsidRDefault="0005629D" w:rsidP="0005629D">
      <w:pPr>
        <w:pStyle w:val="RFCFigure"/>
      </w:pPr>
      <w:r>
        <w:t xml:space="preserve">      }</w:t>
      </w:r>
    </w:p>
    <w:p w14:paraId="79B2CE77" w14:textId="77777777" w:rsidR="0005629D" w:rsidRDefault="0005629D" w:rsidP="0005629D">
      <w:pPr>
        <w:pStyle w:val="RFCFigure"/>
      </w:pPr>
      <w:r>
        <w:t xml:space="preserve">    }</w:t>
      </w:r>
    </w:p>
    <w:p w14:paraId="5BA7952D" w14:textId="77777777" w:rsidR="0005629D" w:rsidRDefault="0005629D" w:rsidP="0005629D">
      <w:pPr>
        <w:pStyle w:val="RFCFigure"/>
      </w:pPr>
      <w:r>
        <w:t xml:space="preserve">    description</w:t>
      </w:r>
    </w:p>
    <w:p w14:paraId="4712D98E" w14:textId="28BD3034" w:rsidR="0005629D" w:rsidRDefault="0005629D" w:rsidP="0005629D">
      <w:pPr>
        <w:pStyle w:val="RFCFigure"/>
      </w:pPr>
      <w:r>
        <w:t xml:space="preserve">      "</w:t>
      </w:r>
      <w:r w:rsidR="00F8501F">
        <w:t xml:space="preserve">ASPA </w:t>
      </w:r>
      <w:r w:rsidR="00F8501F" w:rsidRPr="00F8501F">
        <w:t>verification</w:t>
      </w:r>
      <w:r>
        <w:t xml:space="preserve"> state of BGP routes.";</w:t>
      </w:r>
    </w:p>
    <w:p w14:paraId="3931003E" w14:textId="77777777" w:rsidR="0005629D" w:rsidRDefault="0005629D" w:rsidP="0005629D">
      <w:pPr>
        <w:pStyle w:val="RFCFigure"/>
      </w:pPr>
      <w:r>
        <w:t xml:space="preserve">    reference</w:t>
      </w:r>
    </w:p>
    <w:p w14:paraId="2911D2B0" w14:textId="3C76DCDA" w:rsidR="00F8501F" w:rsidRDefault="0005629D" w:rsidP="0005629D">
      <w:pPr>
        <w:pStyle w:val="RFCFigure"/>
      </w:pPr>
      <w:r>
        <w:lastRenderedPageBreak/>
        <w:t xml:space="preserve">      "RFC </w:t>
      </w:r>
      <w:r w:rsidR="00F8501F">
        <w:t>XXXX</w:t>
      </w:r>
      <w:r>
        <w:t xml:space="preserve">, </w:t>
      </w:r>
      <w:r w:rsidR="00F8501F" w:rsidRPr="00F8501F">
        <w:t>BGP AS_PATH Verification Based on Autonomous</w:t>
      </w:r>
    </w:p>
    <w:p w14:paraId="27E31454" w14:textId="3E0AB012" w:rsidR="0005629D" w:rsidRDefault="00F8501F" w:rsidP="0005629D">
      <w:pPr>
        <w:pStyle w:val="RFCFigure"/>
      </w:pPr>
      <w:r>
        <w:t xml:space="preserve">      </w:t>
      </w:r>
      <w:r w:rsidRPr="00F8501F">
        <w:t xml:space="preserve"> System Provider Authorization (ASPA) Objects</w:t>
      </w:r>
      <w:r w:rsidR="0005629D">
        <w:t>.";</w:t>
      </w:r>
    </w:p>
    <w:p w14:paraId="4D8FB122" w14:textId="77777777" w:rsidR="0005629D" w:rsidRDefault="0005629D" w:rsidP="0005629D">
      <w:pPr>
        <w:pStyle w:val="RFCFigure"/>
      </w:pPr>
      <w:r>
        <w:t xml:space="preserve">  }</w:t>
      </w:r>
    </w:p>
    <w:p w14:paraId="1C8B3E4B" w14:textId="77777777" w:rsidR="0005629D" w:rsidRDefault="0005629D" w:rsidP="0005629D">
      <w:pPr>
        <w:pStyle w:val="RFCFigure"/>
      </w:pPr>
    </w:p>
    <w:p w14:paraId="24E18E07" w14:textId="04156A7C" w:rsidR="0005629D" w:rsidRDefault="0005629D" w:rsidP="0005629D">
      <w:pPr>
        <w:pStyle w:val="RFCFigure"/>
      </w:pPr>
      <w:r>
        <w:t xml:space="preserve">  grouping </w:t>
      </w:r>
      <w:r w:rsidR="007F1595">
        <w:t>aspa</w:t>
      </w:r>
      <w:r>
        <w:t>-config {</w:t>
      </w:r>
    </w:p>
    <w:p w14:paraId="7C1260A8" w14:textId="77777777" w:rsidR="0005629D" w:rsidRDefault="0005629D" w:rsidP="0005629D">
      <w:pPr>
        <w:pStyle w:val="RFCFigure"/>
      </w:pPr>
      <w:r>
        <w:t xml:space="preserve">    description</w:t>
      </w:r>
    </w:p>
    <w:p w14:paraId="6812FD1F" w14:textId="2D582DDF" w:rsidR="0005629D" w:rsidRDefault="0005629D" w:rsidP="0005629D">
      <w:pPr>
        <w:pStyle w:val="RFCFigure"/>
      </w:pPr>
      <w:r>
        <w:t xml:space="preserve">      "</w:t>
      </w:r>
      <w:r w:rsidR="002E581D">
        <w:t>ASPA</w:t>
      </w:r>
      <w:r w:rsidR="002E581D" w:rsidRPr="007F1595">
        <w:t xml:space="preserve"> </w:t>
      </w:r>
      <w:r w:rsidR="002E581D" w:rsidRPr="00F8501F">
        <w:t>verification</w:t>
      </w:r>
      <w:r w:rsidR="007F1595">
        <w:t xml:space="preserve"> </w:t>
      </w:r>
      <w:r>
        <w:t>of BGP prefix.";</w:t>
      </w:r>
    </w:p>
    <w:p w14:paraId="3B858446" w14:textId="76C949D3" w:rsidR="0005629D" w:rsidRDefault="0005629D" w:rsidP="0005629D">
      <w:pPr>
        <w:pStyle w:val="RFCFigure"/>
      </w:pPr>
      <w:r>
        <w:t xml:space="preserve">    container </w:t>
      </w:r>
      <w:r w:rsidR="007F1595">
        <w:t>aspa-verification</w:t>
      </w:r>
      <w:r>
        <w:t xml:space="preserve"> {</w:t>
      </w:r>
    </w:p>
    <w:p w14:paraId="0C304E7E" w14:textId="77777777" w:rsidR="0005629D" w:rsidRDefault="0005629D" w:rsidP="0005629D">
      <w:pPr>
        <w:pStyle w:val="RFCFigure"/>
      </w:pPr>
      <w:r>
        <w:t xml:space="preserve">      leaf enabled {</w:t>
      </w:r>
    </w:p>
    <w:p w14:paraId="3440022E" w14:textId="77777777" w:rsidR="0005629D" w:rsidRDefault="0005629D" w:rsidP="0005629D">
      <w:pPr>
        <w:pStyle w:val="RFCFigure"/>
      </w:pPr>
      <w:r>
        <w:t xml:space="preserve">        type boolean;</w:t>
      </w:r>
    </w:p>
    <w:p w14:paraId="16A0605A" w14:textId="77777777" w:rsidR="0005629D" w:rsidRDefault="0005629D" w:rsidP="0005629D">
      <w:pPr>
        <w:pStyle w:val="RFCFigure"/>
      </w:pPr>
      <w:r>
        <w:t xml:space="preserve">        default "false";</w:t>
      </w:r>
    </w:p>
    <w:p w14:paraId="219D14AB" w14:textId="77777777" w:rsidR="0005629D" w:rsidRDefault="0005629D" w:rsidP="0005629D">
      <w:pPr>
        <w:pStyle w:val="RFCFigure"/>
      </w:pPr>
      <w:r>
        <w:t xml:space="preserve">        description</w:t>
      </w:r>
    </w:p>
    <w:p w14:paraId="222EB1E6" w14:textId="57241B1E" w:rsidR="0005629D" w:rsidRDefault="0005629D" w:rsidP="0005629D">
      <w:pPr>
        <w:pStyle w:val="RFCFigure"/>
      </w:pPr>
      <w:r>
        <w:t xml:space="preserve">          "Whether </w:t>
      </w:r>
      <w:r w:rsidR="002E581D">
        <w:t>ASPA</w:t>
      </w:r>
      <w:r w:rsidR="002E581D" w:rsidRPr="007F1595">
        <w:t xml:space="preserve"> </w:t>
      </w:r>
      <w:r w:rsidR="002E581D" w:rsidRPr="00F8501F">
        <w:t>verification</w:t>
      </w:r>
      <w:r>
        <w:t xml:space="preserve"> of BGP prefix is enabled.";</w:t>
      </w:r>
    </w:p>
    <w:p w14:paraId="746B8CDC" w14:textId="77777777" w:rsidR="0005629D" w:rsidRDefault="0005629D" w:rsidP="0005629D">
      <w:pPr>
        <w:pStyle w:val="RFCFigure"/>
      </w:pPr>
      <w:r>
        <w:t xml:space="preserve">      }</w:t>
      </w:r>
    </w:p>
    <w:p w14:paraId="61D4862E" w14:textId="77777777" w:rsidR="00BB7F3F" w:rsidRDefault="00BB7F3F" w:rsidP="00BB7F3F">
      <w:pPr>
        <w:pStyle w:val="RFCFigure"/>
      </w:pPr>
      <w:r>
        <w:t xml:space="preserve">      leaf eligible-prefix-policy {</w:t>
      </w:r>
    </w:p>
    <w:p w14:paraId="312C758B" w14:textId="77777777" w:rsidR="00BB7F3F" w:rsidRDefault="00BB7F3F" w:rsidP="00BB7F3F">
      <w:pPr>
        <w:pStyle w:val="RFCFigure"/>
      </w:pPr>
      <w:r>
        <w:t xml:space="preserve">        type leafref {</w:t>
      </w:r>
    </w:p>
    <w:p w14:paraId="11A61F61" w14:textId="77777777" w:rsidR="00BB7F3F" w:rsidRDefault="00BB7F3F" w:rsidP="00BB7F3F">
      <w:pPr>
        <w:pStyle w:val="RFCFigure"/>
      </w:pPr>
      <w:r>
        <w:t xml:space="preserve">          path "/rt-</w:t>
      </w:r>
      <w:proofErr w:type="gramStart"/>
      <w:r>
        <w:t>pol:routing</w:t>
      </w:r>
      <w:proofErr w:type="gramEnd"/>
      <w:r>
        <w:t>-policy/rt-pol:policy-definitions/"</w:t>
      </w:r>
    </w:p>
    <w:p w14:paraId="2D0E8376" w14:textId="77777777" w:rsidR="00BB7F3F" w:rsidRDefault="00BB7F3F" w:rsidP="00BB7F3F">
      <w:pPr>
        <w:pStyle w:val="RFCFigure"/>
      </w:pPr>
      <w:r>
        <w:t xml:space="preserve">                + "rt-</w:t>
      </w:r>
      <w:proofErr w:type="gramStart"/>
      <w:r>
        <w:t>pol:policy</w:t>
      </w:r>
      <w:proofErr w:type="gramEnd"/>
      <w:r>
        <w:t>-definition/rt-pol:name";</w:t>
      </w:r>
    </w:p>
    <w:p w14:paraId="20D61AB0" w14:textId="77777777" w:rsidR="00BB7F3F" w:rsidRDefault="00BB7F3F" w:rsidP="00BB7F3F">
      <w:pPr>
        <w:pStyle w:val="RFCFigure"/>
      </w:pPr>
      <w:r>
        <w:t xml:space="preserve">           }</w:t>
      </w:r>
    </w:p>
    <w:p w14:paraId="50CA9D17" w14:textId="77777777" w:rsidR="00BB7F3F" w:rsidRDefault="00BB7F3F" w:rsidP="00BB7F3F">
      <w:pPr>
        <w:pStyle w:val="RFCFigure"/>
      </w:pPr>
      <w:r>
        <w:t xml:space="preserve">        description</w:t>
      </w:r>
    </w:p>
    <w:p w14:paraId="07F95C51" w14:textId="77777777" w:rsidR="00BB7F3F" w:rsidRDefault="00BB7F3F" w:rsidP="00BB7F3F">
      <w:pPr>
        <w:pStyle w:val="RFCFigure"/>
      </w:pPr>
      <w:r>
        <w:t xml:space="preserve">          "A reference to a routing policy which can be used to</w:t>
      </w:r>
    </w:p>
    <w:p w14:paraId="0457448E" w14:textId="2D83B9EE" w:rsidR="00BB7F3F" w:rsidRDefault="00BB7F3F" w:rsidP="00BB7F3F">
      <w:pPr>
        <w:pStyle w:val="RFCFigure"/>
      </w:pPr>
      <w:r>
        <w:t xml:space="preserve">           restrict the prefixes for which ASPA</w:t>
      </w:r>
      <w:r w:rsidRPr="007F1595">
        <w:t xml:space="preserve"> </w:t>
      </w:r>
      <w:r w:rsidRPr="00F8501F">
        <w:t>verification</w:t>
      </w:r>
    </w:p>
    <w:p w14:paraId="22EDA6BF" w14:textId="77777777" w:rsidR="00BB7F3F" w:rsidRDefault="00BB7F3F" w:rsidP="00BB7F3F">
      <w:pPr>
        <w:pStyle w:val="RFCFigure"/>
      </w:pPr>
      <w:r>
        <w:t xml:space="preserve">           is enabled.";</w:t>
      </w:r>
    </w:p>
    <w:p w14:paraId="1222B8D8" w14:textId="77777777" w:rsidR="00BB7F3F" w:rsidRDefault="00BB7F3F" w:rsidP="00BB7F3F">
      <w:pPr>
        <w:pStyle w:val="RFCFigure"/>
      </w:pPr>
      <w:r>
        <w:t xml:space="preserve">      }</w:t>
      </w:r>
    </w:p>
    <w:p w14:paraId="769008CE" w14:textId="77777777" w:rsidR="0005629D" w:rsidRDefault="0005629D" w:rsidP="0005629D">
      <w:pPr>
        <w:pStyle w:val="RFCFigure"/>
      </w:pPr>
      <w:r>
        <w:t xml:space="preserve">      description</w:t>
      </w:r>
    </w:p>
    <w:p w14:paraId="0EAEB2BC" w14:textId="7310DE6C" w:rsidR="0005629D" w:rsidRDefault="0005629D" w:rsidP="0005629D">
      <w:pPr>
        <w:pStyle w:val="RFCFigure"/>
      </w:pPr>
      <w:r>
        <w:t xml:space="preserve">        "</w:t>
      </w:r>
      <w:r w:rsidR="002E581D">
        <w:t>ASPA</w:t>
      </w:r>
      <w:r w:rsidR="002E581D" w:rsidRPr="007F1595">
        <w:t xml:space="preserve"> </w:t>
      </w:r>
      <w:r w:rsidR="002E581D" w:rsidRPr="00F8501F">
        <w:t>verification</w:t>
      </w:r>
      <w:r w:rsidR="00474211">
        <w:t xml:space="preserve"> of BGP prefix</w:t>
      </w:r>
      <w:r>
        <w:t>.";</w:t>
      </w:r>
    </w:p>
    <w:p w14:paraId="5F0B9F5A" w14:textId="77777777" w:rsidR="0005629D" w:rsidRDefault="0005629D" w:rsidP="0005629D">
      <w:pPr>
        <w:pStyle w:val="RFCFigure"/>
      </w:pPr>
      <w:r>
        <w:t xml:space="preserve">    }</w:t>
      </w:r>
    </w:p>
    <w:p w14:paraId="5BED1D5B" w14:textId="77777777" w:rsidR="0005629D" w:rsidRDefault="0005629D" w:rsidP="0005629D">
      <w:pPr>
        <w:pStyle w:val="RFCFigure"/>
      </w:pPr>
      <w:r>
        <w:t xml:space="preserve">  }</w:t>
      </w:r>
    </w:p>
    <w:p w14:paraId="328C07D9" w14:textId="77777777" w:rsidR="0005629D" w:rsidRDefault="0005629D" w:rsidP="0005629D">
      <w:pPr>
        <w:pStyle w:val="RFCFigure"/>
      </w:pPr>
    </w:p>
    <w:p w14:paraId="4115D6DD" w14:textId="1F32A20D" w:rsidR="0005629D" w:rsidRDefault="0005629D" w:rsidP="0005629D">
      <w:pPr>
        <w:pStyle w:val="RFCFigure"/>
      </w:pPr>
      <w:r>
        <w:t xml:space="preserve">  grouping </w:t>
      </w:r>
      <w:r w:rsidR="00474211">
        <w:t>aspa</w:t>
      </w:r>
      <w:r>
        <w:t>-selection-option {</w:t>
      </w:r>
    </w:p>
    <w:p w14:paraId="7DE0BD9D" w14:textId="77777777" w:rsidR="0005629D" w:rsidRDefault="0005629D" w:rsidP="0005629D">
      <w:pPr>
        <w:pStyle w:val="RFCFigure"/>
      </w:pPr>
      <w:r>
        <w:t xml:space="preserve">    description</w:t>
      </w:r>
    </w:p>
    <w:p w14:paraId="31D72E5E" w14:textId="4C25F7EC" w:rsidR="0005629D" w:rsidRDefault="0005629D" w:rsidP="0005629D">
      <w:pPr>
        <w:pStyle w:val="RFCFigure"/>
      </w:pPr>
      <w:r>
        <w:t xml:space="preserve">      "</w:t>
      </w:r>
      <w:r w:rsidR="00474211">
        <w:t>ASPA</w:t>
      </w:r>
      <w:r>
        <w:t xml:space="preserve"> option for BGP route selection.";</w:t>
      </w:r>
    </w:p>
    <w:p w14:paraId="271A8938" w14:textId="3D66F290" w:rsidR="0005629D" w:rsidRDefault="0005629D" w:rsidP="0005629D">
      <w:pPr>
        <w:pStyle w:val="RFCFigure"/>
      </w:pPr>
      <w:r>
        <w:t xml:space="preserve">    container </w:t>
      </w:r>
      <w:r w:rsidR="00474211">
        <w:t>aspa</w:t>
      </w:r>
      <w:r>
        <w:t xml:space="preserve"> {</w:t>
      </w:r>
    </w:p>
    <w:p w14:paraId="400EDE3E" w14:textId="77777777" w:rsidR="0005629D" w:rsidRDefault="0005629D" w:rsidP="0005629D">
      <w:pPr>
        <w:pStyle w:val="RFCFigure"/>
      </w:pPr>
      <w:r>
        <w:t xml:space="preserve">      leaf enabled {</w:t>
      </w:r>
    </w:p>
    <w:p w14:paraId="1570D382" w14:textId="77777777" w:rsidR="0005629D" w:rsidRDefault="0005629D" w:rsidP="0005629D">
      <w:pPr>
        <w:pStyle w:val="RFCFigure"/>
      </w:pPr>
      <w:r>
        <w:t xml:space="preserve">        type boolean;</w:t>
      </w:r>
    </w:p>
    <w:p w14:paraId="246ED3AE" w14:textId="77777777" w:rsidR="0005629D" w:rsidRDefault="0005629D" w:rsidP="0005629D">
      <w:pPr>
        <w:pStyle w:val="RFCFigure"/>
      </w:pPr>
      <w:r>
        <w:t xml:space="preserve">        default "false";</w:t>
      </w:r>
    </w:p>
    <w:p w14:paraId="4ABB8F8E" w14:textId="77777777" w:rsidR="0005629D" w:rsidRDefault="0005629D" w:rsidP="0005629D">
      <w:pPr>
        <w:pStyle w:val="RFCFigure"/>
      </w:pPr>
      <w:r>
        <w:t xml:space="preserve">        description</w:t>
      </w:r>
    </w:p>
    <w:p w14:paraId="187F1028" w14:textId="270AD2AB" w:rsidR="0005629D" w:rsidRDefault="0005629D" w:rsidP="0005629D">
      <w:pPr>
        <w:pStyle w:val="RFCFigure"/>
      </w:pPr>
      <w:r>
        <w:t xml:space="preserve">          "When enabled allows the </w:t>
      </w:r>
      <w:r w:rsidR="00474211">
        <w:t>ASPA</w:t>
      </w:r>
      <w:r>
        <w:t xml:space="preserve"> </w:t>
      </w:r>
      <w:r w:rsidR="00474211">
        <w:t>verification</w:t>
      </w:r>
      <w:r>
        <w:t xml:space="preserve"> states to be</w:t>
      </w:r>
    </w:p>
    <w:p w14:paraId="5D9B92A4" w14:textId="77777777" w:rsidR="0005629D" w:rsidRDefault="0005629D" w:rsidP="0005629D">
      <w:pPr>
        <w:pStyle w:val="RFCFigure"/>
      </w:pPr>
      <w:r>
        <w:t xml:space="preserve">           taken into consideration in the best-path calculation.";</w:t>
      </w:r>
    </w:p>
    <w:p w14:paraId="34557BB0" w14:textId="77777777" w:rsidR="0005629D" w:rsidRDefault="0005629D" w:rsidP="0005629D">
      <w:pPr>
        <w:pStyle w:val="RFCFigure"/>
      </w:pPr>
      <w:r>
        <w:t xml:space="preserve">      }</w:t>
      </w:r>
    </w:p>
    <w:p w14:paraId="4E76EE2C" w14:textId="77777777" w:rsidR="0005629D" w:rsidRDefault="0005629D" w:rsidP="0005629D">
      <w:pPr>
        <w:pStyle w:val="RFCFigure"/>
      </w:pPr>
      <w:r>
        <w:t xml:space="preserve">      leaf allow-invalid {</w:t>
      </w:r>
    </w:p>
    <w:p w14:paraId="439BE2A7" w14:textId="77777777" w:rsidR="0005629D" w:rsidRDefault="0005629D" w:rsidP="0005629D">
      <w:pPr>
        <w:pStyle w:val="RFCFigure"/>
      </w:pPr>
      <w:r>
        <w:t xml:space="preserve">        type boolean;</w:t>
      </w:r>
    </w:p>
    <w:p w14:paraId="4E53043F" w14:textId="77777777" w:rsidR="0005629D" w:rsidRDefault="0005629D" w:rsidP="0005629D">
      <w:pPr>
        <w:pStyle w:val="RFCFigure"/>
      </w:pPr>
      <w:r>
        <w:t xml:space="preserve">        default "false";</w:t>
      </w:r>
    </w:p>
    <w:p w14:paraId="61D6CE16" w14:textId="77777777" w:rsidR="0005629D" w:rsidRDefault="0005629D" w:rsidP="0005629D">
      <w:pPr>
        <w:pStyle w:val="RFCFigure"/>
      </w:pPr>
      <w:r>
        <w:t xml:space="preserve">        description</w:t>
      </w:r>
    </w:p>
    <w:p w14:paraId="08ACFCBC" w14:textId="0F4660BD" w:rsidR="0005629D" w:rsidRDefault="0005629D" w:rsidP="0005629D">
      <w:pPr>
        <w:pStyle w:val="RFCFigure"/>
      </w:pPr>
      <w:r>
        <w:t xml:space="preserve">          "When enabled allows the route with 'invalid' </w:t>
      </w:r>
      <w:r w:rsidR="00474211">
        <w:t>ASPA</w:t>
      </w:r>
    </w:p>
    <w:p w14:paraId="09EC2320" w14:textId="77777777" w:rsidR="00474211" w:rsidRDefault="0005629D" w:rsidP="0005629D">
      <w:pPr>
        <w:pStyle w:val="RFCFigure"/>
      </w:pPr>
      <w:r>
        <w:t xml:space="preserve">           </w:t>
      </w:r>
      <w:r w:rsidR="00474211">
        <w:t xml:space="preserve">verification state </w:t>
      </w:r>
      <w:r>
        <w:t>to be taken into consideration in</w:t>
      </w:r>
    </w:p>
    <w:p w14:paraId="13CA7ECE" w14:textId="68FFE946" w:rsidR="0005629D" w:rsidRDefault="00474211" w:rsidP="0005629D">
      <w:pPr>
        <w:pStyle w:val="RFCFigure"/>
      </w:pPr>
      <w:r>
        <w:t xml:space="preserve">          </w:t>
      </w:r>
      <w:r w:rsidR="0005629D">
        <w:t xml:space="preserve"> the best-path calculation.";</w:t>
      </w:r>
    </w:p>
    <w:p w14:paraId="5A6F5144" w14:textId="77777777" w:rsidR="0005629D" w:rsidRDefault="0005629D" w:rsidP="0005629D">
      <w:pPr>
        <w:pStyle w:val="RFCFigure"/>
      </w:pPr>
      <w:r>
        <w:t xml:space="preserve">      }</w:t>
      </w:r>
    </w:p>
    <w:p w14:paraId="7B8D92E3" w14:textId="0CAD6644" w:rsidR="0005629D" w:rsidRDefault="0005629D" w:rsidP="0005629D">
      <w:pPr>
        <w:pStyle w:val="RFCFigure"/>
      </w:pPr>
      <w:r>
        <w:lastRenderedPageBreak/>
        <w:t xml:space="preserve">      leaf allow-</w:t>
      </w:r>
      <w:r w:rsidR="00474211">
        <w:t>unknown</w:t>
      </w:r>
      <w:r>
        <w:t xml:space="preserve"> {</w:t>
      </w:r>
    </w:p>
    <w:p w14:paraId="014911F8" w14:textId="77777777" w:rsidR="0005629D" w:rsidRDefault="0005629D" w:rsidP="0005629D">
      <w:pPr>
        <w:pStyle w:val="RFCFigure"/>
      </w:pPr>
      <w:r>
        <w:t xml:space="preserve">        type boolean;</w:t>
      </w:r>
    </w:p>
    <w:p w14:paraId="6B43022D" w14:textId="77777777" w:rsidR="0005629D" w:rsidRDefault="0005629D" w:rsidP="0005629D">
      <w:pPr>
        <w:pStyle w:val="RFCFigure"/>
      </w:pPr>
      <w:r>
        <w:t xml:space="preserve">        default "true";</w:t>
      </w:r>
    </w:p>
    <w:p w14:paraId="04B76333" w14:textId="77777777" w:rsidR="0005629D" w:rsidRDefault="0005629D" w:rsidP="0005629D">
      <w:pPr>
        <w:pStyle w:val="RFCFigure"/>
      </w:pPr>
      <w:r>
        <w:t xml:space="preserve">        description</w:t>
      </w:r>
    </w:p>
    <w:p w14:paraId="621F2B2A" w14:textId="0B413328" w:rsidR="00474211" w:rsidRDefault="00474211" w:rsidP="00474211">
      <w:pPr>
        <w:pStyle w:val="RFCFigure"/>
      </w:pPr>
      <w:r>
        <w:t xml:space="preserve">          "When enabled allows the route with 'unknown' ASPA</w:t>
      </w:r>
    </w:p>
    <w:p w14:paraId="60C7CF7C" w14:textId="77777777" w:rsidR="00474211" w:rsidRDefault="00474211" w:rsidP="00474211">
      <w:pPr>
        <w:pStyle w:val="RFCFigure"/>
      </w:pPr>
      <w:r>
        <w:t xml:space="preserve">           verification state to be taken into consideration in</w:t>
      </w:r>
    </w:p>
    <w:p w14:paraId="6C6FB118" w14:textId="77777777" w:rsidR="00474211" w:rsidRDefault="00474211" w:rsidP="00474211">
      <w:pPr>
        <w:pStyle w:val="RFCFigure"/>
      </w:pPr>
      <w:r>
        <w:t xml:space="preserve">           the best-path calculation.";</w:t>
      </w:r>
    </w:p>
    <w:p w14:paraId="7696EFF2" w14:textId="77777777" w:rsidR="0005629D" w:rsidRDefault="0005629D" w:rsidP="0005629D">
      <w:pPr>
        <w:pStyle w:val="RFCFigure"/>
      </w:pPr>
      <w:r>
        <w:t xml:space="preserve">      }</w:t>
      </w:r>
    </w:p>
    <w:p w14:paraId="5334FAB9" w14:textId="77777777" w:rsidR="00BB7F3F" w:rsidRDefault="00BB7F3F" w:rsidP="00BB7F3F">
      <w:pPr>
        <w:pStyle w:val="RFCFigure"/>
      </w:pPr>
      <w:r>
        <w:t xml:space="preserve">      leaf eligible-prefix-policy {</w:t>
      </w:r>
    </w:p>
    <w:p w14:paraId="32835FF4" w14:textId="77777777" w:rsidR="00BB7F3F" w:rsidRDefault="00BB7F3F" w:rsidP="00BB7F3F">
      <w:pPr>
        <w:pStyle w:val="RFCFigure"/>
      </w:pPr>
      <w:r>
        <w:t xml:space="preserve">        type leafref {</w:t>
      </w:r>
    </w:p>
    <w:p w14:paraId="7504D7D3" w14:textId="77777777" w:rsidR="00BB7F3F" w:rsidRDefault="00BB7F3F" w:rsidP="00BB7F3F">
      <w:pPr>
        <w:pStyle w:val="RFCFigure"/>
      </w:pPr>
      <w:r>
        <w:t xml:space="preserve">          path "/rt-</w:t>
      </w:r>
      <w:proofErr w:type="gramStart"/>
      <w:r>
        <w:t>pol:routing</w:t>
      </w:r>
      <w:proofErr w:type="gramEnd"/>
      <w:r>
        <w:t>-policy/rt-pol:policy-definitions/"</w:t>
      </w:r>
    </w:p>
    <w:p w14:paraId="55D89EBB" w14:textId="77777777" w:rsidR="00BB7F3F" w:rsidRDefault="00BB7F3F" w:rsidP="00BB7F3F">
      <w:pPr>
        <w:pStyle w:val="RFCFigure"/>
      </w:pPr>
      <w:r>
        <w:t xml:space="preserve">                + "rt-</w:t>
      </w:r>
      <w:proofErr w:type="gramStart"/>
      <w:r>
        <w:t>pol:policy</w:t>
      </w:r>
      <w:proofErr w:type="gramEnd"/>
      <w:r>
        <w:t>-definition/rt-pol:name";</w:t>
      </w:r>
    </w:p>
    <w:p w14:paraId="724E471E" w14:textId="77777777" w:rsidR="00BB7F3F" w:rsidRDefault="00BB7F3F" w:rsidP="00BB7F3F">
      <w:pPr>
        <w:pStyle w:val="RFCFigure"/>
      </w:pPr>
      <w:r>
        <w:t xml:space="preserve">           }</w:t>
      </w:r>
    </w:p>
    <w:p w14:paraId="400B4C46" w14:textId="77777777" w:rsidR="00BB7F3F" w:rsidRDefault="00BB7F3F" w:rsidP="00BB7F3F">
      <w:pPr>
        <w:pStyle w:val="RFCFigure"/>
      </w:pPr>
      <w:r>
        <w:t xml:space="preserve">        description</w:t>
      </w:r>
    </w:p>
    <w:p w14:paraId="0C79F55F" w14:textId="77777777" w:rsidR="00BB7F3F" w:rsidRDefault="00BB7F3F" w:rsidP="00BB7F3F">
      <w:pPr>
        <w:pStyle w:val="RFCFigure"/>
      </w:pPr>
      <w:r>
        <w:t xml:space="preserve">          "A reference to a routing policy which can be used to</w:t>
      </w:r>
    </w:p>
    <w:p w14:paraId="3DC6EC1E" w14:textId="4E84BE2E" w:rsidR="00BB7F3F" w:rsidRDefault="00BB7F3F" w:rsidP="00BB7F3F">
      <w:pPr>
        <w:pStyle w:val="RFCFigure"/>
      </w:pPr>
      <w:r>
        <w:t xml:space="preserve">           restrict the prefixes for which ASPA</w:t>
      </w:r>
      <w:r w:rsidRPr="007F1595">
        <w:t xml:space="preserve"> </w:t>
      </w:r>
      <w:r>
        <w:t>option</w:t>
      </w:r>
    </w:p>
    <w:p w14:paraId="135D13FE" w14:textId="144C424C" w:rsidR="00BB7F3F" w:rsidRDefault="00BB7F3F" w:rsidP="00BB7F3F">
      <w:pPr>
        <w:pStyle w:val="RFCFigure"/>
      </w:pPr>
      <w:r>
        <w:t xml:space="preserve">           is enabled in BGP route selection.";</w:t>
      </w:r>
    </w:p>
    <w:p w14:paraId="74D4A99F" w14:textId="77777777" w:rsidR="00BB7F3F" w:rsidRDefault="00BB7F3F" w:rsidP="00BB7F3F">
      <w:pPr>
        <w:pStyle w:val="RFCFigure"/>
      </w:pPr>
      <w:r>
        <w:t xml:space="preserve">      }</w:t>
      </w:r>
    </w:p>
    <w:p w14:paraId="17800DE7" w14:textId="77777777" w:rsidR="0005629D" w:rsidRDefault="0005629D" w:rsidP="0005629D">
      <w:pPr>
        <w:pStyle w:val="RFCFigure"/>
      </w:pPr>
      <w:r>
        <w:t xml:space="preserve">      description</w:t>
      </w:r>
    </w:p>
    <w:p w14:paraId="26A21B7B" w14:textId="637D6E3F" w:rsidR="0005629D" w:rsidRDefault="0005629D" w:rsidP="0005629D">
      <w:pPr>
        <w:pStyle w:val="RFCFigure"/>
      </w:pPr>
      <w:r>
        <w:t xml:space="preserve">        "</w:t>
      </w:r>
      <w:r w:rsidR="00474211">
        <w:t>ASPA</w:t>
      </w:r>
      <w:r>
        <w:t xml:space="preserve"> option for BGP route selection.";</w:t>
      </w:r>
    </w:p>
    <w:p w14:paraId="3404F8E1" w14:textId="77777777" w:rsidR="0005629D" w:rsidRDefault="0005629D" w:rsidP="0005629D">
      <w:pPr>
        <w:pStyle w:val="RFCFigure"/>
      </w:pPr>
      <w:r>
        <w:t xml:space="preserve">    }</w:t>
      </w:r>
    </w:p>
    <w:p w14:paraId="3DCC963F" w14:textId="77777777" w:rsidR="0005629D" w:rsidRDefault="0005629D" w:rsidP="0005629D">
      <w:pPr>
        <w:pStyle w:val="RFCFigure"/>
      </w:pPr>
      <w:r>
        <w:t xml:space="preserve">  }</w:t>
      </w:r>
    </w:p>
    <w:p w14:paraId="6CACC5CD" w14:textId="3CC7198A" w:rsidR="0005629D" w:rsidRDefault="0005629D" w:rsidP="0005629D">
      <w:pPr>
        <w:pStyle w:val="RFCFigure"/>
      </w:pPr>
    </w:p>
    <w:p w14:paraId="1832B406" w14:textId="5E4B9991" w:rsidR="00D31F45" w:rsidRDefault="00D31F45" w:rsidP="00D31F45">
      <w:pPr>
        <w:pStyle w:val="RFCFigure"/>
      </w:pPr>
      <w:r>
        <w:t xml:space="preserve">  grouping export-aspa-validation-config {</w:t>
      </w:r>
    </w:p>
    <w:p w14:paraId="6C3109F1" w14:textId="77777777" w:rsidR="00D31F45" w:rsidRDefault="00D31F45" w:rsidP="00D31F45">
      <w:pPr>
        <w:pStyle w:val="RFCFigure"/>
      </w:pPr>
      <w:r>
        <w:t xml:space="preserve">    description</w:t>
      </w:r>
    </w:p>
    <w:p w14:paraId="3057527F" w14:textId="7CAB23AD" w:rsidR="00D31F45" w:rsidRDefault="00D31F45" w:rsidP="00D31F45">
      <w:pPr>
        <w:pStyle w:val="RFCFigure"/>
      </w:pPr>
      <w:r>
        <w:t xml:space="preserve">      "Export AS PATH validation of BGP prefix.";</w:t>
      </w:r>
    </w:p>
    <w:p w14:paraId="21049400" w14:textId="11290FA4" w:rsidR="00D31F45" w:rsidRDefault="00D31F45" w:rsidP="00D31F45">
      <w:pPr>
        <w:pStyle w:val="RFCFigure"/>
      </w:pPr>
      <w:r>
        <w:t xml:space="preserve">    container export-aspa-validation {</w:t>
      </w:r>
    </w:p>
    <w:p w14:paraId="47AE90E0" w14:textId="77777777" w:rsidR="00D31F45" w:rsidRDefault="00D31F45" w:rsidP="00D31F45">
      <w:pPr>
        <w:pStyle w:val="RFCFigure"/>
      </w:pPr>
      <w:r>
        <w:t xml:space="preserve">      leaf enabled {</w:t>
      </w:r>
    </w:p>
    <w:p w14:paraId="0EF8C927" w14:textId="77777777" w:rsidR="00D31F45" w:rsidRDefault="00D31F45" w:rsidP="00D31F45">
      <w:pPr>
        <w:pStyle w:val="RFCFigure"/>
      </w:pPr>
      <w:r>
        <w:t xml:space="preserve">        type boolean;</w:t>
      </w:r>
    </w:p>
    <w:p w14:paraId="7949A698" w14:textId="77777777" w:rsidR="00D31F45" w:rsidRDefault="00D31F45" w:rsidP="00D31F45">
      <w:pPr>
        <w:pStyle w:val="RFCFigure"/>
      </w:pPr>
      <w:r>
        <w:t xml:space="preserve">        default "false";</w:t>
      </w:r>
    </w:p>
    <w:p w14:paraId="198915B9" w14:textId="77777777" w:rsidR="00D31F45" w:rsidRDefault="00D31F45" w:rsidP="00D31F45">
      <w:pPr>
        <w:pStyle w:val="RFCFigure"/>
      </w:pPr>
      <w:r>
        <w:t xml:space="preserve">        description</w:t>
      </w:r>
    </w:p>
    <w:p w14:paraId="3B132177" w14:textId="791BAD79" w:rsidR="00D31F45" w:rsidRDefault="00D31F45" w:rsidP="00D31F45">
      <w:pPr>
        <w:pStyle w:val="RFCFigure"/>
      </w:pPr>
      <w:r>
        <w:t xml:space="preserve">          "When enabled allows the AS PATH validity states to be</w:t>
      </w:r>
    </w:p>
    <w:p w14:paraId="67F7A21A" w14:textId="77777777" w:rsidR="00D31F45" w:rsidRDefault="00D31F45" w:rsidP="00D31F45">
      <w:pPr>
        <w:pStyle w:val="RFCFigure"/>
      </w:pPr>
      <w:r>
        <w:t xml:space="preserve">           taken into consideration in BGP export.";</w:t>
      </w:r>
    </w:p>
    <w:p w14:paraId="2212B16A" w14:textId="77777777" w:rsidR="00D31F45" w:rsidRDefault="00D31F45" w:rsidP="00D31F45">
      <w:pPr>
        <w:pStyle w:val="RFCFigure"/>
      </w:pPr>
      <w:r>
        <w:t xml:space="preserve">      }</w:t>
      </w:r>
    </w:p>
    <w:p w14:paraId="422CED8C" w14:textId="77777777" w:rsidR="00D31F45" w:rsidRDefault="00D31F45" w:rsidP="00D31F45">
      <w:pPr>
        <w:pStyle w:val="RFCFigure"/>
      </w:pPr>
      <w:r>
        <w:t xml:space="preserve">      leaf eligible-prefix-policy {</w:t>
      </w:r>
    </w:p>
    <w:p w14:paraId="50A1FCFC" w14:textId="77777777" w:rsidR="00D31F45" w:rsidRDefault="00D31F45" w:rsidP="00D31F45">
      <w:pPr>
        <w:pStyle w:val="RFCFigure"/>
      </w:pPr>
      <w:r>
        <w:t xml:space="preserve">        type leafref {</w:t>
      </w:r>
    </w:p>
    <w:p w14:paraId="71732350" w14:textId="77777777" w:rsidR="00D31F45" w:rsidRDefault="00D31F45" w:rsidP="00D31F45">
      <w:pPr>
        <w:pStyle w:val="RFCFigure"/>
      </w:pPr>
      <w:r>
        <w:t xml:space="preserve">          path "/rt-</w:t>
      </w:r>
      <w:proofErr w:type="gramStart"/>
      <w:r>
        <w:t>pol:routing</w:t>
      </w:r>
      <w:proofErr w:type="gramEnd"/>
      <w:r>
        <w:t>-policy/rt-pol:policy-definitions/"</w:t>
      </w:r>
    </w:p>
    <w:p w14:paraId="691EB71C" w14:textId="77777777" w:rsidR="00D31F45" w:rsidRDefault="00D31F45" w:rsidP="00D31F45">
      <w:pPr>
        <w:pStyle w:val="RFCFigure"/>
      </w:pPr>
      <w:r>
        <w:t xml:space="preserve">                + "rt-</w:t>
      </w:r>
      <w:proofErr w:type="gramStart"/>
      <w:r>
        <w:t>pol:policy</w:t>
      </w:r>
      <w:proofErr w:type="gramEnd"/>
      <w:r>
        <w:t>-definition/rt-pol:name";</w:t>
      </w:r>
    </w:p>
    <w:p w14:paraId="5A63A189" w14:textId="77777777" w:rsidR="00D31F45" w:rsidRDefault="00D31F45" w:rsidP="00D31F45">
      <w:pPr>
        <w:pStyle w:val="RFCFigure"/>
      </w:pPr>
      <w:r>
        <w:t xml:space="preserve">           }</w:t>
      </w:r>
    </w:p>
    <w:p w14:paraId="3B38E1FB" w14:textId="77777777" w:rsidR="00D31F45" w:rsidRDefault="00D31F45" w:rsidP="00D31F45">
      <w:pPr>
        <w:pStyle w:val="RFCFigure"/>
      </w:pPr>
      <w:r>
        <w:t xml:space="preserve">        description</w:t>
      </w:r>
    </w:p>
    <w:p w14:paraId="10423287" w14:textId="77777777" w:rsidR="00D31F45" w:rsidRDefault="00D31F45" w:rsidP="00D31F45">
      <w:pPr>
        <w:pStyle w:val="RFCFigure"/>
      </w:pPr>
      <w:r>
        <w:t xml:space="preserve">          "A reference to a routing policy which can be used to</w:t>
      </w:r>
    </w:p>
    <w:p w14:paraId="56991E70" w14:textId="5B6C9763" w:rsidR="00D31F45" w:rsidRDefault="00D31F45" w:rsidP="00D31F45">
      <w:pPr>
        <w:pStyle w:val="RFCFigure"/>
      </w:pPr>
      <w:r>
        <w:t xml:space="preserve">           restrict the prefixes for which AS PATH validity</w:t>
      </w:r>
    </w:p>
    <w:p w14:paraId="4B318DC5" w14:textId="77777777" w:rsidR="00D31F45" w:rsidRDefault="00D31F45" w:rsidP="00D31F45">
      <w:pPr>
        <w:pStyle w:val="RFCFigure"/>
      </w:pPr>
      <w:r>
        <w:t xml:space="preserve">           states are considered in BGP export.";</w:t>
      </w:r>
    </w:p>
    <w:p w14:paraId="4718ABA9" w14:textId="77777777" w:rsidR="00D31F45" w:rsidRDefault="00D31F45" w:rsidP="00D31F45">
      <w:pPr>
        <w:pStyle w:val="RFCFigure"/>
      </w:pPr>
      <w:r>
        <w:t xml:space="preserve">      }</w:t>
      </w:r>
    </w:p>
    <w:p w14:paraId="187E5E38" w14:textId="77777777" w:rsidR="00D31F45" w:rsidRDefault="00D31F45" w:rsidP="00D31F45">
      <w:pPr>
        <w:pStyle w:val="RFCFigure"/>
      </w:pPr>
      <w:r>
        <w:t xml:space="preserve">      description</w:t>
      </w:r>
    </w:p>
    <w:p w14:paraId="42F14C6E" w14:textId="37B96D37" w:rsidR="00D31F45" w:rsidRDefault="00D31F45" w:rsidP="00D31F45">
      <w:pPr>
        <w:pStyle w:val="RFCFigure"/>
      </w:pPr>
      <w:r>
        <w:t xml:space="preserve">        "Export AS PATH validation of BGP prefix.";</w:t>
      </w:r>
    </w:p>
    <w:p w14:paraId="3E0DF9BE" w14:textId="77777777" w:rsidR="00D31F45" w:rsidRDefault="00D31F45" w:rsidP="00D31F45">
      <w:pPr>
        <w:pStyle w:val="RFCFigure"/>
      </w:pPr>
      <w:r>
        <w:t xml:space="preserve">    }</w:t>
      </w:r>
    </w:p>
    <w:p w14:paraId="3932C970" w14:textId="77777777" w:rsidR="00D31F45" w:rsidRDefault="00D31F45" w:rsidP="00D31F45">
      <w:pPr>
        <w:pStyle w:val="RFCFigure"/>
      </w:pPr>
      <w:r>
        <w:t xml:space="preserve">  }</w:t>
      </w:r>
    </w:p>
    <w:p w14:paraId="1EBB72E0" w14:textId="77777777" w:rsidR="00D31F45" w:rsidRDefault="00D31F45" w:rsidP="0005629D">
      <w:pPr>
        <w:pStyle w:val="RFCFigure"/>
      </w:pPr>
    </w:p>
    <w:p w14:paraId="2EE20B60" w14:textId="77777777" w:rsidR="00474211" w:rsidRDefault="00474211" w:rsidP="00474211">
      <w:pPr>
        <w:pStyle w:val="RFCFigure"/>
      </w:pPr>
      <w:r>
        <w:t xml:space="preserve">  augment "/</w:t>
      </w:r>
      <w:proofErr w:type="gramStart"/>
      <w:r>
        <w:t>rt:routing</w:t>
      </w:r>
      <w:proofErr w:type="gramEnd"/>
      <w:r>
        <w:t>/rt:control-plane-protocols"</w:t>
      </w:r>
    </w:p>
    <w:p w14:paraId="30DB1D85" w14:textId="77777777" w:rsidR="00474211" w:rsidRDefault="00474211" w:rsidP="00474211">
      <w:pPr>
        <w:pStyle w:val="RFCFigure"/>
      </w:pPr>
      <w:r>
        <w:t xml:space="preserve">        + "/</w:t>
      </w:r>
      <w:proofErr w:type="gramStart"/>
      <w:r>
        <w:t>rt:control</w:t>
      </w:r>
      <w:proofErr w:type="gramEnd"/>
      <w:r>
        <w:t>-plane-protocol/bgp:bgp/bgp:neighbors"</w:t>
      </w:r>
    </w:p>
    <w:p w14:paraId="14BCD8A0" w14:textId="0158CFE8" w:rsidR="00474211" w:rsidRDefault="00474211" w:rsidP="00474211">
      <w:pPr>
        <w:pStyle w:val="RFCFigure"/>
      </w:pPr>
      <w:r>
        <w:t xml:space="preserve">        + "/</w:t>
      </w:r>
      <w:proofErr w:type="gramStart"/>
      <w:r>
        <w:t>bgp:neighbor</w:t>
      </w:r>
      <w:proofErr w:type="gramEnd"/>
      <w:r>
        <w:t>" {</w:t>
      </w:r>
    </w:p>
    <w:p w14:paraId="2BCF1C76" w14:textId="77777777" w:rsidR="00474211" w:rsidRDefault="00474211" w:rsidP="00474211">
      <w:pPr>
        <w:pStyle w:val="RFCFigure"/>
      </w:pPr>
      <w:r>
        <w:t xml:space="preserve">    description</w:t>
      </w:r>
    </w:p>
    <w:p w14:paraId="2C934E21" w14:textId="52C3C1BE" w:rsidR="00474211" w:rsidRDefault="00474211" w:rsidP="00474211">
      <w:pPr>
        <w:pStyle w:val="RFCFigure"/>
      </w:pPr>
      <w:r>
        <w:t xml:space="preserve">      "</w:t>
      </w:r>
      <w:proofErr w:type="gramStart"/>
      <w:r>
        <w:t>augmentation</w:t>
      </w:r>
      <w:proofErr w:type="gramEnd"/>
      <w:r>
        <w:t xml:space="preserve"> of BGP peer roles</w:t>
      </w:r>
      <w:r w:rsidR="002E581D">
        <w:t xml:space="preserve"> for neighbors</w:t>
      </w:r>
      <w:r>
        <w:t>";</w:t>
      </w:r>
    </w:p>
    <w:p w14:paraId="7B7BB73A" w14:textId="183B1086" w:rsidR="002E581D" w:rsidRDefault="002E581D" w:rsidP="002E581D">
      <w:pPr>
        <w:pStyle w:val="RFCFigure"/>
      </w:pPr>
      <w:r>
        <w:t xml:space="preserve">    leaf peer-role {</w:t>
      </w:r>
    </w:p>
    <w:p w14:paraId="543136C3" w14:textId="40C4A7C0" w:rsidR="002E581D" w:rsidRDefault="002E581D" w:rsidP="002E581D">
      <w:pPr>
        <w:pStyle w:val="RFCFigure"/>
      </w:pPr>
      <w:r>
        <w:t xml:space="preserve">      type peer-role;</w:t>
      </w:r>
    </w:p>
    <w:p w14:paraId="7F0EB911" w14:textId="77777777" w:rsidR="002E581D" w:rsidRDefault="002E581D" w:rsidP="002E581D">
      <w:pPr>
        <w:pStyle w:val="RFCFigure"/>
      </w:pPr>
      <w:r>
        <w:t xml:space="preserve">      description</w:t>
      </w:r>
    </w:p>
    <w:p w14:paraId="72DEC665" w14:textId="338E82AE" w:rsidR="002E581D" w:rsidRDefault="002E581D" w:rsidP="002E581D">
      <w:pPr>
        <w:pStyle w:val="RFCFigure"/>
      </w:pPr>
      <w:r>
        <w:t xml:space="preserve">        "Role of the peer";</w:t>
      </w:r>
    </w:p>
    <w:p w14:paraId="676E0F65" w14:textId="77777777" w:rsidR="002E581D" w:rsidRDefault="002E581D" w:rsidP="002E581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33AEF9FE" w14:textId="77777777" w:rsidR="00474211" w:rsidRDefault="00474211" w:rsidP="00474211">
      <w:pPr>
        <w:pStyle w:val="RFCFigure"/>
      </w:pPr>
      <w:r>
        <w:t xml:space="preserve">  }</w:t>
      </w:r>
    </w:p>
    <w:p w14:paraId="1909FAAA" w14:textId="4675BA43" w:rsidR="00474211" w:rsidRDefault="00474211" w:rsidP="0005629D">
      <w:pPr>
        <w:pStyle w:val="RFCFigure"/>
      </w:pPr>
    </w:p>
    <w:p w14:paraId="5A653B3C" w14:textId="77777777" w:rsidR="002E581D" w:rsidRDefault="002E581D" w:rsidP="002E581D">
      <w:pPr>
        <w:pStyle w:val="RFCFigure"/>
      </w:pPr>
      <w:r>
        <w:t xml:space="preserve">  augment "/</w:t>
      </w:r>
      <w:proofErr w:type="gramStart"/>
      <w:r>
        <w:t>rt:routing</w:t>
      </w:r>
      <w:proofErr w:type="gramEnd"/>
      <w:r>
        <w:t>/rt:control-plane-protocols"</w:t>
      </w:r>
    </w:p>
    <w:p w14:paraId="789E60C8" w14:textId="77777777" w:rsidR="002E581D" w:rsidRDefault="002E581D" w:rsidP="002E581D">
      <w:pPr>
        <w:pStyle w:val="RFCFigure"/>
      </w:pPr>
      <w:r>
        <w:t xml:space="preserve">        + "/</w:t>
      </w:r>
      <w:proofErr w:type="gramStart"/>
      <w:r>
        <w:t>rt:control</w:t>
      </w:r>
      <w:proofErr w:type="gramEnd"/>
      <w:r>
        <w:t>-plane-protocol/bgp:bgp/bgp:peer-groups"</w:t>
      </w:r>
    </w:p>
    <w:p w14:paraId="1CDBB5C6" w14:textId="2CBA7D7E" w:rsidR="002E581D" w:rsidRDefault="002E581D" w:rsidP="002E581D">
      <w:pPr>
        <w:pStyle w:val="RFCFigure"/>
      </w:pPr>
      <w:r>
        <w:t xml:space="preserve">        + "/</w:t>
      </w:r>
      <w:proofErr w:type="gramStart"/>
      <w:r>
        <w:t>bgp:peer</w:t>
      </w:r>
      <w:proofErr w:type="gramEnd"/>
      <w:r>
        <w:t>-group" {</w:t>
      </w:r>
    </w:p>
    <w:p w14:paraId="33D92B7F" w14:textId="77777777" w:rsidR="002E581D" w:rsidRDefault="002E581D" w:rsidP="002E581D">
      <w:pPr>
        <w:pStyle w:val="RFCFigure"/>
      </w:pPr>
      <w:r>
        <w:t xml:space="preserve">    description</w:t>
      </w:r>
    </w:p>
    <w:p w14:paraId="4E88FE59" w14:textId="3AEC78B4" w:rsidR="002E581D" w:rsidRDefault="002E581D" w:rsidP="002E581D">
      <w:pPr>
        <w:pStyle w:val="RFCFigure"/>
      </w:pPr>
      <w:r>
        <w:t xml:space="preserve">      "</w:t>
      </w:r>
      <w:proofErr w:type="gramStart"/>
      <w:r>
        <w:t>augmentation</w:t>
      </w:r>
      <w:proofErr w:type="gramEnd"/>
      <w:r>
        <w:t xml:space="preserve"> of BGP peer roles for peer groups";</w:t>
      </w:r>
    </w:p>
    <w:p w14:paraId="2C5E1936" w14:textId="77777777" w:rsidR="002E581D" w:rsidRDefault="002E581D" w:rsidP="002E581D">
      <w:pPr>
        <w:pStyle w:val="RFCFigure"/>
      </w:pPr>
      <w:r>
        <w:t xml:space="preserve">    leaf peer-role {</w:t>
      </w:r>
    </w:p>
    <w:p w14:paraId="30F9E9C3" w14:textId="77777777" w:rsidR="002E581D" w:rsidRDefault="002E581D" w:rsidP="002E581D">
      <w:pPr>
        <w:pStyle w:val="RFCFigure"/>
      </w:pPr>
      <w:r>
        <w:t xml:space="preserve">      type peer-role;</w:t>
      </w:r>
    </w:p>
    <w:p w14:paraId="7E8999B4" w14:textId="77777777" w:rsidR="002E581D" w:rsidRDefault="002E581D" w:rsidP="002E581D">
      <w:pPr>
        <w:pStyle w:val="RFCFigure"/>
      </w:pPr>
      <w:r>
        <w:t xml:space="preserve">      description</w:t>
      </w:r>
    </w:p>
    <w:p w14:paraId="7FDA939C" w14:textId="33B68397" w:rsidR="002E581D" w:rsidRDefault="002E581D" w:rsidP="002E581D">
      <w:pPr>
        <w:pStyle w:val="RFCFigure"/>
      </w:pPr>
      <w:r>
        <w:t xml:space="preserve">        "Role of the peer group";</w:t>
      </w:r>
    </w:p>
    <w:p w14:paraId="7F5DC65F" w14:textId="77777777" w:rsidR="002E581D" w:rsidRDefault="002E581D" w:rsidP="002E581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1AFA0384" w14:textId="77777777" w:rsidR="002E581D" w:rsidRDefault="002E581D" w:rsidP="002E581D">
      <w:pPr>
        <w:pStyle w:val="RFCFigure"/>
      </w:pPr>
      <w:r>
        <w:t xml:space="preserve">  }</w:t>
      </w:r>
    </w:p>
    <w:p w14:paraId="282FFA4D" w14:textId="77777777" w:rsidR="0005629D" w:rsidRDefault="0005629D" w:rsidP="0005629D">
      <w:pPr>
        <w:pStyle w:val="RFCFigure"/>
      </w:pPr>
    </w:p>
    <w:p w14:paraId="53A21A16" w14:textId="77777777" w:rsidR="0005629D" w:rsidRDefault="0005629D" w:rsidP="0005629D">
      <w:pPr>
        <w:pStyle w:val="RFCFigure"/>
      </w:pPr>
      <w:r>
        <w:t xml:space="preserve">  augment "/</w:t>
      </w:r>
      <w:proofErr w:type="gramStart"/>
      <w:r>
        <w:t>rt:routing</w:t>
      </w:r>
      <w:proofErr w:type="gramEnd"/>
      <w:r>
        <w:t>/rt:control-plane-protocols"</w:t>
      </w:r>
    </w:p>
    <w:p w14:paraId="0CCFAE17" w14:textId="77777777" w:rsidR="0005629D" w:rsidRDefault="0005629D" w:rsidP="0005629D">
      <w:pPr>
        <w:pStyle w:val="RFCFigure"/>
      </w:pPr>
      <w:r>
        <w:t xml:space="preserve">        + "/</w:t>
      </w:r>
      <w:proofErr w:type="gramStart"/>
      <w:r>
        <w:t>rt:control</w:t>
      </w:r>
      <w:proofErr w:type="gramEnd"/>
      <w:r>
        <w:t>-plane-protocol/bgp:bgp/bgp:global"</w:t>
      </w:r>
    </w:p>
    <w:p w14:paraId="165651A5" w14:textId="77777777" w:rsidR="0005629D" w:rsidRDefault="0005629D" w:rsidP="0005629D">
      <w:pPr>
        <w:pStyle w:val="RFCFigure"/>
      </w:pPr>
      <w:r>
        <w:t xml:space="preserve">        + "/</w:t>
      </w:r>
      <w:proofErr w:type="gramStart"/>
      <w:r>
        <w:t>bgp:afi</w:t>
      </w:r>
      <w:proofErr w:type="gramEnd"/>
      <w:r>
        <w:t>-safis/bgp:afi-safi/bgp:ipv4-unicast" {</w:t>
      </w:r>
    </w:p>
    <w:p w14:paraId="0886DDA5" w14:textId="77777777" w:rsidR="0005629D" w:rsidRDefault="0005629D" w:rsidP="0005629D">
      <w:pPr>
        <w:pStyle w:val="RFCFigure"/>
      </w:pPr>
      <w:r>
        <w:t xml:space="preserve">    description</w:t>
      </w:r>
    </w:p>
    <w:p w14:paraId="38F1A6FC" w14:textId="1EFEF8FC" w:rsidR="0005629D" w:rsidRDefault="0005629D" w:rsidP="0005629D">
      <w:pPr>
        <w:pStyle w:val="RFCFigure"/>
      </w:pPr>
      <w:r>
        <w:t xml:space="preserve">      "</w:t>
      </w:r>
      <w:r w:rsidR="002E581D">
        <w:t>ASPA verification</w:t>
      </w:r>
      <w:r>
        <w:t xml:space="preserve"> augmentation of BGP IPv4 Unicast</w:t>
      </w:r>
    </w:p>
    <w:p w14:paraId="299FD330" w14:textId="77777777" w:rsidR="0005629D" w:rsidRDefault="0005629D" w:rsidP="0005629D">
      <w:pPr>
        <w:pStyle w:val="RFCFigure"/>
      </w:pPr>
      <w:r>
        <w:t xml:space="preserve">       Address Family.";</w:t>
      </w:r>
    </w:p>
    <w:p w14:paraId="73759068" w14:textId="2BF1B51B" w:rsidR="0005629D" w:rsidRDefault="0005629D" w:rsidP="0005629D">
      <w:pPr>
        <w:pStyle w:val="RFCFigure"/>
      </w:pPr>
      <w:r>
        <w:t xml:space="preserve">    uses </w:t>
      </w:r>
      <w:r w:rsidR="002E581D">
        <w:t>aspa-config</w:t>
      </w:r>
      <w:r>
        <w:t>;</w:t>
      </w:r>
    </w:p>
    <w:p w14:paraId="0031D9ED" w14:textId="77777777" w:rsidR="0005629D" w:rsidRDefault="0005629D" w:rsidP="0005629D">
      <w:pPr>
        <w:pStyle w:val="RFCFigure"/>
      </w:pPr>
      <w:r>
        <w:t xml:space="preserve">  }</w:t>
      </w:r>
    </w:p>
    <w:p w14:paraId="1381FB31" w14:textId="77777777" w:rsidR="0005629D" w:rsidRDefault="0005629D" w:rsidP="0005629D">
      <w:pPr>
        <w:pStyle w:val="RFCFigure"/>
      </w:pPr>
    </w:p>
    <w:p w14:paraId="7C8E5313" w14:textId="77777777" w:rsidR="0005629D" w:rsidRDefault="0005629D" w:rsidP="0005629D">
      <w:pPr>
        <w:pStyle w:val="RFCFigure"/>
      </w:pPr>
      <w:r>
        <w:t xml:space="preserve">  augment "/</w:t>
      </w:r>
      <w:proofErr w:type="gramStart"/>
      <w:r>
        <w:t>rt:routing</w:t>
      </w:r>
      <w:proofErr w:type="gramEnd"/>
      <w:r>
        <w:t>/rt:control-plane-protocols"</w:t>
      </w:r>
    </w:p>
    <w:p w14:paraId="7B160B06" w14:textId="77777777" w:rsidR="0005629D" w:rsidRDefault="0005629D" w:rsidP="0005629D">
      <w:pPr>
        <w:pStyle w:val="RFCFigure"/>
      </w:pPr>
      <w:r>
        <w:t xml:space="preserve">        + "/</w:t>
      </w:r>
      <w:proofErr w:type="gramStart"/>
      <w:r>
        <w:t>rt:control</w:t>
      </w:r>
      <w:proofErr w:type="gramEnd"/>
      <w:r>
        <w:t>-plane-protocol/bgp:bgp/bgp:global"</w:t>
      </w:r>
    </w:p>
    <w:p w14:paraId="17B1D2A7" w14:textId="77777777" w:rsidR="0005629D" w:rsidRDefault="0005629D" w:rsidP="0005629D">
      <w:pPr>
        <w:pStyle w:val="RFCFigure"/>
      </w:pPr>
      <w:r>
        <w:t xml:space="preserve">        + "/</w:t>
      </w:r>
      <w:proofErr w:type="gramStart"/>
      <w:r>
        <w:t>bgp:afi</w:t>
      </w:r>
      <w:proofErr w:type="gramEnd"/>
      <w:r>
        <w:t>-safis/bgp:afi-safi/bgp:ipv6-unicast" {</w:t>
      </w:r>
    </w:p>
    <w:p w14:paraId="4F2BEB78" w14:textId="77777777" w:rsidR="002E581D" w:rsidRDefault="002E581D" w:rsidP="002E581D">
      <w:pPr>
        <w:pStyle w:val="RFCFigure"/>
      </w:pPr>
      <w:r>
        <w:t xml:space="preserve">    description</w:t>
      </w:r>
    </w:p>
    <w:p w14:paraId="62F53AE0" w14:textId="228244F4" w:rsidR="002E581D" w:rsidRDefault="002E581D" w:rsidP="002E581D">
      <w:pPr>
        <w:pStyle w:val="RFCFigure"/>
      </w:pPr>
      <w:r>
        <w:t xml:space="preserve">      "ASPA verification augmentation of BGP IPv</w:t>
      </w:r>
      <w:r w:rsidR="006825AC">
        <w:t>6</w:t>
      </w:r>
      <w:r>
        <w:t xml:space="preserve"> Unicast</w:t>
      </w:r>
    </w:p>
    <w:p w14:paraId="74E08CDF" w14:textId="77777777" w:rsidR="002E581D" w:rsidRDefault="002E581D" w:rsidP="002E581D">
      <w:pPr>
        <w:pStyle w:val="RFCFigure"/>
      </w:pPr>
      <w:r>
        <w:t xml:space="preserve">       Address Family.";</w:t>
      </w:r>
    </w:p>
    <w:p w14:paraId="65893D9F" w14:textId="77777777" w:rsidR="002E581D" w:rsidRDefault="002E581D" w:rsidP="002E581D">
      <w:pPr>
        <w:pStyle w:val="RFCFigure"/>
      </w:pPr>
      <w:r>
        <w:t xml:space="preserve">    uses aspa-config;</w:t>
      </w:r>
    </w:p>
    <w:p w14:paraId="0EE0C97E" w14:textId="77777777" w:rsidR="0005629D" w:rsidRDefault="0005629D" w:rsidP="0005629D">
      <w:pPr>
        <w:pStyle w:val="RFCFigure"/>
      </w:pPr>
      <w:r>
        <w:t xml:space="preserve">  }</w:t>
      </w:r>
    </w:p>
    <w:p w14:paraId="609EAB1B" w14:textId="77777777" w:rsidR="0005629D" w:rsidRDefault="0005629D" w:rsidP="0005629D">
      <w:pPr>
        <w:pStyle w:val="RFCFigure"/>
      </w:pPr>
    </w:p>
    <w:p w14:paraId="42171DD3" w14:textId="77777777" w:rsidR="0005629D" w:rsidRDefault="0005629D" w:rsidP="0005629D">
      <w:pPr>
        <w:pStyle w:val="RFCFigure"/>
      </w:pPr>
      <w:r>
        <w:t xml:space="preserve">  augment "/</w:t>
      </w:r>
      <w:proofErr w:type="gramStart"/>
      <w:r>
        <w:t>rt:routing</w:t>
      </w:r>
      <w:proofErr w:type="gramEnd"/>
      <w:r>
        <w:t>/rt:control-plane-protocols"</w:t>
      </w:r>
    </w:p>
    <w:p w14:paraId="0BDFFA87" w14:textId="77777777" w:rsidR="0005629D" w:rsidRDefault="0005629D" w:rsidP="0005629D">
      <w:pPr>
        <w:pStyle w:val="RFCFigure"/>
      </w:pPr>
      <w:r>
        <w:t xml:space="preserve">        + "/</w:t>
      </w:r>
      <w:proofErr w:type="gramStart"/>
      <w:r>
        <w:t>rt:control</w:t>
      </w:r>
      <w:proofErr w:type="gramEnd"/>
      <w:r>
        <w:t>-plane-protocol/bgp:bgp/bgp:rib"</w:t>
      </w:r>
    </w:p>
    <w:p w14:paraId="2A9ABC79" w14:textId="77777777" w:rsidR="0005629D" w:rsidRDefault="0005629D" w:rsidP="0005629D">
      <w:pPr>
        <w:pStyle w:val="RFCFigure"/>
      </w:pPr>
      <w:r>
        <w:t xml:space="preserve">        + "/</w:t>
      </w:r>
      <w:proofErr w:type="gramStart"/>
      <w:r>
        <w:t>bgp:afi</w:t>
      </w:r>
      <w:proofErr w:type="gramEnd"/>
      <w:r>
        <w:t>-safis/bgp:afi-safi/bgp:ipv4-unicast"</w:t>
      </w:r>
    </w:p>
    <w:p w14:paraId="0D3D46FA" w14:textId="77777777" w:rsidR="0005629D" w:rsidRDefault="0005629D" w:rsidP="0005629D">
      <w:pPr>
        <w:pStyle w:val="RFCFigure"/>
      </w:pPr>
      <w:r>
        <w:t xml:space="preserve">        + "/</w:t>
      </w:r>
      <w:proofErr w:type="gramStart"/>
      <w:r>
        <w:t>bgp:loc</w:t>
      </w:r>
      <w:proofErr w:type="gramEnd"/>
      <w:r>
        <w:t>-rib/bgp:routes/bgp:route" {</w:t>
      </w:r>
    </w:p>
    <w:p w14:paraId="02D89035" w14:textId="77777777" w:rsidR="0005629D" w:rsidRDefault="0005629D" w:rsidP="0005629D">
      <w:pPr>
        <w:pStyle w:val="RFCFigure"/>
      </w:pPr>
      <w:r>
        <w:t xml:space="preserve">    description</w:t>
      </w:r>
    </w:p>
    <w:p w14:paraId="34FD7CEA" w14:textId="77777777" w:rsidR="002E581D" w:rsidRDefault="0005629D" w:rsidP="0005629D">
      <w:pPr>
        <w:pStyle w:val="RFCFigure"/>
      </w:pPr>
      <w:r>
        <w:lastRenderedPageBreak/>
        <w:t xml:space="preserve">      "</w:t>
      </w:r>
      <w:r w:rsidR="002E581D">
        <w:t>ASPA</w:t>
      </w:r>
      <w:r>
        <w:t xml:space="preserve"> </w:t>
      </w:r>
      <w:r w:rsidR="002E581D" w:rsidRPr="00F8501F">
        <w:t>verification</w:t>
      </w:r>
      <w:r w:rsidR="002E581D">
        <w:t xml:space="preserve"> state </w:t>
      </w:r>
      <w:r>
        <w:t>augmentation of BGP IPv4</w:t>
      </w:r>
    </w:p>
    <w:p w14:paraId="1153905C" w14:textId="590D216F" w:rsidR="0005629D" w:rsidRDefault="002E581D" w:rsidP="0005629D">
      <w:pPr>
        <w:pStyle w:val="RFCFigure"/>
      </w:pPr>
      <w:r>
        <w:t xml:space="preserve">      </w:t>
      </w:r>
      <w:r w:rsidR="0005629D">
        <w:t xml:space="preserve"> Unicast route.";</w:t>
      </w:r>
    </w:p>
    <w:p w14:paraId="4DD5D630" w14:textId="745A92D2" w:rsidR="0005629D" w:rsidRDefault="0005629D" w:rsidP="0005629D">
      <w:pPr>
        <w:pStyle w:val="RFCFigure"/>
      </w:pPr>
      <w:r>
        <w:t xml:space="preserve">    leaf </w:t>
      </w:r>
      <w:r w:rsidR="006825AC">
        <w:t>aspa-verification-state</w:t>
      </w:r>
      <w:r>
        <w:t xml:space="preserve"> {</w:t>
      </w:r>
    </w:p>
    <w:p w14:paraId="1F86D531" w14:textId="346886A2" w:rsidR="0005629D" w:rsidRDefault="0005629D" w:rsidP="0005629D">
      <w:pPr>
        <w:pStyle w:val="RFCFigure"/>
      </w:pPr>
      <w:r>
        <w:t xml:space="preserve">      type </w:t>
      </w:r>
      <w:r w:rsidR="002E581D">
        <w:t>aspa-verification-state</w:t>
      </w:r>
      <w:r>
        <w:t>;</w:t>
      </w:r>
    </w:p>
    <w:p w14:paraId="12AD85E8" w14:textId="77777777" w:rsidR="0005629D" w:rsidRDefault="0005629D" w:rsidP="0005629D">
      <w:pPr>
        <w:pStyle w:val="RFCFigure"/>
      </w:pPr>
      <w:r>
        <w:t xml:space="preserve">      description</w:t>
      </w:r>
    </w:p>
    <w:p w14:paraId="25F6C53D" w14:textId="688DBDFC" w:rsidR="0005629D" w:rsidRDefault="0005629D" w:rsidP="0005629D">
      <w:pPr>
        <w:pStyle w:val="RFCFigure"/>
      </w:pPr>
      <w:r>
        <w:t xml:space="preserve">        "</w:t>
      </w:r>
      <w:r w:rsidR="002E581D">
        <w:t xml:space="preserve">ASPA </w:t>
      </w:r>
      <w:r w:rsidR="002E581D" w:rsidRPr="002E581D">
        <w:t>verification</w:t>
      </w:r>
      <w:r w:rsidR="002E581D">
        <w:t xml:space="preserve"> </w:t>
      </w:r>
      <w:r w:rsidR="002E581D" w:rsidRPr="002E581D">
        <w:t xml:space="preserve">state of </w:t>
      </w:r>
      <w:r w:rsidR="002E581D">
        <w:t>BGP IPv4 Unicast prefix.</w:t>
      </w:r>
      <w:r>
        <w:t>";</w:t>
      </w:r>
    </w:p>
    <w:p w14:paraId="06F9723B" w14:textId="77777777" w:rsidR="0005629D" w:rsidRDefault="0005629D" w:rsidP="0005629D">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2A9FF656" w14:textId="77777777" w:rsidR="0005629D" w:rsidRDefault="0005629D" w:rsidP="0005629D">
      <w:pPr>
        <w:pStyle w:val="RFCFigure"/>
      </w:pPr>
      <w:r>
        <w:t xml:space="preserve">  }</w:t>
      </w:r>
    </w:p>
    <w:p w14:paraId="55B9FDDC" w14:textId="77777777" w:rsidR="0005629D" w:rsidRDefault="0005629D" w:rsidP="0005629D">
      <w:pPr>
        <w:pStyle w:val="RFCFigure"/>
      </w:pPr>
    </w:p>
    <w:p w14:paraId="5B4CB8BD" w14:textId="77777777" w:rsidR="0005629D" w:rsidRDefault="0005629D" w:rsidP="0005629D">
      <w:pPr>
        <w:pStyle w:val="RFCFigure"/>
      </w:pPr>
      <w:r>
        <w:t xml:space="preserve">  augment "/</w:t>
      </w:r>
      <w:proofErr w:type="gramStart"/>
      <w:r>
        <w:t>rt:routing</w:t>
      </w:r>
      <w:proofErr w:type="gramEnd"/>
      <w:r>
        <w:t>/rt:control-plane-protocols"</w:t>
      </w:r>
    </w:p>
    <w:p w14:paraId="29580001" w14:textId="77777777" w:rsidR="0005629D" w:rsidRDefault="0005629D" w:rsidP="0005629D">
      <w:pPr>
        <w:pStyle w:val="RFCFigure"/>
      </w:pPr>
      <w:r>
        <w:t xml:space="preserve">        + "/</w:t>
      </w:r>
      <w:proofErr w:type="gramStart"/>
      <w:r>
        <w:t>rt:control</w:t>
      </w:r>
      <w:proofErr w:type="gramEnd"/>
      <w:r>
        <w:t>-plane-protocol/bgp:bgp/bgp:rib"</w:t>
      </w:r>
    </w:p>
    <w:p w14:paraId="3004FBEF" w14:textId="77777777" w:rsidR="0005629D" w:rsidRDefault="0005629D" w:rsidP="0005629D">
      <w:pPr>
        <w:pStyle w:val="RFCFigure"/>
      </w:pPr>
      <w:r>
        <w:t xml:space="preserve">        + "/</w:t>
      </w:r>
      <w:proofErr w:type="gramStart"/>
      <w:r>
        <w:t>bgp:afi</w:t>
      </w:r>
      <w:proofErr w:type="gramEnd"/>
      <w:r>
        <w:t>-safis/bgp:afi-safi/bgp:ipv6-unicast"</w:t>
      </w:r>
    </w:p>
    <w:p w14:paraId="4A41C3EF" w14:textId="77777777" w:rsidR="0005629D" w:rsidRDefault="0005629D" w:rsidP="0005629D">
      <w:pPr>
        <w:pStyle w:val="RFCFigure"/>
      </w:pPr>
      <w:r>
        <w:t xml:space="preserve">        + "/</w:t>
      </w:r>
      <w:proofErr w:type="gramStart"/>
      <w:r>
        <w:t>bgp:loc</w:t>
      </w:r>
      <w:proofErr w:type="gramEnd"/>
      <w:r>
        <w:t>-rib/bgp:routes/bgp:route" {</w:t>
      </w:r>
    </w:p>
    <w:p w14:paraId="66055354" w14:textId="77777777" w:rsidR="006825AC" w:rsidRDefault="006825AC" w:rsidP="006825AC">
      <w:pPr>
        <w:pStyle w:val="RFCFigure"/>
      </w:pPr>
      <w:r>
        <w:t xml:space="preserve">    description</w:t>
      </w:r>
    </w:p>
    <w:p w14:paraId="755AA18B" w14:textId="53951DDD" w:rsidR="006825AC" w:rsidRDefault="006825AC" w:rsidP="006825AC">
      <w:pPr>
        <w:pStyle w:val="RFCFigure"/>
      </w:pPr>
      <w:r>
        <w:t xml:space="preserve">      "ASPA </w:t>
      </w:r>
      <w:r w:rsidRPr="00F8501F">
        <w:t>verification</w:t>
      </w:r>
      <w:r>
        <w:t xml:space="preserve"> state augmentation of BGP IPv6</w:t>
      </w:r>
    </w:p>
    <w:p w14:paraId="30F43E25" w14:textId="77777777" w:rsidR="006825AC" w:rsidRDefault="006825AC" w:rsidP="006825AC">
      <w:pPr>
        <w:pStyle w:val="RFCFigure"/>
      </w:pPr>
      <w:r>
        <w:t xml:space="preserve">       Unicast route.";</w:t>
      </w:r>
    </w:p>
    <w:p w14:paraId="2500D39B" w14:textId="77777777" w:rsidR="006825AC" w:rsidRDefault="006825AC" w:rsidP="006825AC">
      <w:pPr>
        <w:pStyle w:val="RFCFigure"/>
      </w:pPr>
      <w:r>
        <w:t xml:space="preserve">    leaf aspa-verification-state {</w:t>
      </w:r>
    </w:p>
    <w:p w14:paraId="2BC2A3B2" w14:textId="77777777" w:rsidR="006825AC" w:rsidRDefault="006825AC" w:rsidP="006825AC">
      <w:pPr>
        <w:pStyle w:val="RFCFigure"/>
      </w:pPr>
      <w:r>
        <w:t xml:space="preserve">      type aspa-verification-state;</w:t>
      </w:r>
    </w:p>
    <w:p w14:paraId="650EBAF4" w14:textId="77777777" w:rsidR="006825AC" w:rsidRDefault="006825AC" w:rsidP="006825AC">
      <w:pPr>
        <w:pStyle w:val="RFCFigure"/>
      </w:pPr>
      <w:r>
        <w:t xml:space="preserve">      description</w:t>
      </w:r>
    </w:p>
    <w:p w14:paraId="012713F0" w14:textId="36DF5CEF" w:rsidR="006825AC" w:rsidRDefault="006825AC" w:rsidP="006825AC">
      <w:pPr>
        <w:pStyle w:val="RFCFigure"/>
      </w:pPr>
      <w:r>
        <w:t xml:space="preserve">        "ASPA </w:t>
      </w:r>
      <w:r w:rsidRPr="002E581D">
        <w:t>verification</w:t>
      </w:r>
      <w:r>
        <w:t xml:space="preserve"> </w:t>
      </w:r>
      <w:r w:rsidRPr="002E581D">
        <w:t xml:space="preserve">state of </w:t>
      </w:r>
      <w:r>
        <w:t>BGP IPv6 Unicast prefix.";</w:t>
      </w:r>
    </w:p>
    <w:p w14:paraId="533483E0" w14:textId="77777777" w:rsidR="006825AC" w:rsidRDefault="006825AC" w:rsidP="006825AC">
      <w:pPr>
        <w:pStyle w:val="RFCFigure"/>
        <w:rPr>
          <w:rFonts w:eastAsiaTheme="minorEastAsia"/>
          <w:lang w:eastAsia="zh-CN"/>
        </w:rPr>
      </w:pPr>
      <w:r>
        <w:rPr>
          <w:rFonts w:eastAsiaTheme="minorEastAsia" w:hint="eastAsia"/>
          <w:lang w:eastAsia="zh-CN"/>
        </w:rPr>
        <w:t xml:space="preserve"> </w:t>
      </w:r>
      <w:r>
        <w:rPr>
          <w:rFonts w:eastAsiaTheme="minorEastAsia"/>
          <w:lang w:eastAsia="zh-CN"/>
        </w:rPr>
        <w:t xml:space="preserve">   }</w:t>
      </w:r>
    </w:p>
    <w:p w14:paraId="5E52EAD0" w14:textId="77777777" w:rsidR="0005629D" w:rsidRDefault="0005629D" w:rsidP="0005629D">
      <w:pPr>
        <w:pStyle w:val="RFCFigure"/>
      </w:pPr>
      <w:r>
        <w:t xml:space="preserve">  }</w:t>
      </w:r>
    </w:p>
    <w:p w14:paraId="2E071BC9" w14:textId="77777777" w:rsidR="0005629D" w:rsidRDefault="0005629D" w:rsidP="0005629D">
      <w:pPr>
        <w:pStyle w:val="RFCFigure"/>
      </w:pPr>
    </w:p>
    <w:p w14:paraId="61C1A8E9" w14:textId="77777777" w:rsidR="0005629D" w:rsidRDefault="0005629D" w:rsidP="0005629D">
      <w:pPr>
        <w:pStyle w:val="RFCFigure"/>
      </w:pPr>
      <w:r>
        <w:t xml:space="preserve">  augment "/</w:t>
      </w:r>
      <w:proofErr w:type="gramStart"/>
      <w:r>
        <w:t>rt:routing</w:t>
      </w:r>
      <w:proofErr w:type="gramEnd"/>
      <w:r>
        <w:t>/rt:control-plane-protocols"</w:t>
      </w:r>
    </w:p>
    <w:p w14:paraId="5D79EA01" w14:textId="77777777" w:rsidR="0005629D" w:rsidRDefault="0005629D" w:rsidP="0005629D">
      <w:pPr>
        <w:pStyle w:val="RFCFigure"/>
      </w:pPr>
      <w:r>
        <w:t xml:space="preserve">        + "/</w:t>
      </w:r>
      <w:proofErr w:type="gramStart"/>
      <w:r>
        <w:t>rt:control</w:t>
      </w:r>
      <w:proofErr w:type="gramEnd"/>
      <w:r>
        <w:t>-plane-protocol/bgp:bgp/bgp:global"</w:t>
      </w:r>
    </w:p>
    <w:p w14:paraId="29130FC4" w14:textId="77777777" w:rsidR="0005629D" w:rsidRDefault="0005629D" w:rsidP="0005629D">
      <w:pPr>
        <w:pStyle w:val="RFCFigure"/>
      </w:pPr>
      <w:r>
        <w:t xml:space="preserve">        + "/</w:t>
      </w:r>
      <w:proofErr w:type="gramStart"/>
      <w:r>
        <w:t>bgp:afi</w:t>
      </w:r>
      <w:proofErr w:type="gramEnd"/>
      <w:r>
        <w:t>-safis/bgp:afi-safi"</w:t>
      </w:r>
    </w:p>
    <w:p w14:paraId="5B509F27" w14:textId="77777777" w:rsidR="0005629D" w:rsidRDefault="0005629D" w:rsidP="0005629D">
      <w:pPr>
        <w:pStyle w:val="RFCFigure"/>
      </w:pPr>
      <w:r>
        <w:t xml:space="preserve">        + "/</w:t>
      </w:r>
      <w:proofErr w:type="gramStart"/>
      <w:r>
        <w:t>bgp:route</w:t>
      </w:r>
      <w:proofErr w:type="gramEnd"/>
      <w:r>
        <w:t>-selection-options" {</w:t>
      </w:r>
    </w:p>
    <w:p w14:paraId="3EF689EA" w14:textId="77777777" w:rsidR="0005629D" w:rsidRDefault="0005629D" w:rsidP="0005629D">
      <w:pPr>
        <w:pStyle w:val="RFCFigure"/>
      </w:pPr>
      <w:r>
        <w:t xml:space="preserve">    when "derived-from-or-self</w:t>
      </w:r>
      <w:proofErr w:type="gramStart"/>
      <w:r>
        <w:t>(..</w:t>
      </w:r>
      <w:proofErr w:type="gramEnd"/>
      <w:r>
        <w:t>/bgp:name, 'bt:ipv4-unicast') or "</w:t>
      </w:r>
    </w:p>
    <w:p w14:paraId="13159B52" w14:textId="77777777" w:rsidR="0005629D" w:rsidRDefault="0005629D" w:rsidP="0005629D">
      <w:pPr>
        <w:pStyle w:val="RFCFigure"/>
      </w:pPr>
      <w:r>
        <w:t xml:space="preserve">       + "derived-from-or-self</w:t>
      </w:r>
      <w:proofErr w:type="gramStart"/>
      <w:r>
        <w:t>(..</w:t>
      </w:r>
      <w:proofErr w:type="gramEnd"/>
      <w:r>
        <w:t>/bgp:name, 'bt:ipv6-unicast')" {</w:t>
      </w:r>
    </w:p>
    <w:p w14:paraId="3EF44CF1" w14:textId="77777777" w:rsidR="0005629D" w:rsidRDefault="0005629D" w:rsidP="0005629D">
      <w:pPr>
        <w:pStyle w:val="RFCFigure"/>
      </w:pPr>
      <w:r>
        <w:t xml:space="preserve">      description</w:t>
      </w:r>
    </w:p>
    <w:p w14:paraId="3D387D36" w14:textId="77777777" w:rsidR="0005629D" w:rsidRDefault="0005629D" w:rsidP="0005629D">
      <w:pPr>
        <w:pStyle w:val="RFCFigure"/>
      </w:pPr>
      <w:r>
        <w:t xml:space="preserve">        "This augmentation is valid for IPv4 and IPv6 Unicast.";</w:t>
      </w:r>
    </w:p>
    <w:p w14:paraId="3B285B48" w14:textId="77777777" w:rsidR="0005629D" w:rsidRDefault="0005629D" w:rsidP="0005629D">
      <w:pPr>
        <w:pStyle w:val="RFCFigure"/>
      </w:pPr>
      <w:r>
        <w:t xml:space="preserve">    }</w:t>
      </w:r>
    </w:p>
    <w:p w14:paraId="1642AAC2" w14:textId="77777777" w:rsidR="0005629D" w:rsidRDefault="0005629D" w:rsidP="0005629D">
      <w:pPr>
        <w:pStyle w:val="RFCFigure"/>
      </w:pPr>
      <w:r>
        <w:t xml:space="preserve">    description</w:t>
      </w:r>
    </w:p>
    <w:p w14:paraId="169D808A" w14:textId="77777777" w:rsidR="0005629D" w:rsidRDefault="0005629D" w:rsidP="0005629D">
      <w:pPr>
        <w:pStyle w:val="RFCFigure"/>
      </w:pPr>
      <w:r>
        <w:t xml:space="preserve">      "</w:t>
      </w:r>
      <w:proofErr w:type="gramStart"/>
      <w:r>
        <w:t>augmentation</w:t>
      </w:r>
      <w:proofErr w:type="gramEnd"/>
      <w:r>
        <w:t xml:space="preserve"> of BGP route selection options";</w:t>
      </w:r>
    </w:p>
    <w:p w14:paraId="3358DA1E" w14:textId="6DF58E4D" w:rsidR="0005629D" w:rsidRDefault="0005629D" w:rsidP="0005629D">
      <w:pPr>
        <w:pStyle w:val="RFCFigure"/>
      </w:pPr>
      <w:r>
        <w:t xml:space="preserve">    uses </w:t>
      </w:r>
      <w:r w:rsidR="00F064DC">
        <w:t>aspa-selection-option</w:t>
      </w:r>
      <w:r>
        <w:t>;</w:t>
      </w:r>
    </w:p>
    <w:p w14:paraId="72B47C46" w14:textId="77777777" w:rsidR="0005629D" w:rsidRDefault="0005629D" w:rsidP="0005629D">
      <w:pPr>
        <w:pStyle w:val="RFCFigure"/>
      </w:pPr>
      <w:r>
        <w:t xml:space="preserve">  }</w:t>
      </w:r>
    </w:p>
    <w:p w14:paraId="3660EAAD" w14:textId="77777777" w:rsidR="0005629D" w:rsidRDefault="0005629D" w:rsidP="0005629D">
      <w:pPr>
        <w:pStyle w:val="RFCFigure"/>
      </w:pPr>
      <w:r>
        <w:t>}</w:t>
      </w:r>
    </w:p>
    <w:p w14:paraId="3F17BFEC" w14:textId="132A22B6" w:rsidR="0005629D" w:rsidRDefault="0005629D" w:rsidP="0005629D">
      <w:pPr>
        <w:pStyle w:val="RFCFigure"/>
      </w:pPr>
    </w:p>
    <w:p w14:paraId="6F3747C8" w14:textId="77777777" w:rsidR="00D31F45" w:rsidRDefault="00D31F45" w:rsidP="00D31F45">
      <w:pPr>
        <w:pStyle w:val="RFCFigure"/>
      </w:pPr>
      <w:r>
        <w:t xml:space="preserve">  augment "/</w:t>
      </w:r>
      <w:proofErr w:type="gramStart"/>
      <w:r>
        <w:t>rt:routing</w:t>
      </w:r>
      <w:proofErr w:type="gramEnd"/>
      <w:r>
        <w:t>/rt:control-plane-protocols"</w:t>
      </w:r>
    </w:p>
    <w:p w14:paraId="36C9A61D" w14:textId="77777777" w:rsidR="00D31F45" w:rsidRDefault="00D31F45" w:rsidP="00D31F45">
      <w:pPr>
        <w:pStyle w:val="RFCFigure"/>
      </w:pPr>
      <w:r>
        <w:t xml:space="preserve">        + "/</w:t>
      </w:r>
      <w:proofErr w:type="gramStart"/>
      <w:r>
        <w:t>rt:control</w:t>
      </w:r>
      <w:proofErr w:type="gramEnd"/>
      <w:r>
        <w:t>-plane-protocol/bgp:bgp/bgp:neighbors"</w:t>
      </w:r>
    </w:p>
    <w:p w14:paraId="70F67415" w14:textId="77777777" w:rsidR="00D31F45" w:rsidRDefault="00D31F45" w:rsidP="00D31F45">
      <w:pPr>
        <w:pStyle w:val="RFCFigure"/>
      </w:pPr>
      <w:r>
        <w:t xml:space="preserve">        + "/</w:t>
      </w:r>
      <w:proofErr w:type="gramStart"/>
      <w:r>
        <w:t>bgp:neighbor</w:t>
      </w:r>
      <w:proofErr w:type="gramEnd"/>
      <w:r>
        <w:t>/bgp:afi-safis/bgp:afi-safi"</w:t>
      </w:r>
    </w:p>
    <w:p w14:paraId="39D049C2" w14:textId="77777777" w:rsidR="00D31F45" w:rsidRDefault="00D31F45" w:rsidP="00D31F45">
      <w:pPr>
        <w:pStyle w:val="RFCFigure"/>
      </w:pPr>
      <w:r>
        <w:t xml:space="preserve">        + "/</w:t>
      </w:r>
      <w:proofErr w:type="gramStart"/>
      <w:r>
        <w:t>bgp:ipv</w:t>
      </w:r>
      <w:proofErr w:type="gramEnd"/>
      <w:r>
        <w:t>4-unicast" {</w:t>
      </w:r>
    </w:p>
    <w:p w14:paraId="06AA6255" w14:textId="77777777" w:rsidR="00D31F45" w:rsidRDefault="00D31F45" w:rsidP="00D31F45">
      <w:pPr>
        <w:pStyle w:val="RFCFigure"/>
      </w:pPr>
      <w:r>
        <w:t xml:space="preserve">    description</w:t>
      </w:r>
    </w:p>
    <w:p w14:paraId="518B1BF6" w14:textId="0151744A" w:rsidR="00D31F45" w:rsidRDefault="00D31F45" w:rsidP="00D31F45">
      <w:pPr>
        <w:pStyle w:val="RFCFigure"/>
      </w:pPr>
      <w:r>
        <w:t xml:space="preserve">      "</w:t>
      </w:r>
      <w:proofErr w:type="gramStart"/>
      <w:r>
        <w:t>augmentation</w:t>
      </w:r>
      <w:proofErr w:type="gramEnd"/>
      <w:r>
        <w:t xml:space="preserve"> of AS PATH for IPv4 Unicast neighbor";</w:t>
      </w:r>
    </w:p>
    <w:p w14:paraId="60BC9856" w14:textId="35977B9C" w:rsidR="00D31F45" w:rsidRDefault="00D31F45" w:rsidP="00D31F45">
      <w:pPr>
        <w:pStyle w:val="RFCFigure"/>
      </w:pPr>
      <w:r>
        <w:t xml:space="preserve">    uses export-aspa-validation-config;</w:t>
      </w:r>
    </w:p>
    <w:p w14:paraId="3E2D11A1" w14:textId="77777777" w:rsidR="00D31F45" w:rsidRDefault="00D31F45" w:rsidP="00D31F45">
      <w:pPr>
        <w:pStyle w:val="RFCFigure"/>
      </w:pPr>
      <w:r>
        <w:t xml:space="preserve">  }</w:t>
      </w:r>
    </w:p>
    <w:p w14:paraId="620A2707" w14:textId="77777777" w:rsidR="00D31F45" w:rsidRDefault="00D31F45" w:rsidP="00D31F45">
      <w:pPr>
        <w:pStyle w:val="RFCFigure"/>
      </w:pPr>
    </w:p>
    <w:p w14:paraId="3A8813B5" w14:textId="77777777" w:rsidR="00D31F45" w:rsidRDefault="00D31F45" w:rsidP="00D31F45">
      <w:pPr>
        <w:pStyle w:val="RFCFigure"/>
      </w:pPr>
      <w:r>
        <w:t xml:space="preserve">  augment "/</w:t>
      </w:r>
      <w:proofErr w:type="gramStart"/>
      <w:r>
        <w:t>rt:routing</w:t>
      </w:r>
      <w:proofErr w:type="gramEnd"/>
      <w:r>
        <w:t>/rt:control-plane-protocols"</w:t>
      </w:r>
    </w:p>
    <w:p w14:paraId="1168CA44" w14:textId="77777777" w:rsidR="00D31F45" w:rsidRDefault="00D31F45" w:rsidP="00D31F45">
      <w:pPr>
        <w:pStyle w:val="RFCFigure"/>
      </w:pPr>
      <w:r>
        <w:lastRenderedPageBreak/>
        <w:t xml:space="preserve">        + "/</w:t>
      </w:r>
      <w:proofErr w:type="gramStart"/>
      <w:r>
        <w:t>rt:control</w:t>
      </w:r>
      <w:proofErr w:type="gramEnd"/>
      <w:r>
        <w:t>-plane-protocol/bgp:bgp/bgp:neighbors"</w:t>
      </w:r>
    </w:p>
    <w:p w14:paraId="7C245F6D" w14:textId="77777777" w:rsidR="00D31F45" w:rsidRDefault="00D31F45" w:rsidP="00D31F45">
      <w:pPr>
        <w:pStyle w:val="RFCFigure"/>
      </w:pPr>
      <w:r>
        <w:t xml:space="preserve">        + "/</w:t>
      </w:r>
      <w:proofErr w:type="gramStart"/>
      <w:r>
        <w:t>bgp:neighbor</w:t>
      </w:r>
      <w:proofErr w:type="gramEnd"/>
      <w:r>
        <w:t>/bgp:afi-safis/bgp:afi-safi"</w:t>
      </w:r>
    </w:p>
    <w:p w14:paraId="1A6DD8CD" w14:textId="77777777" w:rsidR="00D31F45" w:rsidRDefault="00D31F45" w:rsidP="00D31F45">
      <w:pPr>
        <w:pStyle w:val="RFCFigure"/>
      </w:pPr>
      <w:r>
        <w:t xml:space="preserve">        + "/</w:t>
      </w:r>
      <w:proofErr w:type="gramStart"/>
      <w:r>
        <w:t>bgp:ipv</w:t>
      </w:r>
      <w:proofErr w:type="gramEnd"/>
      <w:r>
        <w:t>6-unicast" {</w:t>
      </w:r>
    </w:p>
    <w:p w14:paraId="03230239" w14:textId="77777777" w:rsidR="00D31F45" w:rsidRDefault="00D31F45" w:rsidP="00D31F45">
      <w:pPr>
        <w:pStyle w:val="RFCFigure"/>
      </w:pPr>
      <w:r>
        <w:t xml:space="preserve">    description</w:t>
      </w:r>
    </w:p>
    <w:p w14:paraId="7118FEB3" w14:textId="1152CB11" w:rsidR="00D31F45" w:rsidRDefault="00D31F45" w:rsidP="00D31F45">
      <w:pPr>
        <w:pStyle w:val="RFCFigure"/>
      </w:pPr>
      <w:r>
        <w:t xml:space="preserve">      "</w:t>
      </w:r>
      <w:proofErr w:type="gramStart"/>
      <w:r>
        <w:t>augmentation</w:t>
      </w:r>
      <w:proofErr w:type="gramEnd"/>
      <w:r>
        <w:t xml:space="preserve"> of AS PATH for IPv6 Unicast neighbor";</w:t>
      </w:r>
    </w:p>
    <w:p w14:paraId="66F0097F" w14:textId="14296D0F" w:rsidR="00D31F45" w:rsidRDefault="00D31F45" w:rsidP="00D31F45">
      <w:pPr>
        <w:pStyle w:val="RFCFigure"/>
      </w:pPr>
      <w:r>
        <w:t xml:space="preserve">    uses export-aspa-validation-config;</w:t>
      </w:r>
    </w:p>
    <w:p w14:paraId="21A93045" w14:textId="77777777" w:rsidR="00D31F45" w:rsidRDefault="00D31F45" w:rsidP="00D31F45">
      <w:pPr>
        <w:pStyle w:val="RFCFigure"/>
      </w:pPr>
      <w:r>
        <w:t xml:space="preserve">  }</w:t>
      </w:r>
    </w:p>
    <w:p w14:paraId="72AD8674" w14:textId="77777777" w:rsidR="00D31F45" w:rsidRDefault="00D31F45" w:rsidP="00D31F45">
      <w:pPr>
        <w:pStyle w:val="RFCFigure"/>
      </w:pPr>
    </w:p>
    <w:p w14:paraId="060C039C" w14:textId="77777777" w:rsidR="00D31F45" w:rsidRDefault="00D31F45" w:rsidP="00D31F45">
      <w:pPr>
        <w:pStyle w:val="RFCFigure"/>
      </w:pPr>
      <w:r>
        <w:t xml:space="preserve">  augment "/</w:t>
      </w:r>
      <w:proofErr w:type="gramStart"/>
      <w:r>
        <w:t>rt:routing</w:t>
      </w:r>
      <w:proofErr w:type="gramEnd"/>
      <w:r>
        <w:t>/rt:control-plane-protocols"</w:t>
      </w:r>
    </w:p>
    <w:p w14:paraId="15F327B4" w14:textId="77777777" w:rsidR="00D31F45" w:rsidRDefault="00D31F45" w:rsidP="00D31F45">
      <w:pPr>
        <w:pStyle w:val="RFCFigure"/>
      </w:pPr>
      <w:r>
        <w:t xml:space="preserve">        + "/</w:t>
      </w:r>
      <w:proofErr w:type="gramStart"/>
      <w:r>
        <w:t>rt:control</w:t>
      </w:r>
      <w:proofErr w:type="gramEnd"/>
      <w:r>
        <w:t>-plane-protocol/bgp:bgp/bgp:peer-groups"</w:t>
      </w:r>
    </w:p>
    <w:p w14:paraId="2C46E86D" w14:textId="77777777" w:rsidR="00D31F45" w:rsidRDefault="00D31F45" w:rsidP="00D31F45">
      <w:pPr>
        <w:pStyle w:val="RFCFigure"/>
      </w:pPr>
      <w:r>
        <w:t xml:space="preserve">        + "/</w:t>
      </w:r>
      <w:proofErr w:type="gramStart"/>
      <w:r>
        <w:t>bgp:peer</w:t>
      </w:r>
      <w:proofErr w:type="gramEnd"/>
      <w:r>
        <w:t>-group/bgp:afi-safis/bgp:afi-safi"</w:t>
      </w:r>
    </w:p>
    <w:p w14:paraId="374F74BD" w14:textId="77777777" w:rsidR="00D31F45" w:rsidRDefault="00D31F45" w:rsidP="00D31F45">
      <w:pPr>
        <w:pStyle w:val="RFCFigure"/>
      </w:pPr>
      <w:r>
        <w:t xml:space="preserve">        + "/</w:t>
      </w:r>
      <w:proofErr w:type="gramStart"/>
      <w:r>
        <w:t>bgp:ipv</w:t>
      </w:r>
      <w:proofErr w:type="gramEnd"/>
      <w:r>
        <w:t>4-unicast" {</w:t>
      </w:r>
    </w:p>
    <w:p w14:paraId="7E3E5A03" w14:textId="77777777" w:rsidR="00D31F45" w:rsidRDefault="00D31F45" w:rsidP="00D31F45">
      <w:pPr>
        <w:pStyle w:val="RFCFigure"/>
      </w:pPr>
      <w:r>
        <w:t xml:space="preserve">    description</w:t>
      </w:r>
    </w:p>
    <w:p w14:paraId="39101FC0" w14:textId="34707DCE" w:rsidR="00D31F45" w:rsidRDefault="00D31F45" w:rsidP="00D31F45">
      <w:pPr>
        <w:pStyle w:val="RFCFigure"/>
      </w:pPr>
      <w:r>
        <w:t xml:space="preserve">      "</w:t>
      </w:r>
      <w:proofErr w:type="gramStart"/>
      <w:r>
        <w:t>augmentation</w:t>
      </w:r>
      <w:proofErr w:type="gramEnd"/>
      <w:r>
        <w:t xml:space="preserve"> of AS PATH for IPv4 Unicast peer group";</w:t>
      </w:r>
    </w:p>
    <w:p w14:paraId="3A9EC990" w14:textId="3EC99D4E" w:rsidR="00D31F45" w:rsidRDefault="00D31F45" w:rsidP="00D31F45">
      <w:pPr>
        <w:pStyle w:val="RFCFigure"/>
      </w:pPr>
      <w:r>
        <w:t xml:space="preserve">    uses export-aspa-validation-config;</w:t>
      </w:r>
    </w:p>
    <w:p w14:paraId="78A777B8" w14:textId="77777777" w:rsidR="00D31F45" w:rsidRDefault="00D31F45" w:rsidP="00D31F45">
      <w:pPr>
        <w:pStyle w:val="RFCFigure"/>
      </w:pPr>
      <w:r>
        <w:t xml:space="preserve">  }</w:t>
      </w:r>
    </w:p>
    <w:p w14:paraId="4BA8C8F3" w14:textId="77777777" w:rsidR="00D31F45" w:rsidRDefault="00D31F45" w:rsidP="00D31F45">
      <w:pPr>
        <w:pStyle w:val="RFCFigure"/>
      </w:pPr>
    </w:p>
    <w:p w14:paraId="2531FCE7" w14:textId="77777777" w:rsidR="00D31F45" w:rsidRDefault="00D31F45" w:rsidP="00D31F45">
      <w:pPr>
        <w:pStyle w:val="RFCFigure"/>
      </w:pPr>
      <w:r>
        <w:t xml:space="preserve">  augment "/</w:t>
      </w:r>
      <w:proofErr w:type="gramStart"/>
      <w:r>
        <w:t>rt:routing</w:t>
      </w:r>
      <w:proofErr w:type="gramEnd"/>
      <w:r>
        <w:t>/rt:control-plane-protocols"</w:t>
      </w:r>
    </w:p>
    <w:p w14:paraId="09BFEF9B" w14:textId="77777777" w:rsidR="00D31F45" w:rsidRDefault="00D31F45" w:rsidP="00D31F45">
      <w:pPr>
        <w:pStyle w:val="RFCFigure"/>
      </w:pPr>
      <w:r>
        <w:t xml:space="preserve">        + "/</w:t>
      </w:r>
      <w:proofErr w:type="gramStart"/>
      <w:r>
        <w:t>rt:control</w:t>
      </w:r>
      <w:proofErr w:type="gramEnd"/>
      <w:r>
        <w:t>-plane-protocol/bgp:bgp/bgp:peer-groups"</w:t>
      </w:r>
    </w:p>
    <w:p w14:paraId="2357BDF0" w14:textId="77777777" w:rsidR="00D31F45" w:rsidRDefault="00D31F45" w:rsidP="00D31F45">
      <w:pPr>
        <w:pStyle w:val="RFCFigure"/>
      </w:pPr>
      <w:r>
        <w:t xml:space="preserve">        + "/</w:t>
      </w:r>
      <w:proofErr w:type="gramStart"/>
      <w:r>
        <w:t>bgp:peer</w:t>
      </w:r>
      <w:proofErr w:type="gramEnd"/>
      <w:r>
        <w:t>-group/bgp:afi-safis/bgp:afi-safi"</w:t>
      </w:r>
    </w:p>
    <w:p w14:paraId="781E759A" w14:textId="77777777" w:rsidR="00D31F45" w:rsidRDefault="00D31F45" w:rsidP="00D31F45">
      <w:pPr>
        <w:pStyle w:val="RFCFigure"/>
      </w:pPr>
      <w:r>
        <w:t xml:space="preserve">        + "/</w:t>
      </w:r>
      <w:proofErr w:type="gramStart"/>
      <w:r>
        <w:t>bgp:ipv</w:t>
      </w:r>
      <w:proofErr w:type="gramEnd"/>
      <w:r>
        <w:t>6-unicast" {</w:t>
      </w:r>
    </w:p>
    <w:p w14:paraId="439297D8" w14:textId="77777777" w:rsidR="00D31F45" w:rsidRDefault="00D31F45" w:rsidP="00D31F45">
      <w:pPr>
        <w:pStyle w:val="RFCFigure"/>
      </w:pPr>
      <w:r>
        <w:t xml:space="preserve">    description</w:t>
      </w:r>
    </w:p>
    <w:p w14:paraId="69D81FE5" w14:textId="047FAE2E" w:rsidR="00D31F45" w:rsidRDefault="00D31F45" w:rsidP="00D31F45">
      <w:pPr>
        <w:pStyle w:val="RFCFigure"/>
      </w:pPr>
      <w:r>
        <w:t xml:space="preserve">      "</w:t>
      </w:r>
      <w:proofErr w:type="gramStart"/>
      <w:r>
        <w:t>augmentation</w:t>
      </w:r>
      <w:proofErr w:type="gramEnd"/>
      <w:r>
        <w:t xml:space="preserve"> of AS PATH for IPv6 Unicast peer group";</w:t>
      </w:r>
    </w:p>
    <w:p w14:paraId="234C79A5" w14:textId="24F16928" w:rsidR="00D31F45" w:rsidRDefault="00D31F45" w:rsidP="00D31F45">
      <w:pPr>
        <w:pStyle w:val="RFCFigure"/>
      </w:pPr>
      <w:r>
        <w:t xml:space="preserve">    uses export-aspa-validation-config;</w:t>
      </w:r>
    </w:p>
    <w:p w14:paraId="47E38688" w14:textId="77777777" w:rsidR="00D31F45" w:rsidRDefault="00D31F45" w:rsidP="00D31F45">
      <w:pPr>
        <w:pStyle w:val="RFCFigure"/>
      </w:pPr>
      <w:r>
        <w:t xml:space="preserve">  }</w:t>
      </w:r>
    </w:p>
    <w:p w14:paraId="7EACF634" w14:textId="77777777" w:rsidR="00D31F45" w:rsidRDefault="00D31F45" w:rsidP="00D31F45">
      <w:pPr>
        <w:pStyle w:val="RFCFigure"/>
      </w:pPr>
      <w:r>
        <w:t>}</w:t>
      </w:r>
    </w:p>
    <w:p w14:paraId="360815C0" w14:textId="77777777" w:rsidR="00D31F45" w:rsidRDefault="00D31F45" w:rsidP="0005629D">
      <w:pPr>
        <w:pStyle w:val="RFCFigure"/>
      </w:pPr>
    </w:p>
    <w:p w14:paraId="0D2A88BE" w14:textId="77777777" w:rsidR="0005629D" w:rsidRDefault="0005629D" w:rsidP="0005629D">
      <w:pPr>
        <w:pStyle w:val="RFCFigure"/>
        <w:rPr>
          <w:rFonts w:eastAsiaTheme="minorEastAsia"/>
          <w:lang w:eastAsia="zh-CN"/>
        </w:rPr>
      </w:pPr>
      <w:r>
        <w:rPr>
          <w:rFonts w:eastAsiaTheme="minorEastAsia"/>
          <w:lang w:eastAsia="zh-CN"/>
        </w:rPr>
        <w:t>&lt;CODE ENDS&gt;</w:t>
      </w:r>
    </w:p>
    <w:p w14:paraId="33CCA9DB" w14:textId="77777777" w:rsidR="0005629D" w:rsidRDefault="0005629D" w:rsidP="0005629D">
      <w:pPr>
        <w:pStyle w:val="RFCFigure"/>
      </w:pPr>
    </w:p>
    <w:p w14:paraId="322D4A29" w14:textId="77777777" w:rsidR="00366E77" w:rsidRDefault="00AE459E">
      <w:pPr>
        <w:pStyle w:val="1"/>
        <w:rPr>
          <w:highlight w:val="yellow"/>
        </w:rPr>
      </w:pPr>
      <w:bookmarkStart w:id="20" w:name="_Toc169724429"/>
      <w:r>
        <w:rPr>
          <w:highlight w:val="yellow"/>
        </w:rPr>
        <w:t>Security Considerations</w:t>
      </w:r>
      <w:bookmarkEnd w:id="20"/>
    </w:p>
    <w:p w14:paraId="0E82E4EF" w14:textId="77777777" w:rsidR="00366E77" w:rsidRDefault="00AE459E">
      <w:pPr>
        <w:ind w:leftChars="180" w:left="432"/>
      </w:pPr>
      <w:r>
        <w:t>TBD</w:t>
      </w:r>
    </w:p>
    <w:p w14:paraId="4E9556BA" w14:textId="77777777" w:rsidR="00366E77" w:rsidRDefault="00AE459E">
      <w:pPr>
        <w:pStyle w:val="1"/>
        <w:rPr>
          <w:highlight w:val="yellow"/>
        </w:rPr>
      </w:pPr>
      <w:bookmarkStart w:id="21" w:name="_Toc169724430"/>
      <w:r>
        <w:rPr>
          <w:highlight w:val="yellow"/>
        </w:rPr>
        <w:t>IANA Considerations</w:t>
      </w:r>
      <w:bookmarkEnd w:id="21"/>
    </w:p>
    <w:p w14:paraId="522CF65C" w14:textId="77777777" w:rsidR="00366E77" w:rsidRDefault="00AE459E">
      <w:pPr>
        <w:ind w:leftChars="180" w:left="432"/>
      </w:pPr>
      <w:bookmarkStart w:id="22" w:name="_Toc76460111"/>
      <w:bookmarkStart w:id="23" w:name="_Toc76460112"/>
      <w:bookmarkStart w:id="24" w:name="_Toc76457841"/>
      <w:bookmarkStart w:id="25" w:name="_Toc76457840"/>
      <w:bookmarkStart w:id="26" w:name="_Toc76462316"/>
      <w:bookmarkStart w:id="27" w:name="_Toc76462315"/>
      <w:bookmarkEnd w:id="22"/>
      <w:bookmarkEnd w:id="23"/>
      <w:bookmarkEnd w:id="24"/>
      <w:bookmarkEnd w:id="25"/>
      <w:bookmarkEnd w:id="26"/>
      <w:bookmarkEnd w:id="27"/>
      <w:r>
        <w:t>TBD</w:t>
      </w:r>
    </w:p>
    <w:p w14:paraId="21F40AA1" w14:textId="77777777" w:rsidR="00366E77" w:rsidRDefault="00AE459E">
      <w:pPr>
        <w:pStyle w:val="1"/>
        <w:rPr>
          <w:highlight w:val="cyan"/>
        </w:rPr>
      </w:pPr>
      <w:bookmarkStart w:id="28" w:name="_Toc169724431"/>
      <w:r>
        <w:rPr>
          <w:highlight w:val="cyan"/>
        </w:rPr>
        <w:t>References</w:t>
      </w:r>
      <w:bookmarkEnd w:id="28"/>
    </w:p>
    <w:p w14:paraId="29B8DF69" w14:textId="77777777" w:rsidR="00826A72" w:rsidRDefault="00826A72" w:rsidP="00826A72">
      <w:pPr>
        <w:pStyle w:val="21"/>
        <w:rPr>
          <w:highlight w:val="cyan"/>
        </w:rPr>
      </w:pPr>
      <w:bookmarkStart w:id="29" w:name="_Toc169724432"/>
      <w:r>
        <w:rPr>
          <w:highlight w:val="cyan"/>
        </w:rPr>
        <w:t>Normative References</w:t>
      </w:r>
      <w:bookmarkEnd w:id="29"/>
    </w:p>
    <w:p w14:paraId="345F7D1C" w14:textId="77777777" w:rsidR="00826A72" w:rsidRDefault="00826A72" w:rsidP="00826A72">
      <w:pPr>
        <w:pStyle w:val="RFCReferencesBookmark"/>
        <w:rPr>
          <w:rFonts w:eastAsiaTheme="minorEastAsia"/>
          <w:lang w:eastAsia="zh-CN"/>
        </w:rPr>
      </w:pPr>
      <w:r>
        <w:rPr>
          <w:rFonts w:eastAsiaTheme="minorEastAsia"/>
          <w:lang w:eastAsia="zh-CN"/>
        </w:rPr>
        <w:t>[RFC2119] Bradner, S., "Key words for use in RFCs to Indicate Requirement Levels", BCP 14, RFC 2119, DOI 10.17487/RFC2119, March 1997, &lt;https://www.rfc-editor.org/info/rfc2119&gt;.</w:t>
      </w:r>
    </w:p>
    <w:p w14:paraId="4E4F7D54" w14:textId="77777777" w:rsidR="00826A72" w:rsidRDefault="00826A72" w:rsidP="00826A72">
      <w:pPr>
        <w:pStyle w:val="RFCReferencesBookmark"/>
      </w:pPr>
      <w:r>
        <w:lastRenderedPageBreak/>
        <w:t>[RFC6810] Bush, R. and R. Austein, "The Resource Public Key Infrastructure (RPKI) to Router Protocol", RFC 6810, DOI 10.17487/RFC6810, January 2013, &lt;https://www.rfc-editor.org/info/rfc6810&gt;.</w:t>
      </w:r>
    </w:p>
    <w:p w14:paraId="5A87D768" w14:textId="77777777" w:rsidR="00826A72" w:rsidRDefault="00826A72" w:rsidP="00826A72">
      <w:pPr>
        <w:pStyle w:val="RFCReferencesBookmark"/>
      </w:pPr>
      <w:r>
        <w:t>[RFC6811] Mohapatra, P., Scudder, J., Ward, D., Bush, R., and R. Austein, "BGP Prefix Origin Validation", RFC 6811, DOI 10.17487/RFC6811, January 2013, &lt;https://www.rfc-editor.org/info/rfc6811&gt;.</w:t>
      </w:r>
    </w:p>
    <w:p w14:paraId="285F8D18" w14:textId="77777777" w:rsidR="00826A72" w:rsidRDefault="00826A72" w:rsidP="00826A72">
      <w:pPr>
        <w:pStyle w:val="RFCReferencesBookmark"/>
      </w:pPr>
      <w:r>
        <w:t>[RFC7950] Bjorklund, M., Ed., "The YANG 1.1 Data Modeling Language", RFC 7950, DOI 10.17487/RFC7950, August 2016, &lt;https://www.rfc-editor.org/info/rfc7950&gt;.</w:t>
      </w:r>
    </w:p>
    <w:p w14:paraId="74B4A32A" w14:textId="77777777" w:rsidR="00826A72" w:rsidRDefault="00826A72" w:rsidP="00826A72">
      <w:pPr>
        <w:pStyle w:val="RFCReferencesBookmark"/>
        <w:rPr>
          <w:rFonts w:eastAsiaTheme="minorEastAsia"/>
          <w:lang w:eastAsia="zh-CN"/>
        </w:rPr>
      </w:pPr>
      <w:r>
        <w:rPr>
          <w:rFonts w:eastAsiaTheme="minorEastAsia"/>
          <w:lang w:eastAsia="zh-CN"/>
        </w:rPr>
        <w:t>[RFC8174] Leiba, B., "Ambiguity of Uppercase vs Lowercase in RFC 2119 Key Words", BCP 14, RFC 8174, DOI 10.17487/RFC8174, May 2017, &lt;https://www.rfc-editor.org/info/rfc8174&gt;.</w:t>
      </w:r>
    </w:p>
    <w:p w14:paraId="50E46D1B" w14:textId="663A7F8B" w:rsidR="00826A72" w:rsidRDefault="00826A72" w:rsidP="00826A72">
      <w:pPr>
        <w:pStyle w:val="RFCReferencesBookmark"/>
      </w:pPr>
      <w:r>
        <w:t>[RFC8210] Bush, R. and R. Austein, "The Resource Public Key Infrastructure (RPKI) to Router Protocol, Version 1", RFC 8210, DOI 10.17487/RFC8210, September 2017, &lt;https://www.rfc-editor.org/info/rfc8210&gt;.</w:t>
      </w:r>
    </w:p>
    <w:p w14:paraId="6D3BF66C" w14:textId="0346F123" w:rsidR="00826A72" w:rsidRDefault="00826A72" w:rsidP="00826A72">
      <w:pPr>
        <w:pStyle w:val="RFCReferencesBookmark"/>
      </w:pPr>
      <w:r>
        <w:t>[I-</w:t>
      </w:r>
      <w:proofErr w:type="gramStart"/>
      <w:r>
        <w:t>D.ietf</w:t>
      </w:r>
      <w:proofErr w:type="gramEnd"/>
      <w:r>
        <w:t>-sidrops-8210bis] Bush, R. and R. Austein, "The Resource Public Key Infrastructure (RPKI) to Router Protocol, Version 2", Work in Progress, Internet-Draft, draft-ietf-sidrops-8210bis-11, 21 September 2023, &lt;https://datatracker.ietf.org/doc/html/draft-ietf-sidrops-8210bis-11&gt;.</w:t>
      </w:r>
    </w:p>
    <w:p w14:paraId="1C374C4B" w14:textId="77777777" w:rsidR="00366E77" w:rsidRDefault="00AE459E">
      <w:pPr>
        <w:pStyle w:val="21"/>
        <w:rPr>
          <w:highlight w:val="cyan"/>
        </w:rPr>
      </w:pPr>
      <w:bookmarkStart w:id="30" w:name="_Toc169724433"/>
      <w:r>
        <w:rPr>
          <w:highlight w:val="cyan"/>
        </w:rPr>
        <w:t>Informative References</w:t>
      </w:r>
      <w:bookmarkEnd w:id="30"/>
    </w:p>
    <w:p w14:paraId="107691D2" w14:textId="77777777" w:rsidR="00366E77" w:rsidRDefault="00AE459E">
      <w:pPr>
        <w:pStyle w:val="RFCReferencesBookmark"/>
      </w:pPr>
      <w:r>
        <w:t>[RFC8340] Bjorklund, M. and L. Berger, Ed., "YANG Tree Diagrams", BCP 215, RFC 8340, DOI 10.17487/RFC8340, March 2018, &lt;https://www.rfc-editor.org/info/rfc8340&gt;.</w:t>
      </w:r>
    </w:p>
    <w:p w14:paraId="2FC4DE16" w14:textId="77777777" w:rsidR="00366E77" w:rsidRDefault="00AE459E">
      <w:pPr>
        <w:pStyle w:val="RFCApp"/>
        <w:pageBreakBefore w:val="0"/>
        <w:numPr>
          <w:ilvl w:val="0"/>
          <w:numId w:val="0"/>
        </w:numPr>
        <w:rPr>
          <w:highlight w:val="cyan"/>
        </w:rPr>
      </w:pPr>
      <w:bookmarkStart w:id="31" w:name="_Toc169724434"/>
      <w:r>
        <w:rPr>
          <w:highlight w:val="cyan"/>
        </w:rPr>
        <w:t>Contributors</w:t>
      </w:r>
      <w:bookmarkEnd w:id="31"/>
    </w:p>
    <w:p w14:paraId="2E88BFB2" w14:textId="77777777" w:rsidR="00366E77" w:rsidRDefault="00AE459E">
      <w:pPr>
        <w:pStyle w:val="RFCFigure"/>
      </w:pPr>
      <w:r>
        <w:t>Mengxiao Chen</w:t>
      </w:r>
    </w:p>
    <w:p w14:paraId="4F2ED100" w14:textId="77777777" w:rsidR="00366E77" w:rsidRDefault="00AE459E">
      <w:pPr>
        <w:pStyle w:val="RFCFigure"/>
      </w:pPr>
      <w:r>
        <w:t>H3C</w:t>
      </w:r>
    </w:p>
    <w:p w14:paraId="5214D5D3"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045BDDEB" w14:textId="77777777" w:rsidR="00366E77" w:rsidRDefault="00AE459E">
      <w:pPr>
        <w:pStyle w:val="RFCFigure"/>
      </w:pPr>
      <w:r>
        <w:t>Email: chen.mengxiao@h3c.com</w:t>
      </w:r>
    </w:p>
    <w:p w14:paraId="535D20D0" w14:textId="77777777" w:rsidR="00366E77" w:rsidRDefault="00366E77"/>
    <w:p w14:paraId="36C0BE5B" w14:textId="77777777" w:rsidR="00366E77" w:rsidRDefault="00AE459E">
      <w:pPr>
        <w:pStyle w:val="RFCApp"/>
        <w:pageBreakBefore w:val="0"/>
        <w:numPr>
          <w:ilvl w:val="0"/>
          <w:numId w:val="0"/>
        </w:numPr>
      </w:pPr>
      <w:bookmarkStart w:id="32" w:name="_Toc169724435"/>
      <w:r>
        <w:rPr>
          <w:highlight w:val="cyan"/>
        </w:rPr>
        <w:lastRenderedPageBreak/>
        <w:t>Authors' Addresses</w:t>
      </w:r>
      <w:bookmarkEnd w:id="32"/>
    </w:p>
    <w:p w14:paraId="1B536707" w14:textId="77777777" w:rsidR="00366E77" w:rsidRDefault="00AE459E">
      <w:pPr>
        <w:pStyle w:val="RFCFigure"/>
        <w:rPr>
          <w:rFonts w:eastAsiaTheme="minorEastAsia" w:cs="Times New Roman"/>
          <w:lang w:eastAsia="zh-CN"/>
        </w:rPr>
      </w:pPr>
      <w:r>
        <w:rPr>
          <w:rFonts w:eastAsiaTheme="minorEastAsia" w:cs="Times New Roman"/>
          <w:lang w:eastAsia="zh-CN"/>
        </w:rPr>
        <w:t>Yisong Liu</w:t>
      </w:r>
    </w:p>
    <w:p w14:paraId="69A43355" w14:textId="77777777" w:rsidR="00366E77" w:rsidRDefault="00AE459E">
      <w:pPr>
        <w:pStyle w:val="RFCFigure"/>
        <w:rPr>
          <w:rFonts w:cs="Times New Roman"/>
        </w:rPr>
      </w:pPr>
      <w:r>
        <w:t>China Mobile</w:t>
      </w:r>
    </w:p>
    <w:p w14:paraId="5B524222"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7DBFEEA9" w14:textId="77777777" w:rsidR="00366E77" w:rsidRDefault="00AE459E">
      <w:pPr>
        <w:pStyle w:val="RFCFigure"/>
        <w:rPr>
          <w:rFonts w:cs="Times New Roman"/>
        </w:rPr>
      </w:pPr>
      <w:r>
        <w:t>Email: liuyisong@chinamobile.com</w:t>
      </w:r>
    </w:p>
    <w:p w14:paraId="4733C134" w14:textId="77777777" w:rsidR="00366E77" w:rsidRDefault="00366E77"/>
    <w:p w14:paraId="2787D2D1" w14:textId="77777777" w:rsidR="00366E77" w:rsidRDefault="00AE459E">
      <w:pPr>
        <w:pStyle w:val="RFCFigure"/>
        <w:rPr>
          <w:rFonts w:eastAsiaTheme="minorEastAsia" w:cs="Times New Roman"/>
          <w:lang w:eastAsia="zh-CN"/>
        </w:rPr>
      </w:pPr>
      <w:r>
        <w:rPr>
          <w:rFonts w:eastAsiaTheme="minorEastAsia" w:cs="Times New Roman"/>
          <w:lang w:eastAsia="zh-CN"/>
        </w:rPr>
        <w:t>Changwang Lin</w:t>
      </w:r>
    </w:p>
    <w:p w14:paraId="20AF571F" w14:textId="77777777" w:rsidR="00366E77" w:rsidRDefault="00AE459E">
      <w:pPr>
        <w:pStyle w:val="RFCFigure"/>
        <w:rPr>
          <w:rFonts w:cs="Times New Roman"/>
        </w:rPr>
      </w:pPr>
      <w:r>
        <w:t xml:space="preserve">New H3C </w:t>
      </w:r>
      <w:bookmarkStart w:id="33" w:name="_Hlk138240908"/>
      <w:r>
        <w:t>Technologies</w:t>
      </w:r>
      <w:bookmarkEnd w:id="33"/>
    </w:p>
    <w:p w14:paraId="01AE06C6" w14:textId="77777777" w:rsidR="00366E77" w:rsidRDefault="00AE459E">
      <w:pPr>
        <w:pStyle w:val="RFCFigure"/>
        <w:tabs>
          <w:tab w:val="clear" w:pos="864"/>
        </w:tabs>
        <w:ind w:left="0"/>
        <w:rPr>
          <w:rFonts w:eastAsiaTheme="minorEastAsia"/>
          <w:lang w:eastAsia="zh-CN"/>
        </w:rPr>
      </w:pPr>
      <w:r>
        <w:rPr>
          <w:rFonts w:eastAsiaTheme="minorEastAsia" w:hint="eastAsia"/>
          <w:lang w:eastAsia="zh-CN"/>
        </w:rPr>
        <w:t xml:space="preserve"> </w:t>
      </w:r>
      <w:r>
        <w:rPr>
          <w:rFonts w:eastAsiaTheme="minorEastAsia"/>
          <w:lang w:eastAsia="zh-CN"/>
        </w:rPr>
        <w:t xml:space="preserve">  China</w:t>
      </w:r>
    </w:p>
    <w:p w14:paraId="0C468A7D" w14:textId="77777777" w:rsidR="00366E77" w:rsidRDefault="00AE459E">
      <w:pPr>
        <w:pStyle w:val="RFCFigure"/>
        <w:rPr>
          <w:rFonts w:cs="Times New Roman"/>
        </w:rPr>
      </w:pPr>
      <w:r>
        <w:t>Email: linchangwang.04414@h3c.com</w:t>
      </w:r>
    </w:p>
    <w:p w14:paraId="093B8581" w14:textId="77777777" w:rsidR="00366E77" w:rsidRDefault="00366E77">
      <w:pPr>
        <w:rPr>
          <w:rFonts w:eastAsiaTheme="minorEastAsia"/>
          <w:lang w:eastAsia="zh-CN"/>
        </w:rPr>
      </w:pPr>
    </w:p>
    <w:p w14:paraId="4B7D50CA" w14:textId="77777777" w:rsidR="00366E77" w:rsidRDefault="00AE459E">
      <w:pPr>
        <w:pStyle w:val="RFCFigure"/>
        <w:rPr>
          <w:rFonts w:eastAsiaTheme="minorEastAsia" w:cs="Times New Roman"/>
          <w:lang w:eastAsia="zh-CN"/>
        </w:rPr>
      </w:pPr>
      <w:r>
        <w:rPr>
          <w:rFonts w:eastAsiaTheme="minorEastAsia" w:cs="Times New Roman"/>
          <w:lang w:eastAsia="zh-CN"/>
        </w:rPr>
        <w:t>Haibo Wang</w:t>
      </w:r>
    </w:p>
    <w:p w14:paraId="2191230A" w14:textId="77777777" w:rsidR="00366E77" w:rsidRDefault="00AE459E">
      <w:pPr>
        <w:pStyle w:val="RFCFigure"/>
      </w:pPr>
      <w:r>
        <w:t>Huawei Technologies</w:t>
      </w:r>
    </w:p>
    <w:p w14:paraId="57F9F86B" w14:textId="77777777" w:rsidR="00366E77" w:rsidRDefault="00AE459E">
      <w:pPr>
        <w:pStyle w:val="RFCFigure"/>
        <w:tabs>
          <w:tab w:val="clear" w:pos="864"/>
        </w:tabs>
        <w:ind w:left="0"/>
        <w:rPr>
          <w:rFonts w:eastAsiaTheme="minorEastAsia"/>
          <w:lang w:eastAsia="zh-CN"/>
        </w:rPr>
      </w:pPr>
      <w:r>
        <w:rPr>
          <w:rFonts w:eastAsiaTheme="minorEastAsia"/>
          <w:lang w:eastAsia="zh-CN"/>
        </w:rPr>
        <w:t xml:space="preserve">   China</w:t>
      </w:r>
    </w:p>
    <w:p w14:paraId="2BBC0D25" w14:textId="77777777" w:rsidR="00366E77" w:rsidRDefault="00AE459E">
      <w:pPr>
        <w:pStyle w:val="RFCFigure"/>
        <w:rPr>
          <w:rFonts w:cs="Times New Roman"/>
        </w:rPr>
      </w:pPr>
      <w:r>
        <w:t>Email: rainsword.wang@huawei.com</w:t>
      </w:r>
    </w:p>
    <w:p w14:paraId="685109F9" w14:textId="3E0C4D79" w:rsidR="00366E77" w:rsidRDefault="00366E77"/>
    <w:p w14:paraId="4E52863B" w14:textId="0EA2E492"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Jishnu Roy</w:t>
      </w:r>
    </w:p>
    <w:p w14:paraId="4EF453E2"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Juniper Networks, Inc.</w:t>
      </w:r>
    </w:p>
    <w:p w14:paraId="0E42E5C3"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1133 Innovation Way</w:t>
      </w:r>
    </w:p>
    <w:p w14:paraId="37752974"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Sunnyvale, CA 94089</w:t>
      </w:r>
    </w:p>
    <w:p w14:paraId="24C42926"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United States of America</w:t>
      </w:r>
    </w:p>
    <w:p w14:paraId="2F930850" w14:textId="4D57E8C8"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Email: </w:t>
      </w:r>
      <w:hyperlink r:id="rId9" w:history="1">
        <w:r w:rsidRPr="00E764AE">
          <w:rPr>
            <w:rFonts w:eastAsiaTheme="minorEastAsia" w:cs="Times New Roman"/>
            <w:lang w:eastAsia="zh-CN"/>
          </w:rPr>
          <w:t>jishnur@juniper.net</w:t>
        </w:r>
      </w:hyperlink>
    </w:p>
    <w:p w14:paraId="7904F5B1" w14:textId="77777777" w:rsidR="00E764AE" w:rsidRDefault="00E764AE"/>
    <w:p w14:paraId="32293999"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Jeffrey Haas</w:t>
      </w:r>
    </w:p>
    <w:p w14:paraId="729377C6"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Juniper Networks, Inc.</w:t>
      </w:r>
    </w:p>
    <w:p w14:paraId="1E66D4ED"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1133 Innovation Way</w:t>
      </w:r>
    </w:p>
    <w:p w14:paraId="6A035473"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Sunnyvale, CA 94089</w:t>
      </w:r>
    </w:p>
    <w:p w14:paraId="1CCB9D24"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United States of America</w:t>
      </w:r>
    </w:p>
    <w:p w14:paraId="4A582DFE" w14:textId="77777777" w:rsidR="00E764AE" w:rsidRPr="00E764AE" w:rsidRDefault="00E764AE" w:rsidP="00E764AE">
      <w:pPr>
        <w:pStyle w:val="RFCFigure"/>
        <w:ind w:left="0"/>
        <w:rPr>
          <w:rFonts w:eastAsiaTheme="minorEastAsia" w:cs="Times New Roman"/>
          <w:lang w:eastAsia="zh-CN"/>
        </w:rPr>
      </w:pPr>
      <w:r w:rsidRPr="00E764AE">
        <w:rPr>
          <w:rFonts w:eastAsiaTheme="minorEastAsia" w:cs="Times New Roman"/>
          <w:lang w:eastAsia="zh-CN"/>
        </w:rPr>
        <w:t xml:space="preserve">   Email: jhaas@juniper.net</w:t>
      </w:r>
    </w:p>
    <w:p w14:paraId="492F2698" w14:textId="77777777" w:rsidR="00E764AE" w:rsidRDefault="00E764AE"/>
    <w:p w14:paraId="07F884E1" w14:textId="77777777" w:rsidR="00366E77" w:rsidRDefault="00AE459E">
      <w:pPr>
        <w:pStyle w:val="RFCFigure"/>
        <w:rPr>
          <w:rFonts w:eastAsiaTheme="minorEastAsia" w:cs="Times New Roman"/>
          <w:lang w:eastAsia="zh-CN"/>
        </w:rPr>
      </w:pPr>
      <w:r>
        <w:rPr>
          <w:rFonts w:eastAsiaTheme="minorEastAsia" w:cs="Times New Roman"/>
          <w:lang w:eastAsia="zh-CN"/>
        </w:rPr>
        <w:t>Hongwei Liu</w:t>
      </w:r>
    </w:p>
    <w:p w14:paraId="640E6309" w14:textId="77777777" w:rsidR="00366E77" w:rsidRDefault="00AE459E">
      <w:pPr>
        <w:pStyle w:val="RFCFigure"/>
        <w:rPr>
          <w:rFonts w:cs="Times New Roman"/>
        </w:rPr>
      </w:pPr>
      <w:r>
        <w:t>ZTE Corporation</w:t>
      </w:r>
    </w:p>
    <w:p w14:paraId="16FA2C0F" w14:textId="77777777" w:rsidR="00366E77" w:rsidRDefault="00AE459E">
      <w:pPr>
        <w:pStyle w:val="RFCFigure"/>
        <w:tabs>
          <w:tab w:val="clear" w:pos="864"/>
        </w:tabs>
        <w:ind w:left="0"/>
        <w:rPr>
          <w:rFonts w:eastAsiaTheme="minorEastAsia"/>
          <w:lang w:eastAsia="zh-CN"/>
        </w:rPr>
      </w:pPr>
      <w:r>
        <w:rPr>
          <w:rFonts w:eastAsiaTheme="minorEastAsia"/>
          <w:lang w:eastAsia="zh-CN"/>
        </w:rPr>
        <w:t xml:space="preserve">   China</w:t>
      </w:r>
    </w:p>
    <w:p w14:paraId="1679027C" w14:textId="77777777" w:rsidR="00366E77" w:rsidRDefault="00AE459E">
      <w:pPr>
        <w:pStyle w:val="RFCFigure"/>
        <w:rPr>
          <w:rFonts w:cs="Times New Roman"/>
        </w:rPr>
      </w:pPr>
      <w:r>
        <w:t>Email: liu.hongwei3@zte.com.cn</w:t>
      </w:r>
    </w:p>
    <w:p w14:paraId="3B610A04" w14:textId="77777777" w:rsidR="00366E77" w:rsidRDefault="00366E77"/>
    <w:p w14:paraId="14CA136C" w14:textId="77777777" w:rsidR="00366E77" w:rsidRDefault="00AE459E">
      <w:pPr>
        <w:pStyle w:val="RFCFigure"/>
        <w:rPr>
          <w:rFonts w:eastAsiaTheme="minorEastAsia" w:cs="Times New Roman"/>
          <w:lang w:eastAsia="zh-CN"/>
        </w:rPr>
      </w:pPr>
      <w:r>
        <w:rPr>
          <w:rFonts w:eastAsiaTheme="minorEastAsia" w:cs="Times New Roman"/>
          <w:lang w:eastAsia="zh-CN"/>
        </w:rPr>
        <w:t>Di Ma</w:t>
      </w:r>
    </w:p>
    <w:p w14:paraId="2757D327" w14:textId="77777777" w:rsidR="00366E77" w:rsidRDefault="00AE459E">
      <w:pPr>
        <w:pStyle w:val="RFCFigure"/>
        <w:rPr>
          <w:rFonts w:eastAsiaTheme="minorEastAsia" w:cs="Times New Roman"/>
          <w:lang w:eastAsia="zh-CN"/>
        </w:rPr>
      </w:pPr>
      <w:r>
        <w:rPr>
          <w:rFonts w:eastAsiaTheme="minorEastAsia" w:cs="Times New Roman"/>
          <w:lang w:eastAsia="zh-CN"/>
        </w:rPr>
        <w:t>ZDNS</w:t>
      </w:r>
    </w:p>
    <w:p w14:paraId="6F4C4C7E" w14:textId="77777777" w:rsidR="00366E77" w:rsidRDefault="00AE459E">
      <w:pPr>
        <w:pStyle w:val="RFCFigure"/>
        <w:rPr>
          <w:rFonts w:eastAsiaTheme="minorEastAsia" w:cs="Times New Roman"/>
          <w:lang w:eastAsia="zh-CN"/>
        </w:rPr>
      </w:pPr>
      <w:r>
        <w:rPr>
          <w:rFonts w:eastAsiaTheme="minorEastAsia" w:cs="Times New Roman" w:hint="eastAsia"/>
          <w:lang w:eastAsia="zh-CN"/>
        </w:rPr>
        <w:t>Floor 21, Block B, Greenland Center</w:t>
      </w:r>
    </w:p>
    <w:p w14:paraId="5D1F68FF" w14:textId="77777777" w:rsidR="00366E77" w:rsidRDefault="00AE459E">
      <w:pPr>
        <w:pStyle w:val="RFCFigure"/>
        <w:rPr>
          <w:rFonts w:eastAsiaTheme="minorEastAsia" w:cs="Times New Roman"/>
          <w:lang w:eastAsia="zh-CN"/>
        </w:rPr>
      </w:pPr>
      <w:r>
        <w:rPr>
          <w:rFonts w:eastAsiaTheme="minorEastAsia" w:cs="Times New Roman" w:hint="eastAsia"/>
          <w:lang w:eastAsia="zh-CN"/>
        </w:rPr>
        <w:t>Chaoyang Beijing, 100102</w:t>
      </w:r>
    </w:p>
    <w:p w14:paraId="190BD5C8" w14:textId="77777777" w:rsidR="00366E77" w:rsidRDefault="00AE459E">
      <w:pPr>
        <w:pStyle w:val="RFCFigure"/>
        <w:rPr>
          <w:rFonts w:eastAsiaTheme="minorEastAsia" w:cs="Times New Roman"/>
          <w:lang w:eastAsia="zh-CN"/>
        </w:rPr>
      </w:pPr>
      <w:r>
        <w:rPr>
          <w:rFonts w:eastAsiaTheme="minorEastAsia" w:cs="Times New Roman"/>
          <w:lang w:eastAsia="zh-CN"/>
        </w:rPr>
        <w:t>China</w:t>
      </w:r>
    </w:p>
    <w:p w14:paraId="761516A5" w14:textId="77777777" w:rsidR="00366E77" w:rsidRDefault="00AE459E">
      <w:pPr>
        <w:pStyle w:val="RFCFigure"/>
        <w:rPr>
          <w:rFonts w:eastAsiaTheme="minorEastAsia"/>
          <w:lang w:eastAsia="zh-CN"/>
        </w:rPr>
      </w:pPr>
      <w:r>
        <w:rPr>
          <w:rFonts w:eastAsiaTheme="minorEastAsia" w:cs="Times New Roman"/>
          <w:lang w:eastAsia="zh-CN"/>
        </w:rPr>
        <w:t>Email: madi@zdns.cn</w:t>
      </w:r>
    </w:p>
    <w:sectPr w:rsidR="00366E77">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152" w:bottom="1200" w:left="720" w:header="1440" w:footer="1200" w:gutter="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1688" w14:textId="77777777" w:rsidR="0059118C" w:rsidRDefault="0059118C">
      <w:pPr>
        <w:spacing w:line="240" w:lineRule="auto"/>
      </w:pPr>
      <w:r>
        <w:separator/>
      </w:r>
    </w:p>
  </w:endnote>
  <w:endnote w:type="continuationSeparator" w:id="0">
    <w:p w14:paraId="1FD739F2" w14:textId="77777777" w:rsidR="0059118C" w:rsidRDefault="00591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80F4" w14:textId="77777777" w:rsidR="00752A39" w:rsidRDefault="00752A39">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373A" w14:textId="279D1287" w:rsidR="00366E77" w:rsidRDefault="00AE459E">
    <w:pPr>
      <w:pStyle w:val="af7"/>
    </w:pPr>
    <w:r>
      <w:rPr>
        <w:highlight w:val="yellow"/>
      </w:rPr>
      <w:br/>
    </w:r>
    <w:r>
      <w:t>Liu, et al.</w:t>
    </w:r>
    <w:r>
      <w:rPr>
        <w:rFonts w:cs="Times New Roman"/>
      </w:rPr>
      <w:tab/>
    </w:r>
    <w:r>
      <w:t xml:space="preserve">Expires </w:t>
    </w:r>
    <w:r w:rsidR="00722981">
      <w:t>December 16</w:t>
    </w:r>
    <w:r w:rsidR="00BF3221" w:rsidRPr="00BF3221">
      <w:t>, 202</w:t>
    </w:r>
    <w:r w:rsidR="006A2010">
      <w:t>4</w:t>
    </w:r>
    <w:r>
      <w:rPr>
        <w:rFonts w:cs="Times New Roman"/>
      </w:rPr>
      <w:tab/>
    </w:r>
    <w:r>
      <w:t xml:space="preserve">[Page </w:t>
    </w:r>
    <w:r>
      <w:fldChar w:fldCharType="begin"/>
    </w:r>
    <w:r>
      <w:instrText xml:space="preserve"> PAGE </w:instrText>
    </w:r>
    <w:r>
      <w:fldChar w:fldCharType="separate"/>
    </w:r>
    <w:r>
      <w:t>37</w:t>
    </w:r>
    <w:r>
      <w:fldChar w:fldCharType="end"/>
    </w:r>
    <w:r>
      <w:t>]</w:t>
    </w:r>
  </w:p>
  <w:p w14:paraId="1D088670" w14:textId="77777777" w:rsidR="00366E77" w:rsidRDefault="00366E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E63E" w14:textId="77777777" w:rsidR="00366E77" w:rsidRDefault="00366E77">
    <w:pPr>
      <w:pStyle w:val="af7"/>
      <w:rPr>
        <w:highlight w:val="yellow"/>
      </w:rPr>
    </w:pPr>
  </w:p>
  <w:p w14:paraId="5DC98C99" w14:textId="4C3B1CAF" w:rsidR="00366E77" w:rsidRDefault="00AE459E">
    <w:pPr>
      <w:pStyle w:val="af7"/>
    </w:pPr>
    <w:r>
      <w:t>Liu, et al.</w:t>
    </w:r>
    <w:r>
      <w:tab/>
      <w:t xml:space="preserve">Expire </w:t>
    </w:r>
    <w:r w:rsidR="00722981">
      <w:t>December 16</w:t>
    </w:r>
    <w:r w:rsidR="00BF3221" w:rsidRPr="00BF3221">
      <w:t>, 202</w:t>
    </w:r>
    <w:r w:rsidR="006A2010">
      <w:t>4</w:t>
    </w:r>
    <w:r>
      <w:tab/>
      <w:t xml:space="preserve">[Page </w:t>
    </w:r>
    <w:r>
      <w:fldChar w:fldCharType="begin"/>
    </w:r>
    <w:r>
      <w:instrText xml:space="preserve"> PAGE </w:instrText>
    </w:r>
    <w:r>
      <w:fldChar w:fldCharType="separate"/>
    </w:r>
    <w:r>
      <w:t>1</w:t>
    </w:r>
    <w:r>
      <w:fldChar w:fldCharType="end"/>
    </w:r>
    <w:r>
      <w:t>]</w:t>
    </w:r>
  </w:p>
  <w:p w14:paraId="1823ACA4" w14:textId="77777777" w:rsidR="00366E77" w:rsidRDefault="00366E77">
    <w:pPr>
      <w:pStyle w:val="af7"/>
      <w:rPr>
        <w:rFonts w:eastAsiaTheme="minorEastAsia"/>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D5A8" w14:textId="77777777" w:rsidR="0059118C" w:rsidRDefault="0059118C">
      <w:pPr>
        <w:spacing w:after="0" w:line="240" w:lineRule="auto"/>
      </w:pPr>
      <w:r>
        <w:separator/>
      </w:r>
    </w:p>
  </w:footnote>
  <w:footnote w:type="continuationSeparator" w:id="0">
    <w:p w14:paraId="017A9619" w14:textId="77777777" w:rsidR="0059118C" w:rsidRDefault="0059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EA6A" w14:textId="77777777" w:rsidR="00752A39" w:rsidRDefault="00752A39">
    <w:pPr>
      <w:pStyle w:val="af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20B93" w14:textId="30F854CB" w:rsidR="00366E77" w:rsidRDefault="00AE459E">
    <w:pPr>
      <w:pStyle w:val="af8"/>
      <w:rPr>
        <w:rFonts w:eastAsiaTheme="minorEastAsia"/>
        <w:lang w:eastAsia="zh-CN"/>
      </w:rPr>
    </w:pPr>
    <w:r>
      <w:rPr>
        <w:lang w:eastAsia="ko-KR"/>
      </w:rPr>
      <w:t>Internet-Draft</w:t>
    </w:r>
    <w:r>
      <w:rPr>
        <w:rFonts w:cs="Times New Roman"/>
        <w:lang w:eastAsia="ko-KR"/>
      </w:rPr>
      <w:tab/>
      <w:t xml:space="preserve">   YANG Data Model for RPKI to Router</w:t>
    </w:r>
    <w:r>
      <w:rPr>
        <w:lang w:eastAsia="ko-KR"/>
      </w:rPr>
      <w:tab/>
    </w:r>
    <w:r w:rsidR="00722981">
      <w:rPr>
        <w:rFonts w:eastAsiaTheme="minorEastAsia"/>
        <w:lang w:eastAsia="zh-CN"/>
      </w:rPr>
      <w:t>June</w:t>
    </w:r>
    <w:r w:rsidR="00566FD5">
      <w:rPr>
        <w:rFonts w:eastAsiaTheme="minorEastAsia"/>
        <w:lang w:eastAsia="zh-CN"/>
      </w:rPr>
      <w:t xml:space="preserve"> </w:t>
    </w:r>
    <w:r>
      <w:rPr>
        <w:rFonts w:eastAsiaTheme="minorEastAsia" w:hint="eastAsia"/>
        <w:lang w:eastAsia="zh-CN"/>
      </w:rPr>
      <w:t>202</w:t>
    </w:r>
    <w:r w:rsidR="00734C7D">
      <w:rPr>
        <w:rFonts w:eastAsiaTheme="minorEastAsia"/>
        <w:lang w:eastAsia="zh-CN"/>
      </w:rPr>
      <w:t>4</w:t>
    </w:r>
  </w:p>
  <w:p w14:paraId="6BC3015B" w14:textId="77777777" w:rsidR="00366E77" w:rsidRDefault="00366E77">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9B0C" w14:textId="77777777" w:rsidR="00366E77" w:rsidRDefault="00366E77">
    <w:pPr>
      <w:pStyle w:val="af8"/>
      <w:rPr>
        <w:highlight w:val="yellow"/>
      </w:rPr>
    </w:pPr>
  </w:p>
  <w:p w14:paraId="72171291" w14:textId="77777777" w:rsidR="00366E77" w:rsidRDefault="00366E77">
    <w:pPr>
      <w:pStyle w:val="af8"/>
      <w:rPr>
        <w:highlight w:val="yellow"/>
      </w:rPr>
    </w:pPr>
  </w:p>
  <w:p w14:paraId="7A304480" w14:textId="77777777" w:rsidR="00366E77" w:rsidRDefault="00AE459E">
    <w:pPr>
      <w:pStyle w:val="af8"/>
    </w:pPr>
    <w:r>
      <w:t>SIDROPS Working Group                                            Y. Liu</w:t>
    </w:r>
  </w:p>
  <w:p w14:paraId="28C0DE35" w14:textId="77777777" w:rsidR="00366E77" w:rsidRDefault="00AE459E">
    <w:pPr>
      <w:pStyle w:val="af8"/>
    </w:pPr>
    <w:r>
      <w:t>Internet Draft</w:t>
    </w:r>
    <w:r>
      <w:tab/>
      <w:t xml:space="preserve">                                             China Mobile</w:t>
    </w:r>
  </w:p>
  <w:p w14:paraId="0A196CE7" w14:textId="77777777" w:rsidR="00366E77" w:rsidRDefault="00AE459E">
    <w:pPr>
      <w:pStyle w:val="af8"/>
    </w:pPr>
    <w:r>
      <w:t>Intended status: Standards Track                                 C. Lin</w:t>
    </w:r>
  </w:p>
  <w:p w14:paraId="0C737EA3" w14:textId="259244FD" w:rsidR="00366E77" w:rsidRDefault="00AE459E">
    <w:pPr>
      <w:pStyle w:val="af8"/>
    </w:pPr>
    <w:r>
      <w:t>Expires:</w:t>
    </w:r>
    <w:r>
      <w:rPr>
        <w:rFonts w:eastAsiaTheme="minorEastAsia" w:hint="eastAsia"/>
        <w:lang w:eastAsia="zh-CN"/>
      </w:rPr>
      <w:t xml:space="preserve"> </w:t>
    </w:r>
    <w:r w:rsidR="00722981">
      <w:t>December</w:t>
    </w:r>
    <w:r>
      <w:t xml:space="preserve"> </w:t>
    </w:r>
    <w:r w:rsidR="00722981">
      <w:t>16</w:t>
    </w:r>
    <w:r>
      <w:t>, 202</w:t>
    </w:r>
    <w:r w:rsidR="006A2010">
      <w:t>4</w:t>
    </w:r>
    <w:r>
      <w:t xml:space="preserve">           </w:t>
    </w:r>
    <w:r w:rsidR="00722981">
      <w:t xml:space="preserve"> </w:t>
    </w:r>
    <w:r>
      <w:t xml:space="preserve">        </w:t>
    </w:r>
    <w:r w:rsidR="00BF3221">
      <w:t xml:space="preserve">     </w:t>
    </w:r>
    <w:r>
      <w:rPr>
        <w:rFonts w:eastAsiaTheme="minorEastAsia"/>
        <w:lang w:eastAsia="zh-CN"/>
      </w:rPr>
      <w:t>New</w:t>
    </w:r>
    <w:r>
      <w:t xml:space="preserve"> H3C Technologies</w:t>
    </w:r>
  </w:p>
  <w:p w14:paraId="45CDE6D7" w14:textId="77777777" w:rsidR="00366E77" w:rsidRPr="00E764AE" w:rsidRDefault="00AE459E">
    <w:pPr>
      <w:pStyle w:val="af8"/>
    </w:pPr>
    <w:r>
      <w:rPr>
        <w:rFonts w:eastAsiaTheme="minorEastAsia"/>
        <w:lang w:eastAsia="zh-CN"/>
      </w:rPr>
      <w:t xml:space="preserve">                                                                </w:t>
    </w:r>
    <w:r w:rsidRPr="00E764AE">
      <w:t>H. Wang</w:t>
    </w:r>
  </w:p>
  <w:p w14:paraId="071DA5B8" w14:textId="21744A2C" w:rsidR="00366E77" w:rsidRPr="00E764AE" w:rsidRDefault="00AE459E">
    <w:pPr>
      <w:pStyle w:val="af8"/>
    </w:pPr>
    <w:r w:rsidRPr="00E764AE">
      <w:t xml:space="preserve">                                                                 Huawei</w:t>
    </w:r>
  </w:p>
  <w:p w14:paraId="1101EF20" w14:textId="712FBEA7" w:rsidR="00E764AE" w:rsidRDefault="00E764AE" w:rsidP="00E764AE">
    <w:pPr>
      <w:pStyle w:val="af8"/>
      <w:ind w:firstLineChars="3900" w:firstLine="9360"/>
    </w:pPr>
    <w:r w:rsidRPr="00E764AE">
      <w:t>J</w:t>
    </w:r>
    <w:r w:rsidR="00752A39">
      <w:rPr>
        <w:rFonts w:eastAsiaTheme="minorEastAsia" w:hint="eastAsia"/>
        <w:lang w:eastAsia="zh-CN"/>
      </w:rPr>
      <w:t>.</w:t>
    </w:r>
    <w:r w:rsidR="00752A39">
      <w:rPr>
        <w:rFonts w:eastAsiaTheme="minorEastAsia"/>
        <w:lang w:eastAsia="zh-CN"/>
      </w:rPr>
      <w:t xml:space="preserve"> </w:t>
    </w:r>
    <w:r w:rsidRPr="00E764AE">
      <w:t>R</w:t>
    </w:r>
    <w:r w:rsidRPr="00E764AE">
      <w:rPr>
        <w:rFonts w:hint="eastAsia"/>
      </w:rPr>
      <w:t>oy</w:t>
    </w:r>
  </w:p>
  <w:p w14:paraId="07B1D4BD" w14:textId="17300A57" w:rsidR="00E764AE" w:rsidRPr="00E764AE" w:rsidRDefault="00E764AE" w:rsidP="00E764AE">
    <w:pPr>
      <w:pStyle w:val="af8"/>
      <w:ind w:firstLineChars="3850" w:firstLine="9240"/>
    </w:pPr>
    <w:r w:rsidRPr="00E764AE">
      <w:t>J</w:t>
    </w:r>
    <w:r w:rsidR="00752A39">
      <w:t xml:space="preserve">. </w:t>
    </w:r>
    <w:r w:rsidRPr="00E764AE">
      <w:t>Haas</w:t>
    </w:r>
  </w:p>
  <w:p w14:paraId="7B6243F6" w14:textId="5DFBC39F" w:rsidR="00E764AE" w:rsidRPr="00E764AE" w:rsidRDefault="00E764AE" w:rsidP="00E764AE">
    <w:pPr>
      <w:pStyle w:val="af8"/>
      <w:ind w:firstLineChars="2950" w:firstLine="7080"/>
    </w:pPr>
    <w:r w:rsidRPr="00E764AE">
      <w:t>Juniper Networks, Inc.</w:t>
    </w:r>
  </w:p>
  <w:p w14:paraId="176B2EA1" w14:textId="77777777" w:rsidR="00366E77" w:rsidRPr="00E764AE" w:rsidRDefault="00AE459E">
    <w:pPr>
      <w:pStyle w:val="af8"/>
    </w:pPr>
    <w:r w:rsidRPr="00E764AE">
      <w:t xml:space="preserve">                                                                 H. Liu</w:t>
    </w:r>
  </w:p>
  <w:p w14:paraId="3618B96E" w14:textId="77777777" w:rsidR="00346F23" w:rsidRPr="00E764AE" w:rsidRDefault="00AE459E" w:rsidP="00346F23">
    <w:pPr>
      <w:pStyle w:val="af8"/>
    </w:pPr>
    <w:r w:rsidRPr="00E764AE">
      <w:t xml:space="preserve">                                                                    ZTE</w:t>
    </w:r>
  </w:p>
  <w:p w14:paraId="2EF17AD2" w14:textId="77777777" w:rsidR="00346F23" w:rsidRDefault="00346F23" w:rsidP="00346F23">
    <w:pPr>
      <w:pStyle w:val="af8"/>
      <w:rPr>
        <w:rFonts w:eastAsiaTheme="minorEastAsia"/>
        <w:lang w:eastAsia="zh-CN"/>
      </w:rPr>
    </w:pPr>
    <w:r>
      <w:rPr>
        <w:rFonts w:eastAsiaTheme="minorEastAsia"/>
        <w:lang w:eastAsia="zh-CN"/>
      </w:rPr>
      <w:t xml:space="preserve">                                                                  </w:t>
    </w:r>
    <w:r w:rsidR="00AE459E">
      <w:rPr>
        <w:rFonts w:eastAsiaTheme="minorEastAsia"/>
        <w:lang w:eastAsia="zh-CN"/>
      </w:rPr>
      <w:t>D. Ma</w:t>
    </w:r>
  </w:p>
  <w:p w14:paraId="007F08AF" w14:textId="34815480" w:rsidR="00366E77" w:rsidRDefault="00346F23" w:rsidP="00346F23">
    <w:pPr>
      <w:pStyle w:val="af8"/>
      <w:rPr>
        <w:rFonts w:eastAsiaTheme="minorEastAsia"/>
        <w:lang w:eastAsia="zh-CN"/>
      </w:rPr>
    </w:pPr>
    <w:r>
      <w:rPr>
        <w:rFonts w:eastAsiaTheme="minorEastAsia"/>
        <w:lang w:eastAsia="zh-CN"/>
      </w:rPr>
      <w:t xml:space="preserve">                                                                   </w:t>
    </w:r>
    <w:r w:rsidR="00AE459E">
      <w:rPr>
        <w:rFonts w:eastAsiaTheme="minorEastAsia"/>
        <w:lang w:eastAsia="zh-CN"/>
      </w:rPr>
      <w:t>ZDNS</w:t>
    </w:r>
  </w:p>
  <w:p w14:paraId="247CDFD7" w14:textId="1214F751" w:rsidR="00366E77" w:rsidRDefault="00AE459E">
    <w:pPr>
      <w:pStyle w:val="af8"/>
      <w:rPr>
        <w:rFonts w:eastAsiaTheme="minorEastAsia"/>
        <w:lang w:eastAsia="zh-CN"/>
      </w:rPr>
    </w:pPr>
    <w:r>
      <w:t xml:space="preserve">                                                     </w:t>
    </w:r>
    <w:r w:rsidR="00BF3221">
      <w:t xml:space="preserve">  </w:t>
    </w:r>
    <w:r w:rsidR="00F77AB3">
      <w:t xml:space="preserve">  </w:t>
    </w:r>
    <w:r w:rsidR="00566FD5">
      <w:t xml:space="preserve"> </w:t>
    </w:r>
    <w:r w:rsidR="00722981">
      <w:t>June</w:t>
    </w:r>
    <w:r>
      <w:t xml:space="preserve"> </w:t>
    </w:r>
    <w:r w:rsidR="00722981">
      <w:t>19</w:t>
    </w:r>
    <w:r>
      <w:t>, 202</w:t>
    </w:r>
    <w:r w:rsidR="00F77AB3">
      <w:t>4</w:t>
    </w:r>
  </w:p>
  <w:p w14:paraId="65A412C5" w14:textId="77777777" w:rsidR="00366E77" w:rsidRDefault="00366E7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cs="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cs="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cs="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cs="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cs="Symbol" w:hint="default"/>
      </w:rPr>
    </w:lvl>
  </w:abstractNum>
  <w:abstractNum w:abstractNumId="10" w15:restartNumberingAfterBreak="0">
    <w:nsid w:val="031871BC"/>
    <w:multiLevelType w:val="multilevel"/>
    <w:tmpl w:val="031871BC"/>
    <w:lvl w:ilvl="0">
      <w:start w:val="1"/>
      <w:numFmt w:val="bullet"/>
      <w:pStyle w:val="RFCListBullet"/>
      <w:lvlText w:val="o"/>
      <w:lvlJc w:val="left"/>
      <w:pPr>
        <w:tabs>
          <w:tab w:val="left" w:pos="864"/>
        </w:tabs>
        <w:ind w:left="864" w:hanging="432"/>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23EC526E"/>
    <w:multiLevelType w:val="multilevel"/>
    <w:tmpl w:val="23EC526E"/>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left" w:pos="1296"/>
        </w:tabs>
        <w:ind w:left="1296" w:hanging="288"/>
      </w:pPr>
      <w:rPr>
        <w:rFonts w:hint="default"/>
      </w:rPr>
    </w:lvl>
    <w:lvl w:ilvl="7">
      <w:start w:val="1"/>
      <w:numFmt w:val="lowerLetter"/>
      <w:lvlText w:val="%8."/>
      <w:lvlJc w:val="left"/>
      <w:pPr>
        <w:tabs>
          <w:tab w:val="left" w:pos="1728"/>
        </w:tabs>
        <w:ind w:left="1440" w:hanging="432"/>
      </w:pPr>
      <w:rPr>
        <w:rFonts w:hint="default"/>
      </w:rPr>
    </w:lvl>
    <w:lvl w:ilvl="8">
      <w:start w:val="1"/>
      <w:numFmt w:val="lowerRoman"/>
      <w:lvlText w:val="%9."/>
      <w:lvlJc w:val="right"/>
      <w:pPr>
        <w:tabs>
          <w:tab w:val="left" w:pos="1584"/>
        </w:tabs>
        <w:ind w:left="1584" w:hanging="144"/>
      </w:pPr>
      <w:rPr>
        <w:rFonts w:hint="default"/>
      </w:rPr>
    </w:lvl>
  </w:abstractNum>
  <w:abstractNum w:abstractNumId="12" w15:restartNumberingAfterBreak="0">
    <w:nsid w:val="2690099D"/>
    <w:multiLevelType w:val="multilevel"/>
    <w:tmpl w:val="2690099D"/>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9DA463F"/>
    <w:multiLevelType w:val="multilevel"/>
    <w:tmpl w:val="29DA463F"/>
    <w:lvl w:ilvl="0">
      <w:start w:val="1"/>
      <w:numFmt w:val="decimal"/>
      <w:pStyle w:val="RFCListNumbered"/>
      <w:lvlText w:val="%1."/>
      <w:lvlJc w:val="left"/>
      <w:pPr>
        <w:tabs>
          <w:tab w:val="left" w:pos="864"/>
        </w:tabs>
        <w:ind w:left="864" w:hanging="432"/>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4" w15:restartNumberingAfterBreak="0">
    <w:nsid w:val="2B8E2D40"/>
    <w:multiLevelType w:val="multilevel"/>
    <w:tmpl w:val="2B8E2D40"/>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432"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15" w15:restartNumberingAfterBreak="0">
    <w:nsid w:val="4D4104DF"/>
    <w:multiLevelType w:val="multilevel"/>
    <w:tmpl w:val="4D4104DF"/>
    <w:lvl w:ilvl="0">
      <w:start w:val="1"/>
      <w:numFmt w:val="decimal"/>
      <w:pStyle w:val="RFCReferences"/>
      <w:lvlText w:val="[%1]"/>
      <w:lvlJc w:val="left"/>
      <w:pPr>
        <w:tabs>
          <w:tab w:val="left" w:pos="1296"/>
        </w:tabs>
        <w:ind w:left="1296" w:hanging="864"/>
      </w:pPr>
      <w:rPr>
        <w:rFonts w:hint="default"/>
      </w:rPr>
    </w:lvl>
    <w:lvl w:ilvl="1">
      <w:start w:val="1"/>
      <w:numFmt w:val="lowerLetter"/>
      <w:lvlText w:val="%2."/>
      <w:lvlJc w:val="left"/>
      <w:pPr>
        <w:tabs>
          <w:tab w:val="left" w:pos="1872"/>
        </w:tabs>
        <w:ind w:left="1872" w:hanging="360"/>
      </w:pPr>
    </w:lvl>
    <w:lvl w:ilvl="2">
      <w:start w:val="1"/>
      <w:numFmt w:val="lowerRoman"/>
      <w:lvlText w:val="%3."/>
      <w:lvlJc w:val="right"/>
      <w:pPr>
        <w:tabs>
          <w:tab w:val="left" w:pos="2592"/>
        </w:tabs>
        <w:ind w:left="2592" w:hanging="180"/>
      </w:pPr>
    </w:lvl>
    <w:lvl w:ilvl="3">
      <w:start w:val="1"/>
      <w:numFmt w:val="decimal"/>
      <w:lvlText w:val="%4."/>
      <w:lvlJc w:val="left"/>
      <w:pPr>
        <w:tabs>
          <w:tab w:val="left" w:pos="3312"/>
        </w:tabs>
        <w:ind w:left="3312" w:hanging="360"/>
      </w:pPr>
    </w:lvl>
    <w:lvl w:ilvl="4">
      <w:start w:val="1"/>
      <w:numFmt w:val="lowerLetter"/>
      <w:lvlText w:val="%5."/>
      <w:lvlJc w:val="left"/>
      <w:pPr>
        <w:tabs>
          <w:tab w:val="left" w:pos="4032"/>
        </w:tabs>
        <w:ind w:left="4032" w:hanging="360"/>
      </w:pPr>
    </w:lvl>
    <w:lvl w:ilvl="5">
      <w:start w:val="1"/>
      <w:numFmt w:val="lowerRoman"/>
      <w:lvlText w:val="%6."/>
      <w:lvlJc w:val="right"/>
      <w:pPr>
        <w:tabs>
          <w:tab w:val="left" w:pos="4752"/>
        </w:tabs>
        <w:ind w:left="4752" w:hanging="180"/>
      </w:pPr>
    </w:lvl>
    <w:lvl w:ilvl="6">
      <w:start w:val="1"/>
      <w:numFmt w:val="decimal"/>
      <w:lvlText w:val="%7."/>
      <w:lvlJc w:val="left"/>
      <w:pPr>
        <w:tabs>
          <w:tab w:val="left" w:pos="5472"/>
        </w:tabs>
        <w:ind w:left="5472" w:hanging="360"/>
      </w:pPr>
    </w:lvl>
    <w:lvl w:ilvl="7">
      <w:start w:val="1"/>
      <w:numFmt w:val="lowerLetter"/>
      <w:lvlText w:val="%8."/>
      <w:lvlJc w:val="left"/>
      <w:pPr>
        <w:tabs>
          <w:tab w:val="left" w:pos="6192"/>
        </w:tabs>
        <w:ind w:left="6192" w:hanging="360"/>
      </w:pPr>
    </w:lvl>
    <w:lvl w:ilvl="8">
      <w:start w:val="1"/>
      <w:numFmt w:val="lowerRoman"/>
      <w:lvlText w:val="%9."/>
      <w:lvlJc w:val="right"/>
      <w:pPr>
        <w:tabs>
          <w:tab w:val="left" w:pos="6912"/>
        </w:tabs>
        <w:ind w:left="6912" w:hanging="180"/>
      </w:pPr>
    </w:lvl>
  </w:abstractNum>
  <w:abstractNum w:abstractNumId="16" w15:restartNumberingAfterBreak="0">
    <w:nsid w:val="785815BC"/>
    <w:multiLevelType w:val="multilevel"/>
    <w:tmpl w:val="785815BC"/>
    <w:lvl w:ilvl="0">
      <w:start w:val="1"/>
      <w:numFmt w:val="decimal"/>
      <w:pStyle w:val="a1"/>
      <w:lvlText w:val="Figure %1"/>
      <w:lvlJc w:val="left"/>
      <w:pPr>
        <w:tabs>
          <w:tab w:val="left" w:pos="0"/>
        </w:tabs>
        <w:ind w:left="432" w:firstLine="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color="000000"/>
        <w:shd w:val="clear" w:color="000000" w:fill="000000"/>
        <w:vertAlign w:val="baseline"/>
        <w:lang w:val="zh-CN" w:eastAsia="zh-CN" w:bidi="zh-CN"/>
        <w14:shadow w14:blurRad="0" w14:dist="0" w14:dir="0" w14:sx="0" w14:sy="0" w14:kx="0" w14:ky="0" w14:algn="none">
          <w14:srgbClr w14:val="000000"/>
        </w14:shadow>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4"/>
  </w:num>
  <w:num w:numId="2">
    <w:abstractNumId w:val="3"/>
  </w:num>
  <w:num w:numId="3">
    <w:abstractNumId w:val="5"/>
  </w:num>
  <w:num w:numId="4">
    <w:abstractNumId w:val="8"/>
  </w:num>
  <w:num w:numId="5">
    <w:abstractNumId w:val="16"/>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5"/>
  </w:num>
  <w:num w:numId="14">
    <w:abstractNumId w:val="13"/>
  </w:num>
  <w:num w:numId="15">
    <w:abstractNumId w:val="12"/>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FF"/>
    <w:rsid w:val="000017CE"/>
    <w:rsid w:val="000038E6"/>
    <w:rsid w:val="00006F69"/>
    <w:rsid w:val="00011C33"/>
    <w:rsid w:val="00012F0D"/>
    <w:rsid w:val="00013C75"/>
    <w:rsid w:val="0001519F"/>
    <w:rsid w:val="000155CF"/>
    <w:rsid w:val="0001664E"/>
    <w:rsid w:val="00017868"/>
    <w:rsid w:val="00022E89"/>
    <w:rsid w:val="00025251"/>
    <w:rsid w:val="00025FEB"/>
    <w:rsid w:val="0002607E"/>
    <w:rsid w:val="000264D5"/>
    <w:rsid w:val="0003095A"/>
    <w:rsid w:val="00032A65"/>
    <w:rsid w:val="00034BDD"/>
    <w:rsid w:val="00042ACC"/>
    <w:rsid w:val="00043F3F"/>
    <w:rsid w:val="000440BE"/>
    <w:rsid w:val="00045A33"/>
    <w:rsid w:val="00046556"/>
    <w:rsid w:val="00047C99"/>
    <w:rsid w:val="00050C22"/>
    <w:rsid w:val="00052D45"/>
    <w:rsid w:val="00055923"/>
    <w:rsid w:val="0005629D"/>
    <w:rsid w:val="000566F5"/>
    <w:rsid w:val="00057056"/>
    <w:rsid w:val="00061C58"/>
    <w:rsid w:val="00061E5D"/>
    <w:rsid w:val="00062562"/>
    <w:rsid w:val="00066588"/>
    <w:rsid w:val="00070703"/>
    <w:rsid w:val="00072E31"/>
    <w:rsid w:val="00073B3B"/>
    <w:rsid w:val="0007656C"/>
    <w:rsid w:val="00082A2C"/>
    <w:rsid w:val="00084606"/>
    <w:rsid w:val="000936DF"/>
    <w:rsid w:val="00093D38"/>
    <w:rsid w:val="000A41D8"/>
    <w:rsid w:val="000B1845"/>
    <w:rsid w:val="000B1BEF"/>
    <w:rsid w:val="000C2A3A"/>
    <w:rsid w:val="000C4A3F"/>
    <w:rsid w:val="000C60C8"/>
    <w:rsid w:val="000D2E68"/>
    <w:rsid w:val="000D3058"/>
    <w:rsid w:val="000D3412"/>
    <w:rsid w:val="000D4D64"/>
    <w:rsid w:val="000D4DA4"/>
    <w:rsid w:val="000E0584"/>
    <w:rsid w:val="000E2C73"/>
    <w:rsid w:val="000E7CB7"/>
    <w:rsid w:val="000F1BB6"/>
    <w:rsid w:val="000F2288"/>
    <w:rsid w:val="000F2D89"/>
    <w:rsid w:val="000F4206"/>
    <w:rsid w:val="000F4C75"/>
    <w:rsid w:val="00100BDA"/>
    <w:rsid w:val="001024B5"/>
    <w:rsid w:val="0010341A"/>
    <w:rsid w:val="0010357E"/>
    <w:rsid w:val="0010654D"/>
    <w:rsid w:val="00107394"/>
    <w:rsid w:val="001112EF"/>
    <w:rsid w:val="00111B71"/>
    <w:rsid w:val="00114F68"/>
    <w:rsid w:val="00116DB5"/>
    <w:rsid w:val="001308AF"/>
    <w:rsid w:val="00135F4C"/>
    <w:rsid w:val="00145EA7"/>
    <w:rsid w:val="00145FB8"/>
    <w:rsid w:val="00146E66"/>
    <w:rsid w:val="00146F66"/>
    <w:rsid w:val="00147470"/>
    <w:rsid w:val="00147883"/>
    <w:rsid w:val="00152AA3"/>
    <w:rsid w:val="00155BE7"/>
    <w:rsid w:val="00156C7B"/>
    <w:rsid w:val="001572AF"/>
    <w:rsid w:val="00160DC6"/>
    <w:rsid w:val="00162BAC"/>
    <w:rsid w:val="001639CC"/>
    <w:rsid w:val="00165574"/>
    <w:rsid w:val="00172999"/>
    <w:rsid w:val="00172A0F"/>
    <w:rsid w:val="0017574D"/>
    <w:rsid w:val="001804A3"/>
    <w:rsid w:val="001807BF"/>
    <w:rsid w:val="0018125A"/>
    <w:rsid w:val="0018134A"/>
    <w:rsid w:val="0018278E"/>
    <w:rsid w:val="001871AB"/>
    <w:rsid w:val="001925E7"/>
    <w:rsid w:val="00193E37"/>
    <w:rsid w:val="00194571"/>
    <w:rsid w:val="0019497B"/>
    <w:rsid w:val="001964DC"/>
    <w:rsid w:val="00197519"/>
    <w:rsid w:val="00197833"/>
    <w:rsid w:val="001A0369"/>
    <w:rsid w:val="001A1EE2"/>
    <w:rsid w:val="001A2768"/>
    <w:rsid w:val="001A3018"/>
    <w:rsid w:val="001A3789"/>
    <w:rsid w:val="001A48EF"/>
    <w:rsid w:val="001A555E"/>
    <w:rsid w:val="001B237E"/>
    <w:rsid w:val="001B38D1"/>
    <w:rsid w:val="001B56A6"/>
    <w:rsid w:val="001B58C9"/>
    <w:rsid w:val="001B642E"/>
    <w:rsid w:val="001C3AFE"/>
    <w:rsid w:val="001C56D0"/>
    <w:rsid w:val="001D01B8"/>
    <w:rsid w:val="001D3A8D"/>
    <w:rsid w:val="001D3F40"/>
    <w:rsid w:val="001D4EF1"/>
    <w:rsid w:val="001D55EE"/>
    <w:rsid w:val="001D6AB1"/>
    <w:rsid w:val="001D7F5C"/>
    <w:rsid w:val="001E2222"/>
    <w:rsid w:val="001E3DE1"/>
    <w:rsid w:val="001E3E79"/>
    <w:rsid w:val="001E489A"/>
    <w:rsid w:val="001E4E52"/>
    <w:rsid w:val="001E6181"/>
    <w:rsid w:val="001E73E6"/>
    <w:rsid w:val="001E7BF1"/>
    <w:rsid w:val="001F394B"/>
    <w:rsid w:val="001F4F0D"/>
    <w:rsid w:val="001F50EC"/>
    <w:rsid w:val="001F6550"/>
    <w:rsid w:val="001F6C9B"/>
    <w:rsid w:val="001F6E04"/>
    <w:rsid w:val="001F741C"/>
    <w:rsid w:val="002001BD"/>
    <w:rsid w:val="002020FA"/>
    <w:rsid w:val="002022FC"/>
    <w:rsid w:val="00207DDC"/>
    <w:rsid w:val="0021028A"/>
    <w:rsid w:val="00211EAB"/>
    <w:rsid w:val="00221738"/>
    <w:rsid w:val="00221D76"/>
    <w:rsid w:val="00221F3B"/>
    <w:rsid w:val="00224ABF"/>
    <w:rsid w:val="002263B7"/>
    <w:rsid w:val="00227822"/>
    <w:rsid w:val="00231BB4"/>
    <w:rsid w:val="0023367E"/>
    <w:rsid w:val="00233B0C"/>
    <w:rsid w:val="002344D0"/>
    <w:rsid w:val="00234834"/>
    <w:rsid w:val="00234F19"/>
    <w:rsid w:val="00235006"/>
    <w:rsid w:val="0023607A"/>
    <w:rsid w:val="00237595"/>
    <w:rsid w:val="00237697"/>
    <w:rsid w:val="0024082F"/>
    <w:rsid w:val="00240916"/>
    <w:rsid w:val="00240FED"/>
    <w:rsid w:val="00241869"/>
    <w:rsid w:val="002419CD"/>
    <w:rsid w:val="00246BF5"/>
    <w:rsid w:val="00254AEE"/>
    <w:rsid w:val="00254FD6"/>
    <w:rsid w:val="00260298"/>
    <w:rsid w:val="002613E7"/>
    <w:rsid w:val="00261CF2"/>
    <w:rsid w:val="0026294E"/>
    <w:rsid w:val="00263E96"/>
    <w:rsid w:val="00265B1E"/>
    <w:rsid w:val="0027026C"/>
    <w:rsid w:val="002705E0"/>
    <w:rsid w:val="00270D46"/>
    <w:rsid w:val="002741B9"/>
    <w:rsid w:val="00275C44"/>
    <w:rsid w:val="00276DE9"/>
    <w:rsid w:val="0027759C"/>
    <w:rsid w:val="002800E0"/>
    <w:rsid w:val="00280253"/>
    <w:rsid w:val="00283E8F"/>
    <w:rsid w:val="00284518"/>
    <w:rsid w:val="0028644C"/>
    <w:rsid w:val="002876FC"/>
    <w:rsid w:val="002908D1"/>
    <w:rsid w:val="00291216"/>
    <w:rsid w:val="002917BD"/>
    <w:rsid w:val="00291AB6"/>
    <w:rsid w:val="00293118"/>
    <w:rsid w:val="00293F69"/>
    <w:rsid w:val="0029471F"/>
    <w:rsid w:val="002A3626"/>
    <w:rsid w:val="002A3A5F"/>
    <w:rsid w:val="002A5634"/>
    <w:rsid w:val="002A707B"/>
    <w:rsid w:val="002A71F5"/>
    <w:rsid w:val="002B0380"/>
    <w:rsid w:val="002B0EEB"/>
    <w:rsid w:val="002B1977"/>
    <w:rsid w:val="002B24B3"/>
    <w:rsid w:val="002B6872"/>
    <w:rsid w:val="002B7EAA"/>
    <w:rsid w:val="002C1F42"/>
    <w:rsid w:val="002C2F19"/>
    <w:rsid w:val="002C4A4E"/>
    <w:rsid w:val="002D0217"/>
    <w:rsid w:val="002D0608"/>
    <w:rsid w:val="002D0DC9"/>
    <w:rsid w:val="002D1568"/>
    <w:rsid w:val="002D2F11"/>
    <w:rsid w:val="002E1F5F"/>
    <w:rsid w:val="002E2943"/>
    <w:rsid w:val="002E3974"/>
    <w:rsid w:val="002E3D9F"/>
    <w:rsid w:val="002E41B0"/>
    <w:rsid w:val="002E578B"/>
    <w:rsid w:val="002E581D"/>
    <w:rsid w:val="002E586B"/>
    <w:rsid w:val="002E5DA5"/>
    <w:rsid w:val="002F2DB6"/>
    <w:rsid w:val="002F361B"/>
    <w:rsid w:val="002F4FD9"/>
    <w:rsid w:val="00300094"/>
    <w:rsid w:val="003007E6"/>
    <w:rsid w:val="0030239C"/>
    <w:rsid w:val="003038CA"/>
    <w:rsid w:val="00304763"/>
    <w:rsid w:val="00304C0E"/>
    <w:rsid w:val="0030526D"/>
    <w:rsid w:val="00305B15"/>
    <w:rsid w:val="00306B27"/>
    <w:rsid w:val="00310F10"/>
    <w:rsid w:val="00311CE3"/>
    <w:rsid w:val="00316413"/>
    <w:rsid w:val="00316AC2"/>
    <w:rsid w:val="0031765D"/>
    <w:rsid w:val="0032205E"/>
    <w:rsid w:val="00322776"/>
    <w:rsid w:val="00324867"/>
    <w:rsid w:val="00324C5B"/>
    <w:rsid w:val="003256BD"/>
    <w:rsid w:val="00326D00"/>
    <w:rsid w:val="00330A56"/>
    <w:rsid w:val="00330A6E"/>
    <w:rsid w:val="00331D9D"/>
    <w:rsid w:val="003349FE"/>
    <w:rsid w:val="00334C43"/>
    <w:rsid w:val="00341FFA"/>
    <w:rsid w:val="00342A68"/>
    <w:rsid w:val="00345474"/>
    <w:rsid w:val="00346F23"/>
    <w:rsid w:val="00353281"/>
    <w:rsid w:val="003565AA"/>
    <w:rsid w:val="00357EC0"/>
    <w:rsid w:val="00362A4E"/>
    <w:rsid w:val="00364225"/>
    <w:rsid w:val="00364D9E"/>
    <w:rsid w:val="00366E20"/>
    <w:rsid w:val="00366E77"/>
    <w:rsid w:val="003749F5"/>
    <w:rsid w:val="003755C4"/>
    <w:rsid w:val="00383020"/>
    <w:rsid w:val="00385E11"/>
    <w:rsid w:val="003911DC"/>
    <w:rsid w:val="003928D7"/>
    <w:rsid w:val="00393A00"/>
    <w:rsid w:val="00393FA3"/>
    <w:rsid w:val="00396CDC"/>
    <w:rsid w:val="003A1329"/>
    <w:rsid w:val="003A2D6A"/>
    <w:rsid w:val="003A371F"/>
    <w:rsid w:val="003A5FD9"/>
    <w:rsid w:val="003A6EA4"/>
    <w:rsid w:val="003B156D"/>
    <w:rsid w:val="003B2039"/>
    <w:rsid w:val="003B3D19"/>
    <w:rsid w:val="003B7AF6"/>
    <w:rsid w:val="003C2824"/>
    <w:rsid w:val="003C2B6E"/>
    <w:rsid w:val="003C429A"/>
    <w:rsid w:val="003C6802"/>
    <w:rsid w:val="003C7575"/>
    <w:rsid w:val="003D0C74"/>
    <w:rsid w:val="003D6FE6"/>
    <w:rsid w:val="003D74B8"/>
    <w:rsid w:val="003D7A1E"/>
    <w:rsid w:val="003E01CB"/>
    <w:rsid w:val="003E4C16"/>
    <w:rsid w:val="003E668F"/>
    <w:rsid w:val="003F0C09"/>
    <w:rsid w:val="003F1915"/>
    <w:rsid w:val="003F5A23"/>
    <w:rsid w:val="003F7908"/>
    <w:rsid w:val="003F7DA5"/>
    <w:rsid w:val="00400571"/>
    <w:rsid w:val="00400A9D"/>
    <w:rsid w:val="00403BC2"/>
    <w:rsid w:val="00403DD9"/>
    <w:rsid w:val="00406B4B"/>
    <w:rsid w:val="00410482"/>
    <w:rsid w:val="00412AC1"/>
    <w:rsid w:val="0041556F"/>
    <w:rsid w:val="004155A7"/>
    <w:rsid w:val="0042235C"/>
    <w:rsid w:val="004244BA"/>
    <w:rsid w:val="00424D96"/>
    <w:rsid w:val="00426A67"/>
    <w:rsid w:val="00427E81"/>
    <w:rsid w:val="00434F18"/>
    <w:rsid w:val="0043567C"/>
    <w:rsid w:val="0043581C"/>
    <w:rsid w:val="004359FC"/>
    <w:rsid w:val="00436BB2"/>
    <w:rsid w:val="00437178"/>
    <w:rsid w:val="00444B78"/>
    <w:rsid w:val="00445A30"/>
    <w:rsid w:val="00446D94"/>
    <w:rsid w:val="00450D08"/>
    <w:rsid w:val="00451481"/>
    <w:rsid w:val="004538BC"/>
    <w:rsid w:val="004538EF"/>
    <w:rsid w:val="004546DB"/>
    <w:rsid w:val="00456DCC"/>
    <w:rsid w:val="00456F7C"/>
    <w:rsid w:val="00457543"/>
    <w:rsid w:val="00461A71"/>
    <w:rsid w:val="004622C5"/>
    <w:rsid w:val="004630DE"/>
    <w:rsid w:val="004631F4"/>
    <w:rsid w:val="004645E0"/>
    <w:rsid w:val="00465388"/>
    <w:rsid w:val="00465A1B"/>
    <w:rsid w:val="00465AC6"/>
    <w:rsid w:val="00474211"/>
    <w:rsid w:val="00474462"/>
    <w:rsid w:val="00476AB9"/>
    <w:rsid w:val="00477CCC"/>
    <w:rsid w:val="004814DE"/>
    <w:rsid w:val="0048240F"/>
    <w:rsid w:val="00492282"/>
    <w:rsid w:val="00495AE7"/>
    <w:rsid w:val="004965DE"/>
    <w:rsid w:val="004A1A09"/>
    <w:rsid w:val="004A409F"/>
    <w:rsid w:val="004A4264"/>
    <w:rsid w:val="004A595F"/>
    <w:rsid w:val="004A6585"/>
    <w:rsid w:val="004A737F"/>
    <w:rsid w:val="004B33CB"/>
    <w:rsid w:val="004B4A07"/>
    <w:rsid w:val="004B4D96"/>
    <w:rsid w:val="004B54F1"/>
    <w:rsid w:val="004B5F67"/>
    <w:rsid w:val="004B66B2"/>
    <w:rsid w:val="004B7455"/>
    <w:rsid w:val="004C0EA6"/>
    <w:rsid w:val="004C1D77"/>
    <w:rsid w:val="004C386D"/>
    <w:rsid w:val="004C4126"/>
    <w:rsid w:val="004C73B4"/>
    <w:rsid w:val="004C740E"/>
    <w:rsid w:val="004D2417"/>
    <w:rsid w:val="004D789F"/>
    <w:rsid w:val="004E23C8"/>
    <w:rsid w:val="004E25F7"/>
    <w:rsid w:val="004E6AB5"/>
    <w:rsid w:val="004F02F6"/>
    <w:rsid w:val="004F15FD"/>
    <w:rsid w:val="004F3FBF"/>
    <w:rsid w:val="004F510A"/>
    <w:rsid w:val="004F73D6"/>
    <w:rsid w:val="004F7FDC"/>
    <w:rsid w:val="005010FF"/>
    <w:rsid w:val="00502972"/>
    <w:rsid w:val="0050350D"/>
    <w:rsid w:val="005037AC"/>
    <w:rsid w:val="00504BB4"/>
    <w:rsid w:val="005058DD"/>
    <w:rsid w:val="00507FD8"/>
    <w:rsid w:val="005101A2"/>
    <w:rsid w:val="00511103"/>
    <w:rsid w:val="00511245"/>
    <w:rsid w:val="00512B30"/>
    <w:rsid w:val="00513C89"/>
    <w:rsid w:val="00514A3B"/>
    <w:rsid w:val="00516175"/>
    <w:rsid w:val="005232E7"/>
    <w:rsid w:val="00526A5D"/>
    <w:rsid w:val="0052735F"/>
    <w:rsid w:val="00530ABD"/>
    <w:rsid w:val="00531239"/>
    <w:rsid w:val="00531FF9"/>
    <w:rsid w:val="00532990"/>
    <w:rsid w:val="00551295"/>
    <w:rsid w:val="00552145"/>
    <w:rsid w:val="005556DE"/>
    <w:rsid w:val="005557F2"/>
    <w:rsid w:val="0055672F"/>
    <w:rsid w:val="0056034D"/>
    <w:rsid w:val="005605C0"/>
    <w:rsid w:val="00560A72"/>
    <w:rsid w:val="00561151"/>
    <w:rsid w:val="005613B7"/>
    <w:rsid w:val="00564AA2"/>
    <w:rsid w:val="0056529E"/>
    <w:rsid w:val="00566FD5"/>
    <w:rsid w:val="00572E6C"/>
    <w:rsid w:val="00581197"/>
    <w:rsid w:val="00581409"/>
    <w:rsid w:val="00581ABE"/>
    <w:rsid w:val="00585315"/>
    <w:rsid w:val="00585F13"/>
    <w:rsid w:val="00587F83"/>
    <w:rsid w:val="0059118C"/>
    <w:rsid w:val="00592A24"/>
    <w:rsid w:val="005937C8"/>
    <w:rsid w:val="005939DE"/>
    <w:rsid w:val="00594C8E"/>
    <w:rsid w:val="00595B23"/>
    <w:rsid w:val="00595E8E"/>
    <w:rsid w:val="00597094"/>
    <w:rsid w:val="005975A3"/>
    <w:rsid w:val="00597ACE"/>
    <w:rsid w:val="005A1504"/>
    <w:rsid w:val="005A4A37"/>
    <w:rsid w:val="005A5FCC"/>
    <w:rsid w:val="005A7773"/>
    <w:rsid w:val="005A78DE"/>
    <w:rsid w:val="005B1400"/>
    <w:rsid w:val="005B57D1"/>
    <w:rsid w:val="005C03FF"/>
    <w:rsid w:val="005C4303"/>
    <w:rsid w:val="005C65A7"/>
    <w:rsid w:val="005D3968"/>
    <w:rsid w:val="005D4317"/>
    <w:rsid w:val="005E13F3"/>
    <w:rsid w:val="005E46C2"/>
    <w:rsid w:val="005F0547"/>
    <w:rsid w:val="005F0BE3"/>
    <w:rsid w:val="005F1D39"/>
    <w:rsid w:val="005F21BE"/>
    <w:rsid w:val="00604E05"/>
    <w:rsid w:val="00605243"/>
    <w:rsid w:val="006109DA"/>
    <w:rsid w:val="00613138"/>
    <w:rsid w:val="00613234"/>
    <w:rsid w:val="00614810"/>
    <w:rsid w:val="006148C6"/>
    <w:rsid w:val="0061496A"/>
    <w:rsid w:val="00615031"/>
    <w:rsid w:val="006160F9"/>
    <w:rsid w:val="00616599"/>
    <w:rsid w:val="00625B5A"/>
    <w:rsid w:val="0063752C"/>
    <w:rsid w:val="0064135D"/>
    <w:rsid w:val="00642655"/>
    <w:rsid w:val="00645388"/>
    <w:rsid w:val="00647133"/>
    <w:rsid w:val="0064729C"/>
    <w:rsid w:val="006472B9"/>
    <w:rsid w:val="006521EE"/>
    <w:rsid w:val="0065279E"/>
    <w:rsid w:val="00656A8F"/>
    <w:rsid w:val="00657570"/>
    <w:rsid w:val="00657594"/>
    <w:rsid w:val="0066399D"/>
    <w:rsid w:val="0066688F"/>
    <w:rsid w:val="006677A8"/>
    <w:rsid w:val="006700E2"/>
    <w:rsid w:val="006711BE"/>
    <w:rsid w:val="0067277B"/>
    <w:rsid w:val="006758B9"/>
    <w:rsid w:val="00675AFB"/>
    <w:rsid w:val="00675C09"/>
    <w:rsid w:val="006825AC"/>
    <w:rsid w:val="00683FBF"/>
    <w:rsid w:val="00685CD5"/>
    <w:rsid w:val="00686475"/>
    <w:rsid w:val="0068778C"/>
    <w:rsid w:val="00691AF0"/>
    <w:rsid w:val="00696527"/>
    <w:rsid w:val="006966E2"/>
    <w:rsid w:val="006976D0"/>
    <w:rsid w:val="006A060A"/>
    <w:rsid w:val="006A160C"/>
    <w:rsid w:val="006A1998"/>
    <w:rsid w:val="006A2010"/>
    <w:rsid w:val="006A2A49"/>
    <w:rsid w:val="006A41AA"/>
    <w:rsid w:val="006A68AC"/>
    <w:rsid w:val="006A74C7"/>
    <w:rsid w:val="006B2726"/>
    <w:rsid w:val="006B6757"/>
    <w:rsid w:val="006B68BC"/>
    <w:rsid w:val="006C094D"/>
    <w:rsid w:val="006C2D4D"/>
    <w:rsid w:val="006C3558"/>
    <w:rsid w:val="006C5922"/>
    <w:rsid w:val="006D0C16"/>
    <w:rsid w:val="006D2C45"/>
    <w:rsid w:val="006D3954"/>
    <w:rsid w:val="006D4531"/>
    <w:rsid w:val="006D5863"/>
    <w:rsid w:val="006D5DE5"/>
    <w:rsid w:val="006D7E50"/>
    <w:rsid w:val="006D7E62"/>
    <w:rsid w:val="006E1129"/>
    <w:rsid w:val="006E1AC3"/>
    <w:rsid w:val="006E1D58"/>
    <w:rsid w:val="006E2036"/>
    <w:rsid w:val="006E35C3"/>
    <w:rsid w:val="006E3627"/>
    <w:rsid w:val="006E437F"/>
    <w:rsid w:val="006E47D5"/>
    <w:rsid w:val="006E5AAF"/>
    <w:rsid w:val="006E6913"/>
    <w:rsid w:val="006E7BDA"/>
    <w:rsid w:val="006F02A2"/>
    <w:rsid w:val="006F2D73"/>
    <w:rsid w:val="006F4076"/>
    <w:rsid w:val="006F4C38"/>
    <w:rsid w:val="006F6237"/>
    <w:rsid w:val="006F6F19"/>
    <w:rsid w:val="0070009D"/>
    <w:rsid w:val="0070079D"/>
    <w:rsid w:val="0070364E"/>
    <w:rsid w:val="007049BF"/>
    <w:rsid w:val="00711A2C"/>
    <w:rsid w:val="007124AB"/>
    <w:rsid w:val="00713412"/>
    <w:rsid w:val="00715740"/>
    <w:rsid w:val="0071624B"/>
    <w:rsid w:val="007177E1"/>
    <w:rsid w:val="007200BA"/>
    <w:rsid w:val="0072225C"/>
    <w:rsid w:val="00722981"/>
    <w:rsid w:val="007240F6"/>
    <w:rsid w:val="00725E8E"/>
    <w:rsid w:val="00727841"/>
    <w:rsid w:val="00732957"/>
    <w:rsid w:val="00732A8A"/>
    <w:rsid w:val="00733757"/>
    <w:rsid w:val="00734C7D"/>
    <w:rsid w:val="00735113"/>
    <w:rsid w:val="00742514"/>
    <w:rsid w:val="00743547"/>
    <w:rsid w:val="0075042C"/>
    <w:rsid w:val="00750C66"/>
    <w:rsid w:val="00752A39"/>
    <w:rsid w:val="007535B4"/>
    <w:rsid w:val="00753DF3"/>
    <w:rsid w:val="007547F1"/>
    <w:rsid w:val="00756310"/>
    <w:rsid w:val="00757691"/>
    <w:rsid w:val="007650D3"/>
    <w:rsid w:val="00765772"/>
    <w:rsid w:val="00766313"/>
    <w:rsid w:val="00767185"/>
    <w:rsid w:val="00767CA3"/>
    <w:rsid w:val="0077080F"/>
    <w:rsid w:val="00771113"/>
    <w:rsid w:val="007746F0"/>
    <w:rsid w:val="00776578"/>
    <w:rsid w:val="00777517"/>
    <w:rsid w:val="00780F7F"/>
    <w:rsid w:val="0078104B"/>
    <w:rsid w:val="007825A7"/>
    <w:rsid w:val="00782C21"/>
    <w:rsid w:val="00782D41"/>
    <w:rsid w:val="0078494F"/>
    <w:rsid w:val="00787482"/>
    <w:rsid w:val="00794DBD"/>
    <w:rsid w:val="0079547E"/>
    <w:rsid w:val="007A01B5"/>
    <w:rsid w:val="007A52A6"/>
    <w:rsid w:val="007A64CF"/>
    <w:rsid w:val="007B12D6"/>
    <w:rsid w:val="007B1D43"/>
    <w:rsid w:val="007B2439"/>
    <w:rsid w:val="007B2B50"/>
    <w:rsid w:val="007C183A"/>
    <w:rsid w:val="007C18A4"/>
    <w:rsid w:val="007C1A5C"/>
    <w:rsid w:val="007C2D58"/>
    <w:rsid w:val="007C4213"/>
    <w:rsid w:val="007C4721"/>
    <w:rsid w:val="007C4BA9"/>
    <w:rsid w:val="007C5421"/>
    <w:rsid w:val="007D1124"/>
    <w:rsid w:val="007D2634"/>
    <w:rsid w:val="007D2F46"/>
    <w:rsid w:val="007D525E"/>
    <w:rsid w:val="007D61D1"/>
    <w:rsid w:val="007E0363"/>
    <w:rsid w:val="007E05DA"/>
    <w:rsid w:val="007E2A4B"/>
    <w:rsid w:val="007E33B0"/>
    <w:rsid w:val="007E7992"/>
    <w:rsid w:val="007F1595"/>
    <w:rsid w:val="007F2280"/>
    <w:rsid w:val="007F7864"/>
    <w:rsid w:val="007F7886"/>
    <w:rsid w:val="007F7DB5"/>
    <w:rsid w:val="008026AF"/>
    <w:rsid w:val="00802879"/>
    <w:rsid w:val="00803157"/>
    <w:rsid w:val="00803480"/>
    <w:rsid w:val="00803AE2"/>
    <w:rsid w:val="00804077"/>
    <w:rsid w:val="00804F21"/>
    <w:rsid w:val="008122D3"/>
    <w:rsid w:val="00812F2F"/>
    <w:rsid w:val="0081357B"/>
    <w:rsid w:val="00823E11"/>
    <w:rsid w:val="00826A72"/>
    <w:rsid w:val="008315AA"/>
    <w:rsid w:val="00834330"/>
    <w:rsid w:val="0083587C"/>
    <w:rsid w:val="00836283"/>
    <w:rsid w:val="00837A53"/>
    <w:rsid w:val="00840424"/>
    <w:rsid w:val="00841B40"/>
    <w:rsid w:val="0084355F"/>
    <w:rsid w:val="008461C8"/>
    <w:rsid w:val="00847B56"/>
    <w:rsid w:val="00847F80"/>
    <w:rsid w:val="00850297"/>
    <w:rsid w:val="008503AB"/>
    <w:rsid w:val="008505F5"/>
    <w:rsid w:val="00864B52"/>
    <w:rsid w:val="00870A40"/>
    <w:rsid w:val="00870AAD"/>
    <w:rsid w:val="00874ADC"/>
    <w:rsid w:val="00874E9D"/>
    <w:rsid w:val="00875AAE"/>
    <w:rsid w:val="00875C53"/>
    <w:rsid w:val="00881194"/>
    <w:rsid w:val="00891356"/>
    <w:rsid w:val="0089160A"/>
    <w:rsid w:val="00892A1A"/>
    <w:rsid w:val="00894237"/>
    <w:rsid w:val="008A006A"/>
    <w:rsid w:val="008A122B"/>
    <w:rsid w:val="008A3CFF"/>
    <w:rsid w:val="008A4E83"/>
    <w:rsid w:val="008A5CDA"/>
    <w:rsid w:val="008B22DA"/>
    <w:rsid w:val="008B4A62"/>
    <w:rsid w:val="008B4ADA"/>
    <w:rsid w:val="008B612B"/>
    <w:rsid w:val="008C467F"/>
    <w:rsid w:val="008C625D"/>
    <w:rsid w:val="008C7637"/>
    <w:rsid w:val="008C7CC4"/>
    <w:rsid w:val="008D0575"/>
    <w:rsid w:val="008D3719"/>
    <w:rsid w:val="008D50C0"/>
    <w:rsid w:val="008D7095"/>
    <w:rsid w:val="008E3BAC"/>
    <w:rsid w:val="008E4321"/>
    <w:rsid w:val="008E4EB8"/>
    <w:rsid w:val="008E58BD"/>
    <w:rsid w:val="008E5B2C"/>
    <w:rsid w:val="008E670E"/>
    <w:rsid w:val="008F001B"/>
    <w:rsid w:val="008F15F0"/>
    <w:rsid w:val="008F2F4F"/>
    <w:rsid w:val="008F350C"/>
    <w:rsid w:val="008F5971"/>
    <w:rsid w:val="008F7CEA"/>
    <w:rsid w:val="00900414"/>
    <w:rsid w:val="00900561"/>
    <w:rsid w:val="0090145D"/>
    <w:rsid w:val="00902266"/>
    <w:rsid w:val="00903BEC"/>
    <w:rsid w:val="00905BFE"/>
    <w:rsid w:val="009077E0"/>
    <w:rsid w:val="00910614"/>
    <w:rsid w:val="00915A98"/>
    <w:rsid w:val="00915D0D"/>
    <w:rsid w:val="0091607B"/>
    <w:rsid w:val="00916524"/>
    <w:rsid w:val="0092065F"/>
    <w:rsid w:val="00920EFA"/>
    <w:rsid w:val="00923444"/>
    <w:rsid w:val="00923489"/>
    <w:rsid w:val="00924B0B"/>
    <w:rsid w:val="00931F04"/>
    <w:rsid w:val="00932318"/>
    <w:rsid w:val="00936388"/>
    <w:rsid w:val="00936A66"/>
    <w:rsid w:val="009375DD"/>
    <w:rsid w:val="00937E3A"/>
    <w:rsid w:val="009439D8"/>
    <w:rsid w:val="00945ACB"/>
    <w:rsid w:val="00945E70"/>
    <w:rsid w:val="009473D2"/>
    <w:rsid w:val="00950277"/>
    <w:rsid w:val="00951417"/>
    <w:rsid w:val="0095306B"/>
    <w:rsid w:val="00953D16"/>
    <w:rsid w:val="0095511F"/>
    <w:rsid w:val="00955AAA"/>
    <w:rsid w:val="00963596"/>
    <w:rsid w:val="0096436D"/>
    <w:rsid w:val="00966998"/>
    <w:rsid w:val="00967E52"/>
    <w:rsid w:val="009704A9"/>
    <w:rsid w:val="009812A3"/>
    <w:rsid w:val="00983526"/>
    <w:rsid w:val="009876A3"/>
    <w:rsid w:val="00987C5C"/>
    <w:rsid w:val="00991AA2"/>
    <w:rsid w:val="00993F3E"/>
    <w:rsid w:val="00995102"/>
    <w:rsid w:val="009976DF"/>
    <w:rsid w:val="009A0BB4"/>
    <w:rsid w:val="009A0EE2"/>
    <w:rsid w:val="009A105A"/>
    <w:rsid w:val="009A1273"/>
    <w:rsid w:val="009A35EE"/>
    <w:rsid w:val="009A4592"/>
    <w:rsid w:val="009A5243"/>
    <w:rsid w:val="009A5B74"/>
    <w:rsid w:val="009A669E"/>
    <w:rsid w:val="009B0735"/>
    <w:rsid w:val="009B0913"/>
    <w:rsid w:val="009B5771"/>
    <w:rsid w:val="009B6A68"/>
    <w:rsid w:val="009C3E4D"/>
    <w:rsid w:val="009C429E"/>
    <w:rsid w:val="009C5D60"/>
    <w:rsid w:val="009C5F01"/>
    <w:rsid w:val="009C682A"/>
    <w:rsid w:val="009D0796"/>
    <w:rsid w:val="009D0BF8"/>
    <w:rsid w:val="009D50BB"/>
    <w:rsid w:val="009E0865"/>
    <w:rsid w:val="009E18B5"/>
    <w:rsid w:val="009E2055"/>
    <w:rsid w:val="009E631C"/>
    <w:rsid w:val="009E6750"/>
    <w:rsid w:val="009E6BEB"/>
    <w:rsid w:val="009F077F"/>
    <w:rsid w:val="009F501E"/>
    <w:rsid w:val="009F5CD1"/>
    <w:rsid w:val="009F7015"/>
    <w:rsid w:val="00A0090F"/>
    <w:rsid w:val="00A03ACB"/>
    <w:rsid w:val="00A0444A"/>
    <w:rsid w:val="00A068E0"/>
    <w:rsid w:val="00A06E25"/>
    <w:rsid w:val="00A10F2A"/>
    <w:rsid w:val="00A12D65"/>
    <w:rsid w:val="00A12DA1"/>
    <w:rsid w:val="00A142A9"/>
    <w:rsid w:val="00A15E3F"/>
    <w:rsid w:val="00A17420"/>
    <w:rsid w:val="00A179ED"/>
    <w:rsid w:val="00A225EE"/>
    <w:rsid w:val="00A23D17"/>
    <w:rsid w:val="00A31799"/>
    <w:rsid w:val="00A3463A"/>
    <w:rsid w:val="00A34B93"/>
    <w:rsid w:val="00A3529A"/>
    <w:rsid w:val="00A37A8E"/>
    <w:rsid w:val="00A40230"/>
    <w:rsid w:val="00A40A51"/>
    <w:rsid w:val="00A41241"/>
    <w:rsid w:val="00A41519"/>
    <w:rsid w:val="00A421E9"/>
    <w:rsid w:val="00A4298F"/>
    <w:rsid w:val="00A43372"/>
    <w:rsid w:val="00A44114"/>
    <w:rsid w:val="00A44C9E"/>
    <w:rsid w:val="00A454F5"/>
    <w:rsid w:val="00A47C47"/>
    <w:rsid w:val="00A50CA5"/>
    <w:rsid w:val="00A53641"/>
    <w:rsid w:val="00A55298"/>
    <w:rsid w:val="00A5738F"/>
    <w:rsid w:val="00A613FC"/>
    <w:rsid w:val="00A62C04"/>
    <w:rsid w:val="00A65A11"/>
    <w:rsid w:val="00A65C89"/>
    <w:rsid w:val="00A674E8"/>
    <w:rsid w:val="00A709F6"/>
    <w:rsid w:val="00A72938"/>
    <w:rsid w:val="00A73565"/>
    <w:rsid w:val="00A7360A"/>
    <w:rsid w:val="00A74A8C"/>
    <w:rsid w:val="00A7613F"/>
    <w:rsid w:val="00A8355A"/>
    <w:rsid w:val="00A87790"/>
    <w:rsid w:val="00A91C7F"/>
    <w:rsid w:val="00A92C50"/>
    <w:rsid w:val="00A95721"/>
    <w:rsid w:val="00A963C8"/>
    <w:rsid w:val="00A9752E"/>
    <w:rsid w:val="00AA3245"/>
    <w:rsid w:val="00AA5056"/>
    <w:rsid w:val="00AA67B8"/>
    <w:rsid w:val="00AA6E08"/>
    <w:rsid w:val="00AB0F95"/>
    <w:rsid w:val="00AB1420"/>
    <w:rsid w:val="00AB5014"/>
    <w:rsid w:val="00AC3FB3"/>
    <w:rsid w:val="00AC75B9"/>
    <w:rsid w:val="00AC7ABB"/>
    <w:rsid w:val="00AD6BE2"/>
    <w:rsid w:val="00AE009F"/>
    <w:rsid w:val="00AE0541"/>
    <w:rsid w:val="00AE084D"/>
    <w:rsid w:val="00AE16F7"/>
    <w:rsid w:val="00AE224C"/>
    <w:rsid w:val="00AE33E0"/>
    <w:rsid w:val="00AE459E"/>
    <w:rsid w:val="00AE50CB"/>
    <w:rsid w:val="00AE635D"/>
    <w:rsid w:val="00AF133E"/>
    <w:rsid w:val="00AF20B9"/>
    <w:rsid w:val="00AF3B48"/>
    <w:rsid w:val="00AF3BE0"/>
    <w:rsid w:val="00AF45E7"/>
    <w:rsid w:val="00AF55E7"/>
    <w:rsid w:val="00AF64D5"/>
    <w:rsid w:val="00B016B1"/>
    <w:rsid w:val="00B01DFE"/>
    <w:rsid w:val="00B042D8"/>
    <w:rsid w:val="00B059AF"/>
    <w:rsid w:val="00B05D40"/>
    <w:rsid w:val="00B06B29"/>
    <w:rsid w:val="00B11E11"/>
    <w:rsid w:val="00B1460C"/>
    <w:rsid w:val="00B17F69"/>
    <w:rsid w:val="00B210B0"/>
    <w:rsid w:val="00B2129D"/>
    <w:rsid w:val="00B21B97"/>
    <w:rsid w:val="00B2536A"/>
    <w:rsid w:val="00B25E7E"/>
    <w:rsid w:val="00B25FCA"/>
    <w:rsid w:val="00B2624A"/>
    <w:rsid w:val="00B26E5F"/>
    <w:rsid w:val="00B3007E"/>
    <w:rsid w:val="00B317B5"/>
    <w:rsid w:val="00B34FE1"/>
    <w:rsid w:val="00B35499"/>
    <w:rsid w:val="00B35710"/>
    <w:rsid w:val="00B358BF"/>
    <w:rsid w:val="00B40C03"/>
    <w:rsid w:val="00B424E3"/>
    <w:rsid w:val="00B43E19"/>
    <w:rsid w:val="00B467DD"/>
    <w:rsid w:val="00B5015E"/>
    <w:rsid w:val="00B51104"/>
    <w:rsid w:val="00B53761"/>
    <w:rsid w:val="00B62498"/>
    <w:rsid w:val="00B63E35"/>
    <w:rsid w:val="00B6754D"/>
    <w:rsid w:val="00B71458"/>
    <w:rsid w:val="00B71502"/>
    <w:rsid w:val="00B71E9D"/>
    <w:rsid w:val="00B72187"/>
    <w:rsid w:val="00B76583"/>
    <w:rsid w:val="00B80ADA"/>
    <w:rsid w:val="00B82EF5"/>
    <w:rsid w:val="00B8369F"/>
    <w:rsid w:val="00B872A8"/>
    <w:rsid w:val="00B91474"/>
    <w:rsid w:val="00B918AD"/>
    <w:rsid w:val="00B93C90"/>
    <w:rsid w:val="00B978F0"/>
    <w:rsid w:val="00BA1372"/>
    <w:rsid w:val="00BA469F"/>
    <w:rsid w:val="00BA47FE"/>
    <w:rsid w:val="00BA55FC"/>
    <w:rsid w:val="00BA6296"/>
    <w:rsid w:val="00BA657F"/>
    <w:rsid w:val="00BB05A9"/>
    <w:rsid w:val="00BB2E88"/>
    <w:rsid w:val="00BB5A89"/>
    <w:rsid w:val="00BB61A9"/>
    <w:rsid w:val="00BB62F0"/>
    <w:rsid w:val="00BB7353"/>
    <w:rsid w:val="00BB7F3F"/>
    <w:rsid w:val="00BC00DB"/>
    <w:rsid w:val="00BC0666"/>
    <w:rsid w:val="00BC5293"/>
    <w:rsid w:val="00BC5372"/>
    <w:rsid w:val="00BC555C"/>
    <w:rsid w:val="00BC73C3"/>
    <w:rsid w:val="00BD04E0"/>
    <w:rsid w:val="00BD6000"/>
    <w:rsid w:val="00BD743C"/>
    <w:rsid w:val="00BD7661"/>
    <w:rsid w:val="00BE1F88"/>
    <w:rsid w:val="00BE2316"/>
    <w:rsid w:val="00BE4A92"/>
    <w:rsid w:val="00BE53A4"/>
    <w:rsid w:val="00BF1EC2"/>
    <w:rsid w:val="00BF29A8"/>
    <w:rsid w:val="00BF3221"/>
    <w:rsid w:val="00C0058B"/>
    <w:rsid w:val="00C00E0A"/>
    <w:rsid w:val="00C01E4D"/>
    <w:rsid w:val="00C02192"/>
    <w:rsid w:val="00C030F0"/>
    <w:rsid w:val="00C031EF"/>
    <w:rsid w:val="00C05CDC"/>
    <w:rsid w:val="00C068BE"/>
    <w:rsid w:val="00C10F8A"/>
    <w:rsid w:val="00C126F8"/>
    <w:rsid w:val="00C13C10"/>
    <w:rsid w:val="00C150E1"/>
    <w:rsid w:val="00C15566"/>
    <w:rsid w:val="00C17E38"/>
    <w:rsid w:val="00C22842"/>
    <w:rsid w:val="00C26B74"/>
    <w:rsid w:val="00C2789E"/>
    <w:rsid w:val="00C3327E"/>
    <w:rsid w:val="00C37281"/>
    <w:rsid w:val="00C41BDB"/>
    <w:rsid w:val="00C43CB0"/>
    <w:rsid w:val="00C45BE4"/>
    <w:rsid w:val="00C46F76"/>
    <w:rsid w:val="00C513D7"/>
    <w:rsid w:val="00C53F33"/>
    <w:rsid w:val="00C54232"/>
    <w:rsid w:val="00C55D7F"/>
    <w:rsid w:val="00C56BF0"/>
    <w:rsid w:val="00C61474"/>
    <w:rsid w:val="00C638A7"/>
    <w:rsid w:val="00C63A15"/>
    <w:rsid w:val="00C65842"/>
    <w:rsid w:val="00C6761B"/>
    <w:rsid w:val="00C709AA"/>
    <w:rsid w:val="00C744E6"/>
    <w:rsid w:val="00C74BA4"/>
    <w:rsid w:val="00C8543F"/>
    <w:rsid w:val="00C91B16"/>
    <w:rsid w:val="00C93CE6"/>
    <w:rsid w:val="00C94842"/>
    <w:rsid w:val="00C9542D"/>
    <w:rsid w:val="00C95524"/>
    <w:rsid w:val="00C95C21"/>
    <w:rsid w:val="00C95C41"/>
    <w:rsid w:val="00C95F4E"/>
    <w:rsid w:val="00C963D9"/>
    <w:rsid w:val="00C9643F"/>
    <w:rsid w:val="00C969BF"/>
    <w:rsid w:val="00C97092"/>
    <w:rsid w:val="00C97B4A"/>
    <w:rsid w:val="00CA0E16"/>
    <w:rsid w:val="00CA11D7"/>
    <w:rsid w:val="00CA6987"/>
    <w:rsid w:val="00CB2CAB"/>
    <w:rsid w:val="00CB3937"/>
    <w:rsid w:val="00CC1470"/>
    <w:rsid w:val="00CC4069"/>
    <w:rsid w:val="00CD2800"/>
    <w:rsid w:val="00CD33D6"/>
    <w:rsid w:val="00CD378B"/>
    <w:rsid w:val="00CD66CA"/>
    <w:rsid w:val="00CD77C6"/>
    <w:rsid w:val="00CE11C3"/>
    <w:rsid w:val="00CE150A"/>
    <w:rsid w:val="00CE591B"/>
    <w:rsid w:val="00CF0984"/>
    <w:rsid w:val="00CF0B71"/>
    <w:rsid w:val="00CF3082"/>
    <w:rsid w:val="00CF3625"/>
    <w:rsid w:val="00CF60A5"/>
    <w:rsid w:val="00CF75C3"/>
    <w:rsid w:val="00CF7C74"/>
    <w:rsid w:val="00D02E91"/>
    <w:rsid w:val="00D03AA7"/>
    <w:rsid w:val="00D127FF"/>
    <w:rsid w:val="00D141DE"/>
    <w:rsid w:val="00D15777"/>
    <w:rsid w:val="00D177C7"/>
    <w:rsid w:val="00D2158F"/>
    <w:rsid w:val="00D244F4"/>
    <w:rsid w:val="00D24798"/>
    <w:rsid w:val="00D2479B"/>
    <w:rsid w:val="00D25E62"/>
    <w:rsid w:val="00D26534"/>
    <w:rsid w:val="00D27C1E"/>
    <w:rsid w:val="00D31F45"/>
    <w:rsid w:val="00D320E2"/>
    <w:rsid w:val="00D35A97"/>
    <w:rsid w:val="00D37305"/>
    <w:rsid w:val="00D37D2D"/>
    <w:rsid w:val="00D41291"/>
    <w:rsid w:val="00D4322A"/>
    <w:rsid w:val="00D45E14"/>
    <w:rsid w:val="00D471EA"/>
    <w:rsid w:val="00D47BED"/>
    <w:rsid w:val="00D50592"/>
    <w:rsid w:val="00D5135A"/>
    <w:rsid w:val="00D51621"/>
    <w:rsid w:val="00D51FC5"/>
    <w:rsid w:val="00D574B3"/>
    <w:rsid w:val="00D60A26"/>
    <w:rsid w:val="00D60B40"/>
    <w:rsid w:val="00D66727"/>
    <w:rsid w:val="00D674AD"/>
    <w:rsid w:val="00D67ACE"/>
    <w:rsid w:val="00D715AE"/>
    <w:rsid w:val="00D71E3A"/>
    <w:rsid w:val="00D72844"/>
    <w:rsid w:val="00D73EE8"/>
    <w:rsid w:val="00D77035"/>
    <w:rsid w:val="00D771EC"/>
    <w:rsid w:val="00D813A7"/>
    <w:rsid w:val="00D84811"/>
    <w:rsid w:val="00D8609E"/>
    <w:rsid w:val="00D90D8B"/>
    <w:rsid w:val="00D91214"/>
    <w:rsid w:val="00D94299"/>
    <w:rsid w:val="00D94E9A"/>
    <w:rsid w:val="00D95463"/>
    <w:rsid w:val="00D96499"/>
    <w:rsid w:val="00DA1B42"/>
    <w:rsid w:val="00DA4112"/>
    <w:rsid w:val="00DB0170"/>
    <w:rsid w:val="00DB072C"/>
    <w:rsid w:val="00DB137B"/>
    <w:rsid w:val="00DB1636"/>
    <w:rsid w:val="00DB2359"/>
    <w:rsid w:val="00DB45BF"/>
    <w:rsid w:val="00DB6399"/>
    <w:rsid w:val="00DB7F31"/>
    <w:rsid w:val="00DC09AA"/>
    <w:rsid w:val="00DC4271"/>
    <w:rsid w:val="00DC520D"/>
    <w:rsid w:val="00DC5824"/>
    <w:rsid w:val="00DC74ED"/>
    <w:rsid w:val="00DD1647"/>
    <w:rsid w:val="00DE12AA"/>
    <w:rsid w:val="00DE2EDF"/>
    <w:rsid w:val="00DE5A74"/>
    <w:rsid w:val="00DF07BF"/>
    <w:rsid w:val="00DF321F"/>
    <w:rsid w:val="00DF6747"/>
    <w:rsid w:val="00DF7846"/>
    <w:rsid w:val="00DF7911"/>
    <w:rsid w:val="00E015B7"/>
    <w:rsid w:val="00E034E7"/>
    <w:rsid w:val="00E04492"/>
    <w:rsid w:val="00E05951"/>
    <w:rsid w:val="00E05D4B"/>
    <w:rsid w:val="00E067FC"/>
    <w:rsid w:val="00E134C8"/>
    <w:rsid w:val="00E13B4B"/>
    <w:rsid w:val="00E17D34"/>
    <w:rsid w:val="00E206E5"/>
    <w:rsid w:val="00E2151D"/>
    <w:rsid w:val="00E25443"/>
    <w:rsid w:val="00E254CE"/>
    <w:rsid w:val="00E25F78"/>
    <w:rsid w:val="00E315BD"/>
    <w:rsid w:val="00E32627"/>
    <w:rsid w:val="00E326DD"/>
    <w:rsid w:val="00E347B6"/>
    <w:rsid w:val="00E3771B"/>
    <w:rsid w:val="00E37F45"/>
    <w:rsid w:val="00E40558"/>
    <w:rsid w:val="00E42CB0"/>
    <w:rsid w:val="00E50AE1"/>
    <w:rsid w:val="00E53C64"/>
    <w:rsid w:val="00E60018"/>
    <w:rsid w:val="00E61976"/>
    <w:rsid w:val="00E627ED"/>
    <w:rsid w:val="00E62DDE"/>
    <w:rsid w:val="00E65B0E"/>
    <w:rsid w:val="00E6654E"/>
    <w:rsid w:val="00E67F12"/>
    <w:rsid w:val="00E704C5"/>
    <w:rsid w:val="00E71796"/>
    <w:rsid w:val="00E71F24"/>
    <w:rsid w:val="00E73C1A"/>
    <w:rsid w:val="00E744C2"/>
    <w:rsid w:val="00E76238"/>
    <w:rsid w:val="00E76450"/>
    <w:rsid w:val="00E764AE"/>
    <w:rsid w:val="00E76D21"/>
    <w:rsid w:val="00E810F8"/>
    <w:rsid w:val="00E81BF7"/>
    <w:rsid w:val="00E835AB"/>
    <w:rsid w:val="00E84240"/>
    <w:rsid w:val="00E843A6"/>
    <w:rsid w:val="00E8464A"/>
    <w:rsid w:val="00E85F3E"/>
    <w:rsid w:val="00E863F1"/>
    <w:rsid w:val="00E87DEC"/>
    <w:rsid w:val="00E915FE"/>
    <w:rsid w:val="00E91D35"/>
    <w:rsid w:val="00E93A9C"/>
    <w:rsid w:val="00E95C0E"/>
    <w:rsid w:val="00E96240"/>
    <w:rsid w:val="00E96A9C"/>
    <w:rsid w:val="00E9722C"/>
    <w:rsid w:val="00E97F3D"/>
    <w:rsid w:val="00EA075B"/>
    <w:rsid w:val="00EA0B74"/>
    <w:rsid w:val="00EA2494"/>
    <w:rsid w:val="00EA313B"/>
    <w:rsid w:val="00EA7A99"/>
    <w:rsid w:val="00EB1572"/>
    <w:rsid w:val="00EB1E8B"/>
    <w:rsid w:val="00EB308C"/>
    <w:rsid w:val="00EB330C"/>
    <w:rsid w:val="00EB3DCA"/>
    <w:rsid w:val="00EB41EC"/>
    <w:rsid w:val="00EB7536"/>
    <w:rsid w:val="00EB7FCA"/>
    <w:rsid w:val="00EC2C81"/>
    <w:rsid w:val="00EC3C63"/>
    <w:rsid w:val="00EC4F7B"/>
    <w:rsid w:val="00EC570E"/>
    <w:rsid w:val="00EC5A35"/>
    <w:rsid w:val="00EC5AAC"/>
    <w:rsid w:val="00EC6158"/>
    <w:rsid w:val="00ED1740"/>
    <w:rsid w:val="00ED23C9"/>
    <w:rsid w:val="00ED2D12"/>
    <w:rsid w:val="00ED3200"/>
    <w:rsid w:val="00ED4AD9"/>
    <w:rsid w:val="00ED6B0E"/>
    <w:rsid w:val="00EE2967"/>
    <w:rsid w:val="00EE2C82"/>
    <w:rsid w:val="00EE3193"/>
    <w:rsid w:val="00EE3E41"/>
    <w:rsid w:val="00EE6139"/>
    <w:rsid w:val="00EE6D6D"/>
    <w:rsid w:val="00EF3DED"/>
    <w:rsid w:val="00EF50B0"/>
    <w:rsid w:val="00F001A4"/>
    <w:rsid w:val="00F036EC"/>
    <w:rsid w:val="00F03DA7"/>
    <w:rsid w:val="00F064DC"/>
    <w:rsid w:val="00F1131F"/>
    <w:rsid w:val="00F1515F"/>
    <w:rsid w:val="00F15A90"/>
    <w:rsid w:val="00F21B47"/>
    <w:rsid w:val="00F22914"/>
    <w:rsid w:val="00F22A55"/>
    <w:rsid w:val="00F22FED"/>
    <w:rsid w:val="00F23F89"/>
    <w:rsid w:val="00F25D00"/>
    <w:rsid w:val="00F269AA"/>
    <w:rsid w:val="00F27962"/>
    <w:rsid w:val="00F317DA"/>
    <w:rsid w:val="00F3267C"/>
    <w:rsid w:val="00F33821"/>
    <w:rsid w:val="00F35EE7"/>
    <w:rsid w:val="00F410C4"/>
    <w:rsid w:val="00F45B88"/>
    <w:rsid w:val="00F56B61"/>
    <w:rsid w:val="00F56F77"/>
    <w:rsid w:val="00F57186"/>
    <w:rsid w:val="00F57C3A"/>
    <w:rsid w:val="00F66B6D"/>
    <w:rsid w:val="00F673F7"/>
    <w:rsid w:val="00F730A2"/>
    <w:rsid w:val="00F77AB3"/>
    <w:rsid w:val="00F8116F"/>
    <w:rsid w:val="00F837F0"/>
    <w:rsid w:val="00F8501F"/>
    <w:rsid w:val="00F85CA5"/>
    <w:rsid w:val="00F86003"/>
    <w:rsid w:val="00F91EC9"/>
    <w:rsid w:val="00F93CD0"/>
    <w:rsid w:val="00F9658E"/>
    <w:rsid w:val="00F970BC"/>
    <w:rsid w:val="00FA2EF5"/>
    <w:rsid w:val="00FA31A3"/>
    <w:rsid w:val="00FA7437"/>
    <w:rsid w:val="00FB5756"/>
    <w:rsid w:val="00FC0F50"/>
    <w:rsid w:val="00FC1076"/>
    <w:rsid w:val="00FC2890"/>
    <w:rsid w:val="00FC513A"/>
    <w:rsid w:val="00FD3CAD"/>
    <w:rsid w:val="00FD4A23"/>
    <w:rsid w:val="00FD6609"/>
    <w:rsid w:val="00FD6F31"/>
    <w:rsid w:val="00FD78FF"/>
    <w:rsid w:val="00FE2DD8"/>
    <w:rsid w:val="00FE2F1E"/>
    <w:rsid w:val="00FE3F17"/>
    <w:rsid w:val="00FE786F"/>
    <w:rsid w:val="00FF0946"/>
    <w:rsid w:val="00FF1568"/>
    <w:rsid w:val="00FF4624"/>
    <w:rsid w:val="026B4817"/>
    <w:rsid w:val="04CE4BC2"/>
    <w:rsid w:val="06961F09"/>
    <w:rsid w:val="0F344478"/>
    <w:rsid w:val="10073774"/>
    <w:rsid w:val="109F4E82"/>
    <w:rsid w:val="14294514"/>
    <w:rsid w:val="191A4763"/>
    <w:rsid w:val="1CC47884"/>
    <w:rsid w:val="1EED0627"/>
    <w:rsid w:val="208D2790"/>
    <w:rsid w:val="2283649E"/>
    <w:rsid w:val="22A16708"/>
    <w:rsid w:val="27C354F0"/>
    <w:rsid w:val="28BE7007"/>
    <w:rsid w:val="39090F02"/>
    <w:rsid w:val="3A5266E1"/>
    <w:rsid w:val="3CB10483"/>
    <w:rsid w:val="3D390F6E"/>
    <w:rsid w:val="416B6274"/>
    <w:rsid w:val="41E90A21"/>
    <w:rsid w:val="441D11D0"/>
    <w:rsid w:val="48941870"/>
    <w:rsid w:val="49124748"/>
    <w:rsid w:val="4DF7359B"/>
    <w:rsid w:val="4FA67F23"/>
    <w:rsid w:val="51FF0146"/>
    <w:rsid w:val="5B2A15A6"/>
    <w:rsid w:val="5CED0323"/>
    <w:rsid w:val="5E1402C2"/>
    <w:rsid w:val="5ED20F91"/>
    <w:rsid w:val="6530185F"/>
    <w:rsid w:val="676025C7"/>
    <w:rsid w:val="68000EC1"/>
    <w:rsid w:val="6A497E14"/>
    <w:rsid w:val="6F760E5F"/>
    <w:rsid w:val="7470724D"/>
    <w:rsid w:val="74C627C7"/>
    <w:rsid w:val="7BDE4F48"/>
    <w:rsid w:val="7E1A4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EF4A842"/>
  <w15:docId w15:val="{CF20017D-E838-4A84-86CB-6E685051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qFormat="1"/>
    <w:lsdException w:name="footnote text" w:semiHidden="1" w:qFormat="1"/>
    <w:lsdException w:name="annotation text" w:qFormat="1"/>
    <w:lsdException w:name="header" w:qFormat="1"/>
    <w:lsdException w:name="footer" w:qFormat="1"/>
    <w:lsdException w:name="index heading" w:semiHidden="1" w:unhideWhenUsed="1"/>
    <w:lsdException w:name="caption" w:qFormat="1"/>
    <w:lsdException w:name="table of figures" w:semiHidden="1" w:unhideWhenUsed="1"/>
    <w:lsdException w:name="envelope address" w:semiHidden="1" w:qFormat="1"/>
    <w:lsdException w:name="envelope return" w:semiHidden="1" w:qFormat="1"/>
    <w:lsdException w:name="footnote reference" w:semiHidden="1" w:qFormat="1"/>
    <w:lsdException w:name="annotation reference" w:qFormat="1"/>
    <w:lsdException w:name="line number" w:semiHidden="1"/>
    <w:lsdException w:name="page number" w:semiHidden="1" w:qFormat="1"/>
    <w:lsdException w:name="endnote reference" w:semiHidden="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uiPriority="99"/>
    <w:lsdException w:name="FollowedHyperlink" w:semiHidden="1" w:qFormat="1"/>
    <w:lsdException w:name="Strong" w:qFormat="1"/>
    <w:lsdException w:name="Emphasis" w:qFormat="1"/>
    <w:lsdException w:name="Document Map" w:qFormat="1"/>
    <w:lsdException w:name="Plain Text" w:semiHidden="1" w:unhideWhenUsed="1"/>
    <w:lsdException w:name="E-mail Signature" w:semiHidden="1" w:qFormat="1"/>
    <w:lsdException w:name="HTML Top of Form" w:semiHidden="1" w:uiPriority="99" w:unhideWhenUsed="1"/>
    <w:lsdException w:name="HTML Bottom of Form" w:semiHidden="1" w:uiPriority="99"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uiPriority="99" w:qFormat="1"/>
    <w:lsdException w:name="HTML Sample" w:semiHidden="1" w:qFormat="1"/>
    <w:lsdException w:name="HTML Typewriter" w:semiHidden="1"/>
    <w:lsdException w:name="HTML Variable" w:semiHidden="1" w:qFormat="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overflowPunct w:val="0"/>
      <w:spacing w:after="240" w:line="240" w:lineRule="exact"/>
      <w:ind w:left="431"/>
    </w:pPr>
    <w:rPr>
      <w:rFonts w:ascii="Courier New" w:eastAsia="Batang" w:hAnsi="Courier New" w:cs="Courier New"/>
      <w:sz w:val="24"/>
      <w:szCs w:val="24"/>
      <w:lang w:eastAsia="en-US"/>
    </w:rPr>
  </w:style>
  <w:style w:type="paragraph" w:styleId="1">
    <w:name w:val="heading 1"/>
    <w:basedOn w:val="a2"/>
    <w:next w:val="a2"/>
    <w:qFormat/>
    <w:pPr>
      <w:keepNext/>
      <w:numPr>
        <w:numId w:val="1"/>
      </w:numPr>
      <w:outlineLvl w:val="0"/>
    </w:pPr>
  </w:style>
  <w:style w:type="paragraph" w:styleId="21">
    <w:name w:val="heading 2"/>
    <w:basedOn w:val="a2"/>
    <w:next w:val="a2"/>
    <w:qFormat/>
    <w:pPr>
      <w:keepNext/>
      <w:numPr>
        <w:ilvl w:val="1"/>
        <w:numId w:val="1"/>
      </w:numPr>
      <w:outlineLvl w:val="1"/>
    </w:pPr>
    <w:rPr>
      <w:rFonts w:cs="Arial"/>
      <w:bCs/>
      <w:iCs/>
      <w:szCs w:val="28"/>
    </w:rPr>
  </w:style>
  <w:style w:type="paragraph" w:styleId="31">
    <w:name w:val="heading 3"/>
    <w:basedOn w:val="a2"/>
    <w:next w:val="a2"/>
    <w:qFormat/>
    <w:pPr>
      <w:keepNext/>
      <w:numPr>
        <w:ilvl w:val="2"/>
        <w:numId w:val="1"/>
      </w:numPr>
      <w:outlineLvl w:val="2"/>
    </w:pPr>
    <w:rPr>
      <w:rFonts w:cs="Arial"/>
      <w:bCs/>
      <w:szCs w:val="26"/>
    </w:rPr>
  </w:style>
  <w:style w:type="paragraph" w:styleId="41">
    <w:name w:val="heading 4"/>
    <w:basedOn w:val="a2"/>
    <w:next w:val="a2"/>
    <w:qFormat/>
    <w:pPr>
      <w:keepNext/>
      <w:numPr>
        <w:ilvl w:val="3"/>
        <w:numId w:val="1"/>
      </w:numPr>
      <w:outlineLvl w:val="3"/>
    </w:pPr>
    <w:rPr>
      <w:bCs/>
      <w:szCs w:val="28"/>
    </w:rPr>
  </w:style>
  <w:style w:type="paragraph" w:styleId="51">
    <w:name w:val="heading 5"/>
    <w:basedOn w:val="a2"/>
    <w:next w:val="a2"/>
    <w:qFormat/>
    <w:pPr>
      <w:keepNext/>
      <w:numPr>
        <w:ilvl w:val="4"/>
        <w:numId w:val="1"/>
      </w:numPr>
      <w:outlineLvl w:val="4"/>
    </w:pPr>
    <w:rPr>
      <w:bCs/>
      <w:iCs/>
      <w:szCs w:val="26"/>
    </w:rPr>
  </w:style>
  <w:style w:type="paragraph" w:styleId="6">
    <w:name w:val="heading 6"/>
    <w:basedOn w:val="a2"/>
    <w:next w:val="a2"/>
    <w:qFormat/>
    <w:pPr>
      <w:keepNext/>
      <w:numPr>
        <w:ilvl w:val="5"/>
        <w:numId w:val="1"/>
      </w:numPr>
      <w:outlineLvl w:val="5"/>
    </w:pPr>
    <w:rPr>
      <w:bCs/>
      <w:szCs w:val="22"/>
    </w:rPr>
  </w:style>
  <w:style w:type="paragraph" w:styleId="7">
    <w:name w:val="heading 7"/>
    <w:basedOn w:val="a2"/>
    <w:next w:val="a2"/>
    <w:qFormat/>
    <w:pPr>
      <w:keepNext/>
      <w:numPr>
        <w:ilvl w:val="6"/>
        <w:numId w:val="1"/>
      </w:numPr>
      <w:outlineLvl w:val="6"/>
    </w:pPr>
  </w:style>
  <w:style w:type="paragraph" w:styleId="8">
    <w:name w:val="heading 8"/>
    <w:basedOn w:val="a2"/>
    <w:next w:val="a2"/>
    <w:qFormat/>
    <w:pPr>
      <w:keepNext/>
      <w:numPr>
        <w:ilvl w:val="7"/>
        <w:numId w:val="1"/>
      </w:numPr>
      <w:outlineLvl w:val="7"/>
    </w:pPr>
    <w:rPr>
      <w:iCs/>
    </w:rPr>
  </w:style>
  <w:style w:type="paragraph" w:styleId="9">
    <w:name w:val="heading 9"/>
    <w:basedOn w:val="a2"/>
    <w:next w:val="a2"/>
    <w:qFormat/>
    <w:pPr>
      <w:keepNext/>
      <w:numPr>
        <w:ilvl w:val="8"/>
        <w:numId w:val="1"/>
      </w:numPr>
      <w:outlineLvl w:val="8"/>
    </w:pPr>
    <w:rPr>
      <w:rFonts w:cs="Arial"/>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2">
    <w:name w:val="List 3"/>
    <w:basedOn w:val="a2"/>
    <w:semiHidden/>
    <w:qFormat/>
    <w:pPr>
      <w:ind w:left="1080" w:hanging="360"/>
    </w:pPr>
  </w:style>
  <w:style w:type="paragraph" w:styleId="TOC7">
    <w:name w:val="toc 7"/>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2">
    <w:name w:val="List Number 2"/>
    <w:basedOn w:val="a2"/>
    <w:semiHidden/>
    <w:qFormat/>
    <w:pPr>
      <w:numPr>
        <w:numId w:val="2"/>
      </w:numPr>
    </w:pPr>
  </w:style>
  <w:style w:type="paragraph" w:styleId="a6">
    <w:name w:val="Note Heading"/>
    <w:basedOn w:val="a2"/>
    <w:next w:val="a2"/>
    <w:semiHidden/>
    <w:qFormat/>
  </w:style>
  <w:style w:type="paragraph" w:styleId="40">
    <w:name w:val="List Bullet 4"/>
    <w:basedOn w:val="a2"/>
    <w:semiHidden/>
    <w:qFormat/>
    <w:pPr>
      <w:numPr>
        <w:numId w:val="3"/>
      </w:numPr>
    </w:pPr>
  </w:style>
  <w:style w:type="paragraph" w:styleId="a7">
    <w:name w:val="E-mail Signature"/>
    <w:basedOn w:val="a2"/>
    <w:semiHidden/>
    <w:qFormat/>
  </w:style>
  <w:style w:type="paragraph" w:styleId="a">
    <w:name w:val="List Number"/>
    <w:basedOn w:val="a2"/>
    <w:semiHidden/>
    <w:qFormat/>
    <w:pPr>
      <w:numPr>
        <w:numId w:val="4"/>
      </w:numPr>
    </w:pPr>
  </w:style>
  <w:style w:type="paragraph" w:styleId="a8">
    <w:name w:val="Normal Indent"/>
    <w:basedOn w:val="a2"/>
    <w:semiHidden/>
    <w:qFormat/>
    <w:pPr>
      <w:ind w:left="720"/>
    </w:pPr>
  </w:style>
  <w:style w:type="paragraph" w:styleId="a1">
    <w:name w:val="caption"/>
    <w:basedOn w:val="a2"/>
    <w:next w:val="a2"/>
    <w:qFormat/>
    <w:pPr>
      <w:numPr>
        <w:numId w:val="5"/>
      </w:numPr>
      <w:jc w:val="center"/>
    </w:pPr>
    <w:rPr>
      <w:bCs/>
      <w:szCs w:val="20"/>
    </w:rPr>
  </w:style>
  <w:style w:type="paragraph" w:styleId="a0">
    <w:name w:val="List Bullet"/>
    <w:basedOn w:val="a2"/>
    <w:semiHidden/>
    <w:qFormat/>
    <w:pPr>
      <w:numPr>
        <w:numId w:val="6"/>
      </w:numPr>
    </w:pPr>
  </w:style>
  <w:style w:type="paragraph" w:styleId="a9">
    <w:name w:val="envelope address"/>
    <w:basedOn w:val="a2"/>
    <w:semiHidden/>
    <w:qFormat/>
    <w:pPr>
      <w:framePr w:w="7920" w:h="1980" w:hRule="exact" w:hSpace="180" w:wrap="around" w:hAnchor="page" w:xAlign="center" w:yAlign="bottom"/>
      <w:ind w:left="2880"/>
    </w:pPr>
    <w:rPr>
      <w:rFonts w:ascii="Arial" w:hAnsi="Arial" w:cs="Arial"/>
    </w:rPr>
  </w:style>
  <w:style w:type="paragraph" w:styleId="aa">
    <w:name w:val="Document Map"/>
    <w:basedOn w:val="a2"/>
    <w:link w:val="ab"/>
    <w:qFormat/>
    <w:rPr>
      <w:rFonts w:ascii="宋体" w:eastAsia="宋体"/>
      <w:sz w:val="18"/>
      <w:szCs w:val="18"/>
    </w:rPr>
  </w:style>
  <w:style w:type="paragraph" w:styleId="ac">
    <w:name w:val="annotation text"/>
    <w:basedOn w:val="a2"/>
    <w:link w:val="ad"/>
    <w:qFormat/>
  </w:style>
  <w:style w:type="paragraph" w:styleId="ae">
    <w:name w:val="Salutation"/>
    <w:basedOn w:val="a2"/>
    <w:next w:val="a2"/>
    <w:semiHidden/>
    <w:qFormat/>
  </w:style>
  <w:style w:type="paragraph" w:styleId="33">
    <w:name w:val="Body Text 3"/>
    <w:basedOn w:val="a2"/>
    <w:semiHidden/>
    <w:qFormat/>
    <w:pPr>
      <w:spacing w:after="120"/>
    </w:pPr>
    <w:rPr>
      <w:sz w:val="16"/>
      <w:szCs w:val="16"/>
    </w:rPr>
  </w:style>
  <w:style w:type="paragraph" w:styleId="af">
    <w:name w:val="Closing"/>
    <w:basedOn w:val="a2"/>
    <w:semiHidden/>
    <w:qFormat/>
    <w:pPr>
      <w:ind w:left="4320"/>
    </w:pPr>
  </w:style>
  <w:style w:type="paragraph" w:styleId="30">
    <w:name w:val="List Bullet 3"/>
    <w:basedOn w:val="a2"/>
    <w:semiHidden/>
    <w:qFormat/>
    <w:pPr>
      <w:numPr>
        <w:numId w:val="7"/>
      </w:numPr>
    </w:pPr>
  </w:style>
  <w:style w:type="paragraph" w:styleId="af0">
    <w:name w:val="Body Text"/>
    <w:basedOn w:val="a2"/>
    <w:semiHidden/>
    <w:qFormat/>
    <w:pPr>
      <w:spacing w:after="120"/>
    </w:pPr>
  </w:style>
  <w:style w:type="paragraph" w:styleId="af1">
    <w:name w:val="Body Text Indent"/>
    <w:basedOn w:val="a2"/>
    <w:semiHidden/>
    <w:qFormat/>
    <w:pPr>
      <w:spacing w:after="120"/>
      <w:ind w:left="360"/>
    </w:pPr>
  </w:style>
  <w:style w:type="paragraph" w:styleId="3">
    <w:name w:val="List Number 3"/>
    <w:basedOn w:val="a2"/>
    <w:semiHidden/>
    <w:qFormat/>
    <w:pPr>
      <w:numPr>
        <w:numId w:val="8"/>
      </w:numPr>
    </w:pPr>
  </w:style>
  <w:style w:type="paragraph" w:styleId="22">
    <w:name w:val="List 2"/>
    <w:basedOn w:val="a2"/>
    <w:semiHidden/>
    <w:qFormat/>
    <w:pPr>
      <w:ind w:left="720" w:hanging="360"/>
    </w:pPr>
  </w:style>
  <w:style w:type="paragraph" w:styleId="af2">
    <w:name w:val="List Continue"/>
    <w:basedOn w:val="a2"/>
    <w:semiHidden/>
    <w:qFormat/>
    <w:pPr>
      <w:spacing w:after="120"/>
      <w:ind w:left="360"/>
    </w:pPr>
  </w:style>
  <w:style w:type="paragraph" w:styleId="af3">
    <w:name w:val="Block Text"/>
    <w:basedOn w:val="a2"/>
    <w:semiHidden/>
    <w:qFormat/>
    <w:pPr>
      <w:spacing w:after="120"/>
      <w:ind w:left="1440" w:right="1440"/>
    </w:pPr>
  </w:style>
  <w:style w:type="paragraph" w:styleId="20">
    <w:name w:val="List Bullet 2"/>
    <w:basedOn w:val="a2"/>
    <w:semiHidden/>
    <w:qFormat/>
    <w:pPr>
      <w:numPr>
        <w:numId w:val="9"/>
      </w:numPr>
    </w:pPr>
  </w:style>
  <w:style w:type="paragraph" w:styleId="HTML">
    <w:name w:val="HTML Address"/>
    <w:basedOn w:val="a2"/>
    <w:semiHidden/>
    <w:qFormat/>
    <w:rPr>
      <w:i/>
      <w:iCs/>
    </w:rPr>
  </w:style>
  <w:style w:type="paragraph" w:styleId="TOC5">
    <w:name w:val="toc 5"/>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3">
    <w:name w:val="toc 3"/>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lang w:eastAsia="ko-KR"/>
    </w:rPr>
  </w:style>
  <w:style w:type="paragraph" w:styleId="50">
    <w:name w:val="List Bullet 5"/>
    <w:basedOn w:val="a2"/>
    <w:semiHidden/>
    <w:qFormat/>
    <w:pPr>
      <w:numPr>
        <w:numId w:val="10"/>
      </w:numPr>
    </w:pPr>
  </w:style>
  <w:style w:type="paragraph" w:styleId="4">
    <w:name w:val="List Number 4"/>
    <w:basedOn w:val="a2"/>
    <w:semiHidden/>
    <w:qFormat/>
    <w:pPr>
      <w:numPr>
        <w:numId w:val="11"/>
      </w:numPr>
    </w:pPr>
  </w:style>
  <w:style w:type="paragraph" w:styleId="TOC8">
    <w:name w:val="toc 8"/>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af4">
    <w:name w:val="Date"/>
    <w:basedOn w:val="a2"/>
    <w:next w:val="a2"/>
    <w:semiHidden/>
    <w:qFormat/>
  </w:style>
  <w:style w:type="paragraph" w:styleId="23">
    <w:name w:val="Body Text Indent 2"/>
    <w:basedOn w:val="a2"/>
    <w:semiHidden/>
    <w:qFormat/>
    <w:pPr>
      <w:spacing w:after="120" w:line="480" w:lineRule="auto"/>
      <w:ind w:left="360"/>
    </w:pPr>
  </w:style>
  <w:style w:type="paragraph" w:styleId="52">
    <w:name w:val="List Continue 5"/>
    <w:basedOn w:val="a2"/>
    <w:semiHidden/>
    <w:qFormat/>
    <w:pPr>
      <w:spacing w:after="120"/>
      <w:ind w:left="1800"/>
    </w:pPr>
  </w:style>
  <w:style w:type="paragraph" w:styleId="af5">
    <w:name w:val="Balloon Text"/>
    <w:basedOn w:val="a2"/>
    <w:link w:val="af6"/>
    <w:qFormat/>
    <w:pPr>
      <w:spacing w:after="0" w:line="240" w:lineRule="auto"/>
    </w:pPr>
    <w:rPr>
      <w:rFonts w:ascii="Tahoma" w:hAnsi="Tahoma" w:cs="Tahoma"/>
      <w:sz w:val="16"/>
      <w:szCs w:val="16"/>
    </w:rPr>
  </w:style>
  <w:style w:type="paragraph" w:styleId="af7">
    <w:name w:val="footer"/>
    <w:basedOn w:val="af8"/>
    <w:qFormat/>
    <w:rPr>
      <w:lang w:eastAsia="ko-KR"/>
    </w:rPr>
  </w:style>
  <w:style w:type="paragraph" w:styleId="af8">
    <w:name w:val="header"/>
    <w:basedOn w:val="a2"/>
    <w:link w:val="af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fa">
    <w:name w:val="envelope return"/>
    <w:basedOn w:val="a2"/>
    <w:semiHidden/>
    <w:qFormat/>
    <w:rPr>
      <w:rFonts w:ascii="Arial" w:hAnsi="Arial" w:cs="Arial"/>
      <w:sz w:val="20"/>
      <w:szCs w:val="20"/>
    </w:rPr>
  </w:style>
  <w:style w:type="paragraph" w:styleId="afb">
    <w:name w:val="Signature"/>
    <w:basedOn w:val="a2"/>
    <w:semiHidden/>
    <w:qFormat/>
    <w:pPr>
      <w:ind w:left="4320"/>
    </w:pPr>
  </w:style>
  <w:style w:type="paragraph" w:styleId="TOC1">
    <w:name w:val="toc 1"/>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style>
  <w:style w:type="paragraph" w:styleId="42">
    <w:name w:val="List Continue 4"/>
    <w:basedOn w:val="a2"/>
    <w:semiHidden/>
    <w:qFormat/>
    <w:pPr>
      <w:spacing w:after="120"/>
      <w:ind w:left="1440"/>
    </w:pPr>
  </w:style>
  <w:style w:type="paragraph" w:styleId="TOC4">
    <w:name w:val="toc 4"/>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afc">
    <w:name w:val="Subtitle"/>
    <w:basedOn w:val="a2"/>
    <w:qFormat/>
    <w:pPr>
      <w:spacing w:after="60"/>
      <w:jc w:val="center"/>
      <w:outlineLvl w:val="1"/>
    </w:pPr>
    <w:rPr>
      <w:rFonts w:ascii="Arial" w:hAnsi="Arial" w:cs="Arial"/>
    </w:rPr>
  </w:style>
  <w:style w:type="paragraph" w:styleId="5">
    <w:name w:val="List Number 5"/>
    <w:basedOn w:val="a2"/>
    <w:semiHidden/>
    <w:qFormat/>
    <w:pPr>
      <w:numPr>
        <w:numId w:val="12"/>
      </w:numPr>
    </w:pPr>
  </w:style>
  <w:style w:type="paragraph" w:styleId="afd">
    <w:name w:val="List"/>
    <w:basedOn w:val="a2"/>
    <w:semiHidden/>
    <w:qFormat/>
    <w:pPr>
      <w:ind w:left="360" w:hanging="360"/>
    </w:pPr>
  </w:style>
  <w:style w:type="paragraph" w:styleId="afe">
    <w:name w:val="footnote text"/>
    <w:basedOn w:val="a2"/>
    <w:semiHidden/>
    <w:qFormat/>
    <w:rPr>
      <w:sz w:val="20"/>
      <w:szCs w:val="20"/>
    </w:rPr>
  </w:style>
  <w:style w:type="paragraph" w:styleId="TOC6">
    <w:name w:val="toc 6"/>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53">
    <w:name w:val="List 5"/>
    <w:basedOn w:val="a2"/>
    <w:semiHidden/>
    <w:qFormat/>
    <w:pPr>
      <w:ind w:left="1800" w:hanging="360"/>
    </w:pPr>
  </w:style>
  <w:style w:type="paragraph" w:styleId="34">
    <w:name w:val="Body Text Indent 3"/>
    <w:basedOn w:val="a2"/>
    <w:semiHidden/>
    <w:qFormat/>
    <w:pPr>
      <w:spacing w:after="120"/>
      <w:ind w:left="360"/>
    </w:pPr>
    <w:rPr>
      <w:sz w:val="16"/>
      <w:szCs w:val="16"/>
    </w:rPr>
  </w:style>
  <w:style w:type="paragraph" w:styleId="TOC2">
    <w:name w:val="toc 2"/>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style>
  <w:style w:type="paragraph" w:styleId="TOC9">
    <w:name w:val="toc 9"/>
    <w:basedOn w:val="a2"/>
    <w:next w:val="a2"/>
    <w:uiPriority w:val="39"/>
    <w:qFormat/>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24">
    <w:name w:val="Body Text 2"/>
    <w:basedOn w:val="a2"/>
    <w:semiHidden/>
    <w:qFormat/>
    <w:pPr>
      <w:spacing w:after="120" w:line="480" w:lineRule="auto"/>
    </w:pPr>
  </w:style>
  <w:style w:type="paragraph" w:styleId="43">
    <w:name w:val="List 4"/>
    <w:basedOn w:val="a2"/>
    <w:semiHidden/>
    <w:qFormat/>
    <w:pPr>
      <w:ind w:left="1440" w:hanging="360"/>
    </w:pPr>
  </w:style>
  <w:style w:type="paragraph" w:styleId="25">
    <w:name w:val="List Continue 2"/>
    <w:basedOn w:val="a2"/>
    <w:semiHidden/>
    <w:qFormat/>
    <w:pPr>
      <w:spacing w:after="120"/>
      <w:ind w:left="720"/>
    </w:pPr>
  </w:style>
  <w:style w:type="paragraph" w:styleId="aff">
    <w:name w:val="Message Header"/>
    <w:basedOn w:val="a2"/>
    <w:semiHidden/>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0">
    <w:name w:val="HTML Preformatted"/>
    <w:basedOn w:val="a2"/>
    <w:link w:val="HTML1"/>
    <w:uiPriority w:val="99"/>
    <w:semiHidden/>
    <w:qFormat/>
    <w:rPr>
      <w:sz w:val="20"/>
      <w:szCs w:val="20"/>
    </w:rPr>
  </w:style>
  <w:style w:type="paragraph" w:styleId="aff0">
    <w:name w:val="Normal (Web)"/>
    <w:basedOn w:val="a2"/>
    <w:semiHidden/>
    <w:qFormat/>
    <w:rPr>
      <w:rFonts w:ascii="Times New Roman" w:hAnsi="Times New Roman" w:cs="Times New Roman"/>
    </w:rPr>
  </w:style>
  <w:style w:type="paragraph" w:styleId="35">
    <w:name w:val="List Continue 3"/>
    <w:basedOn w:val="a2"/>
    <w:semiHidden/>
    <w:qFormat/>
    <w:pPr>
      <w:spacing w:after="120"/>
      <w:ind w:left="1080"/>
    </w:pPr>
  </w:style>
  <w:style w:type="paragraph" w:styleId="aff1">
    <w:name w:val="Title"/>
    <w:basedOn w:val="a2"/>
    <w:qFormat/>
    <w:pPr>
      <w:spacing w:before="240" w:after="60"/>
      <w:jc w:val="center"/>
      <w:outlineLvl w:val="0"/>
    </w:pPr>
    <w:rPr>
      <w:rFonts w:ascii="Arial" w:hAnsi="Arial" w:cs="Arial"/>
      <w:b/>
      <w:bCs/>
      <w:kern w:val="28"/>
      <w:sz w:val="32"/>
      <w:szCs w:val="32"/>
    </w:rPr>
  </w:style>
  <w:style w:type="paragraph" w:styleId="aff2">
    <w:name w:val="annotation subject"/>
    <w:basedOn w:val="ac"/>
    <w:next w:val="ac"/>
    <w:link w:val="aff3"/>
    <w:semiHidden/>
    <w:unhideWhenUsed/>
    <w:qFormat/>
    <w:rPr>
      <w:b/>
      <w:bCs/>
    </w:rPr>
  </w:style>
  <w:style w:type="paragraph" w:styleId="aff4">
    <w:name w:val="Body Text First Indent"/>
    <w:basedOn w:val="af0"/>
    <w:semiHidden/>
    <w:qFormat/>
    <w:pPr>
      <w:ind w:firstLine="210"/>
    </w:pPr>
  </w:style>
  <w:style w:type="paragraph" w:styleId="26">
    <w:name w:val="Body Text First Indent 2"/>
    <w:basedOn w:val="af1"/>
    <w:semiHidden/>
    <w:qFormat/>
    <w:pPr>
      <w:ind w:firstLine="210"/>
    </w:pPr>
  </w:style>
  <w:style w:type="table" w:styleId="aff5">
    <w:name w:val="Table Grid"/>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Theme"/>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7">
    <w:name w:val="Table Colorful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7">
    <w:name w:val="Table Elegant"/>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1">
    <w:name w:val="Table Classic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8">
    <w:name w:val="Table Classic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4">
    <w:name w:val="Table Classic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2">
    <w:name w:val="Table Simple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9">
    <w:name w:val="Table Simple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
    <w:name w:val="Table Subtle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a">
    <w:name w:val="Table Subtle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b">
    <w:name w:val="Table 3D effects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c">
    <w:name w:val="Table List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5">
    <w:name w:val="Table List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8">
    <w:name w:val="Table Contemporary"/>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6">
    <w:name w:val="Table Columns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e">
    <w:name w:val="Table Grid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4"/>
    <w:semiHidden/>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
    <w:name w:val="Table Web 2"/>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9">
    <w:name w:val="Table Professional"/>
    <w:basedOn w:val="a4"/>
    <w:semiHidden/>
    <w:qFormat/>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affa">
    <w:name w:val="Strong"/>
    <w:qFormat/>
    <w:rPr>
      <w:b/>
      <w:bCs/>
    </w:rPr>
  </w:style>
  <w:style w:type="character" w:styleId="affb">
    <w:name w:val="endnote reference"/>
    <w:semiHidden/>
    <w:qFormat/>
    <w:rPr>
      <w:vertAlign w:val="baseline"/>
    </w:rPr>
  </w:style>
  <w:style w:type="character" w:styleId="affc">
    <w:name w:val="page number"/>
    <w:basedOn w:val="a3"/>
    <w:semiHidden/>
    <w:qFormat/>
  </w:style>
  <w:style w:type="character" w:styleId="affd">
    <w:name w:val="FollowedHyperlink"/>
    <w:semiHidden/>
    <w:qFormat/>
    <w:rPr>
      <w:color w:val="800080"/>
      <w:u w:val="single"/>
    </w:rPr>
  </w:style>
  <w:style w:type="character" w:styleId="affe">
    <w:name w:val="Emphasis"/>
    <w:qFormat/>
    <w:rPr>
      <w:i/>
      <w:iCs/>
    </w:rPr>
  </w:style>
  <w:style w:type="character" w:styleId="afff">
    <w:name w:val="line number"/>
    <w:basedOn w:val="a3"/>
    <w:semiHidden/>
  </w:style>
  <w:style w:type="character" w:styleId="HTML2">
    <w:name w:val="HTML Definition"/>
    <w:semiHidden/>
    <w:qFormat/>
    <w:rPr>
      <w:i/>
      <w:iCs/>
    </w:rPr>
  </w:style>
  <w:style w:type="character" w:styleId="HTML3">
    <w:name w:val="HTML Typewriter"/>
    <w:semiHidden/>
    <w:rPr>
      <w:rFonts w:ascii="Courier New" w:hAnsi="Courier New" w:cs="Courier New"/>
      <w:sz w:val="20"/>
      <w:szCs w:val="20"/>
    </w:rPr>
  </w:style>
  <w:style w:type="character" w:styleId="HTML4">
    <w:name w:val="HTML Acronym"/>
    <w:basedOn w:val="a3"/>
    <w:semiHidden/>
    <w:qFormat/>
  </w:style>
  <w:style w:type="character" w:styleId="HTML5">
    <w:name w:val="HTML Variable"/>
    <w:semiHidden/>
    <w:qFormat/>
    <w:rPr>
      <w:i/>
      <w:iCs/>
    </w:rPr>
  </w:style>
  <w:style w:type="character" w:styleId="afff0">
    <w:name w:val="Hyperlink"/>
    <w:uiPriority w:val="99"/>
    <w:rPr>
      <w:color w:val="0000FF"/>
      <w:u w:val="single"/>
    </w:rPr>
  </w:style>
  <w:style w:type="character" w:styleId="HTML6">
    <w:name w:val="HTML Code"/>
    <w:semiHidden/>
    <w:qFormat/>
    <w:rPr>
      <w:rFonts w:ascii="Courier New" w:hAnsi="Courier New" w:cs="Courier New"/>
      <w:sz w:val="20"/>
      <w:szCs w:val="20"/>
    </w:rPr>
  </w:style>
  <w:style w:type="character" w:styleId="afff1">
    <w:name w:val="annotation reference"/>
    <w:basedOn w:val="a3"/>
    <w:qFormat/>
    <w:rPr>
      <w:sz w:val="21"/>
      <w:szCs w:val="21"/>
    </w:rPr>
  </w:style>
  <w:style w:type="character" w:styleId="HTML7">
    <w:name w:val="HTML Cite"/>
    <w:semiHidden/>
    <w:qFormat/>
    <w:rPr>
      <w:i/>
      <w:iCs/>
    </w:rPr>
  </w:style>
  <w:style w:type="character" w:styleId="afff2">
    <w:name w:val="footnote reference"/>
    <w:semiHidden/>
    <w:qFormat/>
    <w:rPr>
      <w:vertAlign w:val="superscript"/>
    </w:rPr>
  </w:style>
  <w:style w:type="character" w:styleId="HTML8">
    <w:name w:val="HTML Keyboard"/>
    <w:semiHidden/>
    <w:qFormat/>
    <w:rPr>
      <w:rFonts w:ascii="Courier New" w:hAnsi="Courier New" w:cs="Courier New"/>
      <w:sz w:val="20"/>
      <w:szCs w:val="20"/>
    </w:rPr>
  </w:style>
  <w:style w:type="character" w:styleId="HTML9">
    <w:name w:val="HTML Sample"/>
    <w:semiHidden/>
    <w:qFormat/>
    <w:rPr>
      <w:rFonts w:ascii="Courier New" w:hAnsi="Courier New" w:cs="Courier New"/>
    </w:rPr>
  </w:style>
  <w:style w:type="character" w:customStyle="1" w:styleId="af6">
    <w:name w:val="批注框文本 字符"/>
    <w:link w:val="af5"/>
    <w:qFormat/>
    <w:rPr>
      <w:rFonts w:ascii="Tahoma" w:eastAsia="Batang" w:hAnsi="Tahoma" w:cs="Tahoma"/>
      <w:sz w:val="16"/>
      <w:szCs w:val="16"/>
    </w:rPr>
  </w:style>
  <w:style w:type="paragraph" w:customStyle="1" w:styleId="RFCH1-noTOCnonum">
    <w:name w:val="RFC H1 - no TOC no num"/>
    <w:basedOn w:val="RFCH1-nonum"/>
    <w:next w:val="a2"/>
    <w:qFormat/>
    <w:pPr>
      <w:outlineLvl w:val="9"/>
    </w:pPr>
  </w:style>
  <w:style w:type="paragraph" w:customStyle="1" w:styleId="RFCH1-nonum">
    <w:name w:val="RFC H1 - no num"/>
    <w:basedOn w:val="a2"/>
    <w:next w:val="a2"/>
    <w:semiHidden/>
    <w:qFormat/>
    <w:pPr>
      <w:keepNext/>
      <w:ind w:left="0"/>
      <w:outlineLvl w:val="0"/>
    </w:pPr>
    <w:rPr>
      <w:rFonts w:eastAsia="Times New Roman"/>
      <w:bCs/>
    </w:rPr>
  </w:style>
  <w:style w:type="paragraph" w:customStyle="1" w:styleId="RFCReferencesBookmark">
    <w:name w:val="RFC References Bookmark"/>
    <w:basedOn w:val="RFCReferences"/>
    <w:qFormat/>
    <w:pPr>
      <w:numPr>
        <w:numId w:val="0"/>
      </w:numPr>
      <w:ind w:left="1872" w:hanging="1440"/>
    </w:pPr>
  </w:style>
  <w:style w:type="paragraph" w:customStyle="1" w:styleId="RFCReferences">
    <w:name w:val="RFC References"/>
    <w:basedOn w:val="a2"/>
    <w:qFormat/>
    <w:pPr>
      <w:keepLines/>
      <w:numPr>
        <w:numId w:val="13"/>
      </w:numPr>
      <w:tabs>
        <w:tab w:val="clear" w:pos="432"/>
        <w:tab w:val="clear" w:pos="864"/>
      </w:tabs>
    </w:pPr>
  </w:style>
  <w:style w:type="paragraph" w:customStyle="1" w:styleId="RFCTitle">
    <w:name w:val="RFC Title"/>
    <w:basedOn w:val="a2"/>
    <w:qFormat/>
    <w:pPr>
      <w:spacing w:after="480"/>
      <w:jc w:val="center"/>
    </w:pPr>
    <w:rPr>
      <w:rFonts w:eastAsia="Times New Roman"/>
    </w:rPr>
  </w:style>
  <w:style w:type="paragraph" w:customStyle="1" w:styleId="RFCInstructions">
    <w:name w:val="RFC Instructions"/>
    <w:basedOn w:val="a2"/>
    <w:next w:val="a2"/>
    <w:semiHidden/>
    <w:qFormat/>
    <w:rPr>
      <w:b/>
    </w:rPr>
  </w:style>
  <w:style w:type="paragraph" w:customStyle="1" w:styleId="RFCListNumbered">
    <w:name w:val="RFC List Numbered"/>
    <w:basedOn w:val="a2"/>
    <w:qFormat/>
    <w:pPr>
      <w:keepLines/>
      <w:numPr>
        <w:numId w:val="14"/>
      </w:numPr>
    </w:pPr>
  </w:style>
  <w:style w:type="paragraph" w:customStyle="1" w:styleId="RFCApp">
    <w:name w:val="RFC App"/>
    <w:basedOn w:val="RFCH1-nonum"/>
    <w:next w:val="a2"/>
    <w:qFormat/>
    <w:pPr>
      <w:pageBreakBefore/>
      <w:numPr>
        <w:numId w:val="15"/>
      </w:numPr>
    </w:pPr>
  </w:style>
  <w:style w:type="paragraph" w:customStyle="1" w:styleId="RFCAppH1">
    <w:name w:val="RFC App H1"/>
    <w:basedOn w:val="RFCH1-nonum"/>
    <w:next w:val="a2"/>
    <w:qFormat/>
    <w:pPr>
      <w:numPr>
        <w:ilvl w:val="1"/>
        <w:numId w:val="16"/>
      </w:numPr>
      <w:outlineLvl w:val="1"/>
    </w:pPr>
  </w:style>
  <w:style w:type="paragraph" w:customStyle="1" w:styleId="RFCAppH2">
    <w:name w:val="RFC App H2"/>
    <w:basedOn w:val="RFCH1-nonum"/>
    <w:next w:val="a2"/>
    <w:qFormat/>
    <w:pPr>
      <w:numPr>
        <w:ilvl w:val="2"/>
        <w:numId w:val="16"/>
      </w:numPr>
      <w:outlineLvl w:val="2"/>
    </w:pPr>
  </w:style>
  <w:style w:type="paragraph" w:customStyle="1" w:styleId="RFCFigure">
    <w:name w:val="RFC Figure"/>
    <w:basedOn w:val="a2"/>
    <w:qFormat/>
    <w:pPr>
      <w:keepNext/>
      <w:keepLines/>
      <w:spacing w:after="0"/>
    </w:pPr>
  </w:style>
  <w:style w:type="paragraph" w:customStyle="1" w:styleId="RFCListBullet">
    <w:name w:val="RFC List Bullet"/>
    <w:basedOn w:val="a2"/>
    <w:qFormat/>
    <w:pPr>
      <w:keepLines/>
      <w:numPr>
        <w:numId w:val="17"/>
      </w:numPr>
    </w:pPr>
  </w:style>
  <w:style w:type="paragraph" w:customStyle="1" w:styleId="RFCAppH3">
    <w:name w:val="RFC App H3"/>
    <w:basedOn w:val="RFCH1-nonum"/>
    <w:next w:val="a2"/>
    <w:qFormat/>
    <w:pPr>
      <w:numPr>
        <w:ilvl w:val="3"/>
        <w:numId w:val="16"/>
      </w:numPr>
      <w:outlineLvl w:val="3"/>
    </w:pPr>
  </w:style>
  <w:style w:type="paragraph" w:customStyle="1" w:styleId="RFCAppH4">
    <w:name w:val="RFC App H4"/>
    <w:basedOn w:val="RFCH1-nonum"/>
    <w:next w:val="a2"/>
    <w:qFormat/>
    <w:pPr>
      <w:numPr>
        <w:ilvl w:val="4"/>
        <w:numId w:val="16"/>
      </w:numPr>
      <w:outlineLvl w:val="4"/>
    </w:pPr>
  </w:style>
  <w:style w:type="paragraph" w:customStyle="1" w:styleId="RFCAppH5">
    <w:name w:val="RFC App H5"/>
    <w:basedOn w:val="RFCH1-nonum"/>
    <w:next w:val="a2"/>
    <w:qFormat/>
    <w:pPr>
      <w:numPr>
        <w:ilvl w:val="5"/>
        <w:numId w:val="16"/>
      </w:numPr>
      <w:outlineLvl w:val="5"/>
    </w:pPr>
  </w:style>
  <w:style w:type="paragraph" w:customStyle="1" w:styleId="RFCBoilerplate">
    <w:name w:val="RFC Boilerplate"/>
    <w:basedOn w:val="a2"/>
    <w:next w:val="a2"/>
    <w:semiHidden/>
    <w:qFormat/>
  </w:style>
  <w:style w:type="character" w:customStyle="1" w:styleId="HTML1">
    <w:name w:val="HTML 预设格式 字符"/>
    <w:basedOn w:val="a3"/>
    <w:link w:val="HTML0"/>
    <w:uiPriority w:val="99"/>
    <w:semiHidden/>
    <w:qFormat/>
    <w:rPr>
      <w:rFonts w:ascii="Courier New" w:eastAsia="Batang" w:hAnsi="Courier New" w:cs="Courier New"/>
      <w:lang w:eastAsia="en-US"/>
    </w:rPr>
  </w:style>
  <w:style w:type="paragraph" w:styleId="afff3">
    <w:name w:val="List Paragraph"/>
    <w:basedOn w:val="a2"/>
    <w:uiPriority w:val="34"/>
    <w:qFormat/>
    <w:pPr>
      <w:ind w:firstLineChars="200" w:firstLine="420"/>
    </w:pPr>
  </w:style>
  <w:style w:type="character" w:customStyle="1" w:styleId="ab">
    <w:name w:val="文档结构图 字符"/>
    <w:basedOn w:val="a3"/>
    <w:link w:val="aa"/>
    <w:qFormat/>
    <w:rPr>
      <w:rFonts w:ascii="宋体" w:hAnsi="Courier New" w:cs="Courier New"/>
      <w:sz w:val="18"/>
      <w:szCs w:val="18"/>
      <w:lang w:eastAsia="en-US"/>
    </w:rPr>
  </w:style>
  <w:style w:type="character" w:customStyle="1" w:styleId="ad">
    <w:name w:val="批注文字 字符"/>
    <w:basedOn w:val="a3"/>
    <w:link w:val="ac"/>
    <w:qFormat/>
    <w:rPr>
      <w:rFonts w:ascii="Courier New" w:eastAsia="Batang" w:hAnsi="Courier New" w:cs="Courier New"/>
      <w:sz w:val="24"/>
      <w:szCs w:val="24"/>
      <w:lang w:eastAsia="en-US"/>
    </w:rPr>
  </w:style>
  <w:style w:type="character" w:customStyle="1" w:styleId="aff3">
    <w:name w:val="批注主题 字符"/>
    <w:basedOn w:val="ad"/>
    <w:link w:val="aff2"/>
    <w:semiHidden/>
    <w:qFormat/>
    <w:rPr>
      <w:rFonts w:ascii="Courier New" w:eastAsia="Batang" w:hAnsi="Courier New" w:cs="Courier New"/>
      <w:b/>
      <w:bCs/>
      <w:sz w:val="24"/>
      <w:szCs w:val="24"/>
      <w:lang w:eastAsia="en-US"/>
    </w:rPr>
  </w:style>
  <w:style w:type="character" w:customStyle="1" w:styleId="af9">
    <w:name w:val="页眉 字符"/>
    <w:basedOn w:val="a3"/>
    <w:link w:val="af8"/>
    <w:qFormat/>
    <w:rPr>
      <w:rFonts w:ascii="Courier New" w:eastAsia="Batang" w:hAnsi="Courier New" w:cs="Courier New"/>
      <w:sz w:val="24"/>
      <w:szCs w:val="24"/>
      <w:lang w:eastAsia="en-US"/>
    </w:rPr>
  </w:style>
  <w:style w:type="character" w:styleId="afff4">
    <w:name w:val="Unresolved Mention"/>
    <w:basedOn w:val="a3"/>
    <w:uiPriority w:val="99"/>
    <w:semiHidden/>
    <w:unhideWhenUsed/>
    <w:rsid w:val="00672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0126">
      <w:bodyDiv w:val="1"/>
      <w:marLeft w:val="0"/>
      <w:marRight w:val="0"/>
      <w:marTop w:val="0"/>
      <w:marBottom w:val="0"/>
      <w:divBdr>
        <w:top w:val="none" w:sz="0" w:space="0" w:color="auto"/>
        <w:left w:val="none" w:sz="0" w:space="0" w:color="auto"/>
        <w:bottom w:val="none" w:sz="0" w:space="0" w:color="auto"/>
        <w:right w:val="none" w:sz="0" w:space="0" w:color="auto"/>
      </w:divBdr>
    </w:div>
    <w:div w:id="452793259">
      <w:bodyDiv w:val="1"/>
      <w:marLeft w:val="0"/>
      <w:marRight w:val="0"/>
      <w:marTop w:val="0"/>
      <w:marBottom w:val="0"/>
      <w:divBdr>
        <w:top w:val="none" w:sz="0" w:space="0" w:color="auto"/>
        <w:left w:val="none" w:sz="0" w:space="0" w:color="auto"/>
        <w:bottom w:val="none" w:sz="0" w:space="0" w:color="auto"/>
        <w:right w:val="none" w:sz="0" w:space="0" w:color="auto"/>
      </w:divBdr>
    </w:div>
    <w:div w:id="512453433">
      <w:bodyDiv w:val="1"/>
      <w:marLeft w:val="0"/>
      <w:marRight w:val="0"/>
      <w:marTop w:val="0"/>
      <w:marBottom w:val="0"/>
      <w:divBdr>
        <w:top w:val="none" w:sz="0" w:space="0" w:color="auto"/>
        <w:left w:val="none" w:sz="0" w:space="0" w:color="auto"/>
        <w:bottom w:val="none" w:sz="0" w:space="0" w:color="auto"/>
        <w:right w:val="none" w:sz="0" w:space="0" w:color="auto"/>
      </w:divBdr>
    </w:div>
    <w:div w:id="876089040">
      <w:bodyDiv w:val="1"/>
      <w:marLeft w:val="0"/>
      <w:marRight w:val="0"/>
      <w:marTop w:val="0"/>
      <w:marBottom w:val="0"/>
      <w:divBdr>
        <w:top w:val="none" w:sz="0" w:space="0" w:color="auto"/>
        <w:left w:val="none" w:sz="0" w:space="0" w:color="auto"/>
        <w:bottom w:val="none" w:sz="0" w:space="0" w:color="auto"/>
        <w:right w:val="none" w:sz="0" w:space="0" w:color="auto"/>
      </w:divBdr>
    </w:div>
    <w:div w:id="967511588">
      <w:bodyDiv w:val="1"/>
      <w:marLeft w:val="0"/>
      <w:marRight w:val="0"/>
      <w:marTop w:val="0"/>
      <w:marBottom w:val="0"/>
      <w:divBdr>
        <w:top w:val="none" w:sz="0" w:space="0" w:color="auto"/>
        <w:left w:val="none" w:sz="0" w:space="0" w:color="auto"/>
        <w:bottom w:val="none" w:sz="0" w:space="0" w:color="auto"/>
        <w:right w:val="none" w:sz="0" w:space="0" w:color="auto"/>
      </w:divBdr>
      <w:divsChild>
        <w:div w:id="1493327576">
          <w:marLeft w:val="0"/>
          <w:marRight w:val="0"/>
          <w:marTop w:val="0"/>
          <w:marBottom w:val="0"/>
          <w:divBdr>
            <w:top w:val="none" w:sz="0" w:space="0" w:color="auto"/>
            <w:left w:val="none" w:sz="0" w:space="0" w:color="auto"/>
            <w:bottom w:val="none" w:sz="0" w:space="0" w:color="auto"/>
            <w:right w:val="none" w:sz="0" w:space="0" w:color="auto"/>
          </w:divBdr>
          <w:divsChild>
            <w:div w:id="1694111433">
              <w:marLeft w:val="0"/>
              <w:marRight w:val="0"/>
              <w:marTop w:val="0"/>
              <w:marBottom w:val="0"/>
              <w:divBdr>
                <w:top w:val="none" w:sz="0" w:space="0" w:color="auto"/>
                <w:left w:val="none" w:sz="0" w:space="0" w:color="auto"/>
                <w:bottom w:val="none" w:sz="0" w:space="0" w:color="auto"/>
                <w:right w:val="none" w:sz="0" w:space="0" w:color="auto"/>
              </w:divBdr>
            </w:div>
            <w:div w:id="640773159">
              <w:marLeft w:val="0"/>
              <w:marRight w:val="0"/>
              <w:marTop w:val="0"/>
              <w:marBottom w:val="0"/>
              <w:divBdr>
                <w:top w:val="none" w:sz="0" w:space="0" w:color="auto"/>
                <w:left w:val="none" w:sz="0" w:space="0" w:color="auto"/>
                <w:bottom w:val="none" w:sz="0" w:space="0" w:color="auto"/>
                <w:right w:val="none" w:sz="0" w:space="0" w:color="auto"/>
              </w:divBdr>
            </w:div>
            <w:div w:id="982196483">
              <w:marLeft w:val="0"/>
              <w:marRight w:val="0"/>
              <w:marTop w:val="0"/>
              <w:marBottom w:val="0"/>
              <w:divBdr>
                <w:top w:val="none" w:sz="0" w:space="0" w:color="auto"/>
                <w:left w:val="none" w:sz="0" w:space="0" w:color="auto"/>
                <w:bottom w:val="none" w:sz="0" w:space="0" w:color="auto"/>
                <w:right w:val="none" w:sz="0" w:space="0" w:color="auto"/>
              </w:divBdr>
            </w:div>
            <w:div w:id="210773133">
              <w:marLeft w:val="0"/>
              <w:marRight w:val="0"/>
              <w:marTop w:val="0"/>
              <w:marBottom w:val="0"/>
              <w:divBdr>
                <w:top w:val="none" w:sz="0" w:space="0" w:color="auto"/>
                <w:left w:val="none" w:sz="0" w:space="0" w:color="auto"/>
                <w:bottom w:val="none" w:sz="0" w:space="0" w:color="auto"/>
                <w:right w:val="none" w:sz="0" w:space="0" w:color="auto"/>
              </w:divBdr>
            </w:div>
            <w:div w:id="1245265439">
              <w:marLeft w:val="0"/>
              <w:marRight w:val="0"/>
              <w:marTop w:val="0"/>
              <w:marBottom w:val="0"/>
              <w:divBdr>
                <w:top w:val="none" w:sz="0" w:space="0" w:color="auto"/>
                <w:left w:val="none" w:sz="0" w:space="0" w:color="auto"/>
                <w:bottom w:val="none" w:sz="0" w:space="0" w:color="auto"/>
                <w:right w:val="none" w:sz="0" w:space="0" w:color="auto"/>
              </w:divBdr>
            </w:div>
            <w:div w:id="1249581984">
              <w:marLeft w:val="0"/>
              <w:marRight w:val="0"/>
              <w:marTop w:val="0"/>
              <w:marBottom w:val="0"/>
              <w:divBdr>
                <w:top w:val="none" w:sz="0" w:space="0" w:color="auto"/>
                <w:left w:val="none" w:sz="0" w:space="0" w:color="auto"/>
                <w:bottom w:val="none" w:sz="0" w:space="0" w:color="auto"/>
                <w:right w:val="none" w:sz="0" w:space="0" w:color="auto"/>
              </w:divBdr>
            </w:div>
            <w:div w:id="1646008140">
              <w:marLeft w:val="0"/>
              <w:marRight w:val="0"/>
              <w:marTop w:val="0"/>
              <w:marBottom w:val="0"/>
              <w:divBdr>
                <w:top w:val="none" w:sz="0" w:space="0" w:color="auto"/>
                <w:left w:val="none" w:sz="0" w:space="0" w:color="auto"/>
                <w:bottom w:val="none" w:sz="0" w:space="0" w:color="auto"/>
                <w:right w:val="none" w:sz="0" w:space="0" w:color="auto"/>
              </w:divBdr>
            </w:div>
            <w:div w:id="1102991933">
              <w:marLeft w:val="0"/>
              <w:marRight w:val="0"/>
              <w:marTop w:val="0"/>
              <w:marBottom w:val="0"/>
              <w:divBdr>
                <w:top w:val="none" w:sz="0" w:space="0" w:color="auto"/>
                <w:left w:val="none" w:sz="0" w:space="0" w:color="auto"/>
                <w:bottom w:val="none" w:sz="0" w:space="0" w:color="auto"/>
                <w:right w:val="none" w:sz="0" w:space="0" w:color="auto"/>
              </w:divBdr>
            </w:div>
            <w:div w:id="164249050">
              <w:marLeft w:val="0"/>
              <w:marRight w:val="0"/>
              <w:marTop w:val="0"/>
              <w:marBottom w:val="0"/>
              <w:divBdr>
                <w:top w:val="none" w:sz="0" w:space="0" w:color="auto"/>
                <w:left w:val="none" w:sz="0" w:space="0" w:color="auto"/>
                <w:bottom w:val="none" w:sz="0" w:space="0" w:color="auto"/>
                <w:right w:val="none" w:sz="0" w:space="0" w:color="auto"/>
              </w:divBdr>
            </w:div>
            <w:div w:id="3360119">
              <w:marLeft w:val="0"/>
              <w:marRight w:val="0"/>
              <w:marTop w:val="0"/>
              <w:marBottom w:val="0"/>
              <w:divBdr>
                <w:top w:val="none" w:sz="0" w:space="0" w:color="auto"/>
                <w:left w:val="none" w:sz="0" w:space="0" w:color="auto"/>
                <w:bottom w:val="none" w:sz="0" w:space="0" w:color="auto"/>
                <w:right w:val="none" w:sz="0" w:space="0" w:color="auto"/>
              </w:divBdr>
            </w:div>
            <w:div w:id="1945842793">
              <w:marLeft w:val="0"/>
              <w:marRight w:val="0"/>
              <w:marTop w:val="0"/>
              <w:marBottom w:val="0"/>
              <w:divBdr>
                <w:top w:val="none" w:sz="0" w:space="0" w:color="auto"/>
                <w:left w:val="none" w:sz="0" w:space="0" w:color="auto"/>
                <w:bottom w:val="none" w:sz="0" w:space="0" w:color="auto"/>
                <w:right w:val="none" w:sz="0" w:space="0" w:color="auto"/>
              </w:divBdr>
            </w:div>
            <w:div w:id="1099720400">
              <w:marLeft w:val="0"/>
              <w:marRight w:val="0"/>
              <w:marTop w:val="0"/>
              <w:marBottom w:val="0"/>
              <w:divBdr>
                <w:top w:val="none" w:sz="0" w:space="0" w:color="auto"/>
                <w:left w:val="none" w:sz="0" w:space="0" w:color="auto"/>
                <w:bottom w:val="none" w:sz="0" w:space="0" w:color="auto"/>
                <w:right w:val="none" w:sz="0" w:space="0" w:color="auto"/>
              </w:divBdr>
            </w:div>
            <w:div w:id="1618634255">
              <w:marLeft w:val="0"/>
              <w:marRight w:val="0"/>
              <w:marTop w:val="0"/>
              <w:marBottom w:val="0"/>
              <w:divBdr>
                <w:top w:val="none" w:sz="0" w:space="0" w:color="auto"/>
                <w:left w:val="none" w:sz="0" w:space="0" w:color="auto"/>
                <w:bottom w:val="none" w:sz="0" w:space="0" w:color="auto"/>
                <w:right w:val="none" w:sz="0" w:space="0" w:color="auto"/>
              </w:divBdr>
            </w:div>
            <w:div w:id="2045598644">
              <w:marLeft w:val="0"/>
              <w:marRight w:val="0"/>
              <w:marTop w:val="0"/>
              <w:marBottom w:val="0"/>
              <w:divBdr>
                <w:top w:val="none" w:sz="0" w:space="0" w:color="auto"/>
                <w:left w:val="none" w:sz="0" w:space="0" w:color="auto"/>
                <w:bottom w:val="none" w:sz="0" w:space="0" w:color="auto"/>
                <w:right w:val="none" w:sz="0" w:space="0" w:color="auto"/>
              </w:divBdr>
            </w:div>
            <w:div w:id="419838390">
              <w:marLeft w:val="0"/>
              <w:marRight w:val="0"/>
              <w:marTop w:val="0"/>
              <w:marBottom w:val="0"/>
              <w:divBdr>
                <w:top w:val="none" w:sz="0" w:space="0" w:color="auto"/>
                <w:left w:val="none" w:sz="0" w:space="0" w:color="auto"/>
                <w:bottom w:val="none" w:sz="0" w:space="0" w:color="auto"/>
                <w:right w:val="none" w:sz="0" w:space="0" w:color="auto"/>
              </w:divBdr>
            </w:div>
            <w:div w:id="208499071">
              <w:marLeft w:val="0"/>
              <w:marRight w:val="0"/>
              <w:marTop w:val="0"/>
              <w:marBottom w:val="0"/>
              <w:divBdr>
                <w:top w:val="none" w:sz="0" w:space="0" w:color="auto"/>
                <w:left w:val="none" w:sz="0" w:space="0" w:color="auto"/>
                <w:bottom w:val="none" w:sz="0" w:space="0" w:color="auto"/>
                <w:right w:val="none" w:sz="0" w:space="0" w:color="auto"/>
              </w:divBdr>
            </w:div>
            <w:div w:id="1347319642">
              <w:marLeft w:val="0"/>
              <w:marRight w:val="0"/>
              <w:marTop w:val="0"/>
              <w:marBottom w:val="0"/>
              <w:divBdr>
                <w:top w:val="none" w:sz="0" w:space="0" w:color="auto"/>
                <w:left w:val="none" w:sz="0" w:space="0" w:color="auto"/>
                <w:bottom w:val="none" w:sz="0" w:space="0" w:color="auto"/>
                <w:right w:val="none" w:sz="0" w:space="0" w:color="auto"/>
              </w:divBdr>
            </w:div>
            <w:div w:id="1530724670">
              <w:marLeft w:val="0"/>
              <w:marRight w:val="0"/>
              <w:marTop w:val="0"/>
              <w:marBottom w:val="0"/>
              <w:divBdr>
                <w:top w:val="none" w:sz="0" w:space="0" w:color="auto"/>
                <w:left w:val="none" w:sz="0" w:space="0" w:color="auto"/>
                <w:bottom w:val="none" w:sz="0" w:space="0" w:color="auto"/>
                <w:right w:val="none" w:sz="0" w:space="0" w:color="auto"/>
              </w:divBdr>
            </w:div>
            <w:div w:id="556207001">
              <w:marLeft w:val="0"/>
              <w:marRight w:val="0"/>
              <w:marTop w:val="0"/>
              <w:marBottom w:val="0"/>
              <w:divBdr>
                <w:top w:val="none" w:sz="0" w:space="0" w:color="auto"/>
                <w:left w:val="none" w:sz="0" w:space="0" w:color="auto"/>
                <w:bottom w:val="none" w:sz="0" w:space="0" w:color="auto"/>
                <w:right w:val="none" w:sz="0" w:space="0" w:color="auto"/>
              </w:divBdr>
            </w:div>
            <w:div w:id="2032221656">
              <w:marLeft w:val="0"/>
              <w:marRight w:val="0"/>
              <w:marTop w:val="0"/>
              <w:marBottom w:val="0"/>
              <w:divBdr>
                <w:top w:val="none" w:sz="0" w:space="0" w:color="auto"/>
                <w:left w:val="none" w:sz="0" w:space="0" w:color="auto"/>
                <w:bottom w:val="none" w:sz="0" w:space="0" w:color="auto"/>
                <w:right w:val="none" w:sz="0" w:space="0" w:color="auto"/>
              </w:divBdr>
            </w:div>
            <w:div w:id="727340302">
              <w:marLeft w:val="0"/>
              <w:marRight w:val="0"/>
              <w:marTop w:val="0"/>
              <w:marBottom w:val="0"/>
              <w:divBdr>
                <w:top w:val="none" w:sz="0" w:space="0" w:color="auto"/>
                <w:left w:val="none" w:sz="0" w:space="0" w:color="auto"/>
                <w:bottom w:val="none" w:sz="0" w:space="0" w:color="auto"/>
                <w:right w:val="none" w:sz="0" w:space="0" w:color="auto"/>
              </w:divBdr>
            </w:div>
            <w:div w:id="369958144">
              <w:marLeft w:val="0"/>
              <w:marRight w:val="0"/>
              <w:marTop w:val="0"/>
              <w:marBottom w:val="0"/>
              <w:divBdr>
                <w:top w:val="none" w:sz="0" w:space="0" w:color="auto"/>
                <w:left w:val="none" w:sz="0" w:space="0" w:color="auto"/>
                <w:bottom w:val="none" w:sz="0" w:space="0" w:color="auto"/>
                <w:right w:val="none" w:sz="0" w:space="0" w:color="auto"/>
              </w:divBdr>
            </w:div>
            <w:div w:id="575822025">
              <w:marLeft w:val="0"/>
              <w:marRight w:val="0"/>
              <w:marTop w:val="0"/>
              <w:marBottom w:val="0"/>
              <w:divBdr>
                <w:top w:val="none" w:sz="0" w:space="0" w:color="auto"/>
                <w:left w:val="none" w:sz="0" w:space="0" w:color="auto"/>
                <w:bottom w:val="none" w:sz="0" w:space="0" w:color="auto"/>
                <w:right w:val="none" w:sz="0" w:space="0" w:color="auto"/>
              </w:divBdr>
            </w:div>
            <w:div w:id="718675670">
              <w:marLeft w:val="0"/>
              <w:marRight w:val="0"/>
              <w:marTop w:val="0"/>
              <w:marBottom w:val="0"/>
              <w:divBdr>
                <w:top w:val="none" w:sz="0" w:space="0" w:color="auto"/>
                <w:left w:val="none" w:sz="0" w:space="0" w:color="auto"/>
                <w:bottom w:val="none" w:sz="0" w:space="0" w:color="auto"/>
                <w:right w:val="none" w:sz="0" w:space="0" w:color="auto"/>
              </w:divBdr>
            </w:div>
            <w:div w:id="2137526519">
              <w:marLeft w:val="0"/>
              <w:marRight w:val="0"/>
              <w:marTop w:val="0"/>
              <w:marBottom w:val="0"/>
              <w:divBdr>
                <w:top w:val="none" w:sz="0" w:space="0" w:color="auto"/>
                <w:left w:val="none" w:sz="0" w:space="0" w:color="auto"/>
                <w:bottom w:val="none" w:sz="0" w:space="0" w:color="auto"/>
                <w:right w:val="none" w:sz="0" w:space="0" w:color="auto"/>
              </w:divBdr>
            </w:div>
            <w:div w:id="1361276141">
              <w:marLeft w:val="0"/>
              <w:marRight w:val="0"/>
              <w:marTop w:val="0"/>
              <w:marBottom w:val="0"/>
              <w:divBdr>
                <w:top w:val="none" w:sz="0" w:space="0" w:color="auto"/>
                <w:left w:val="none" w:sz="0" w:space="0" w:color="auto"/>
                <w:bottom w:val="none" w:sz="0" w:space="0" w:color="auto"/>
                <w:right w:val="none" w:sz="0" w:space="0" w:color="auto"/>
              </w:divBdr>
            </w:div>
            <w:div w:id="1834488048">
              <w:marLeft w:val="0"/>
              <w:marRight w:val="0"/>
              <w:marTop w:val="0"/>
              <w:marBottom w:val="0"/>
              <w:divBdr>
                <w:top w:val="none" w:sz="0" w:space="0" w:color="auto"/>
                <w:left w:val="none" w:sz="0" w:space="0" w:color="auto"/>
                <w:bottom w:val="none" w:sz="0" w:space="0" w:color="auto"/>
                <w:right w:val="none" w:sz="0" w:space="0" w:color="auto"/>
              </w:divBdr>
            </w:div>
            <w:div w:id="1426805116">
              <w:marLeft w:val="0"/>
              <w:marRight w:val="0"/>
              <w:marTop w:val="0"/>
              <w:marBottom w:val="0"/>
              <w:divBdr>
                <w:top w:val="none" w:sz="0" w:space="0" w:color="auto"/>
                <w:left w:val="none" w:sz="0" w:space="0" w:color="auto"/>
                <w:bottom w:val="none" w:sz="0" w:space="0" w:color="auto"/>
                <w:right w:val="none" w:sz="0" w:space="0" w:color="auto"/>
              </w:divBdr>
            </w:div>
            <w:div w:id="257055863">
              <w:marLeft w:val="0"/>
              <w:marRight w:val="0"/>
              <w:marTop w:val="0"/>
              <w:marBottom w:val="0"/>
              <w:divBdr>
                <w:top w:val="none" w:sz="0" w:space="0" w:color="auto"/>
                <w:left w:val="none" w:sz="0" w:space="0" w:color="auto"/>
                <w:bottom w:val="none" w:sz="0" w:space="0" w:color="auto"/>
                <w:right w:val="none" w:sz="0" w:space="0" w:color="auto"/>
              </w:divBdr>
            </w:div>
            <w:div w:id="1863665168">
              <w:marLeft w:val="0"/>
              <w:marRight w:val="0"/>
              <w:marTop w:val="0"/>
              <w:marBottom w:val="0"/>
              <w:divBdr>
                <w:top w:val="none" w:sz="0" w:space="0" w:color="auto"/>
                <w:left w:val="none" w:sz="0" w:space="0" w:color="auto"/>
                <w:bottom w:val="none" w:sz="0" w:space="0" w:color="auto"/>
                <w:right w:val="none" w:sz="0" w:space="0" w:color="auto"/>
              </w:divBdr>
            </w:div>
            <w:div w:id="2104842012">
              <w:marLeft w:val="0"/>
              <w:marRight w:val="0"/>
              <w:marTop w:val="0"/>
              <w:marBottom w:val="0"/>
              <w:divBdr>
                <w:top w:val="none" w:sz="0" w:space="0" w:color="auto"/>
                <w:left w:val="none" w:sz="0" w:space="0" w:color="auto"/>
                <w:bottom w:val="none" w:sz="0" w:space="0" w:color="auto"/>
                <w:right w:val="none" w:sz="0" w:space="0" w:color="auto"/>
              </w:divBdr>
            </w:div>
            <w:div w:id="1709985783">
              <w:marLeft w:val="0"/>
              <w:marRight w:val="0"/>
              <w:marTop w:val="0"/>
              <w:marBottom w:val="0"/>
              <w:divBdr>
                <w:top w:val="none" w:sz="0" w:space="0" w:color="auto"/>
                <w:left w:val="none" w:sz="0" w:space="0" w:color="auto"/>
                <w:bottom w:val="none" w:sz="0" w:space="0" w:color="auto"/>
                <w:right w:val="none" w:sz="0" w:space="0" w:color="auto"/>
              </w:divBdr>
            </w:div>
            <w:div w:id="1376152521">
              <w:marLeft w:val="0"/>
              <w:marRight w:val="0"/>
              <w:marTop w:val="0"/>
              <w:marBottom w:val="0"/>
              <w:divBdr>
                <w:top w:val="none" w:sz="0" w:space="0" w:color="auto"/>
                <w:left w:val="none" w:sz="0" w:space="0" w:color="auto"/>
                <w:bottom w:val="none" w:sz="0" w:space="0" w:color="auto"/>
                <w:right w:val="none" w:sz="0" w:space="0" w:color="auto"/>
              </w:divBdr>
            </w:div>
            <w:div w:id="669328810">
              <w:marLeft w:val="0"/>
              <w:marRight w:val="0"/>
              <w:marTop w:val="0"/>
              <w:marBottom w:val="0"/>
              <w:divBdr>
                <w:top w:val="none" w:sz="0" w:space="0" w:color="auto"/>
                <w:left w:val="none" w:sz="0" w:space="0" w:color="auto"/>
                <w:bottom w:val="none" w:sz="0" w:space="0" w:color="auto"/>
                <w:right w:val="none" w:sz="0" w:space="0" w:color="auto"/>
              </w:divBdr>
            </w:div>
            <w:div w:id="2123986788">
              <w:marLeft w:val="0"/>
              <w:marRight w:val="0"/>
              <w:marTop w:val="0"/>
              <w:marBottom w:val="0"/>
              <w:divBdr>
                <w:top w:val="none" w:sz="0" w:space="0" w:color="auto"/>
                <w:left w:val="none" w:sz="0" w:space="0" w:color="auto"/>
                <w:bottom w:val="none" w:sz="0" w:space="0" w:color="auto"/>
                <w:right w:val="none" w:sz="0" w:space="0" w:color="auto"/>
              </w:divBdr>
            </w:div>
            <w:div w:id="1440881210">
              <w:marLeft w:val="0"/>
              <w:marRight w:val="0"/>
              <w:marTop w:val="0"/>
              <w:marBottom w:val="0"/>
              <w:divBdr>
                <w:top w:val="none" w:sz="0" w:space="0" w:color="auto"/>
                <w:left w:val="none" w:sz="0" w:space="0" w:color="auto"/>
                <w:bottom w:val="none" w:sz="0" w:space="0" w:color="auto"/>
                <w:right w:val="none" w:sz="0" w:space="0" w:color="auto"/>
              </w:divBdr>
            </w:div>
            <w:div w:id="567689759">
              <w:marLeft w:val="0"/>
              <w:marRight w:val="0"/>
              <w:marTop w:val="0"/>
              <w:marBottom w:val="0"/>
              <w:divBdr>
                <w:top w:val="none" w:sz="0" w:space="0" w:color="auto"/>
                <w:left w:val="none" w:sz="0" w:space="0" w:color="auto"/>
                <w:bottom w:val="none" w:sz="0" w:space="0" w:color="auto"/>
                <w:right w:val="none" w:sz="0" w:space="0" w:color="auto"/>
              </w:divBdr>
            </w:div>
            <w:div w:id="1187645950">
              <w:marLeft w:val="0"/>
              <w:marRight w:val="0"/>
              <w:marTop w:val="0"/>
              <w:marBottom w:val="0"/>
              <w:divBdr>
                <w:top w:val="none" w:sz="0" w:space="0" w:color="auto"/>
                <w:left w:val="none" w:sz="0" w:space="0" w:color="auto"/>
                <w:bottom w:val="none" w:sz="0" w:space="0" w:color="auto"/>
                <w:right w:val="none" w:sz="0" w:space="0" w:color="auto"/>
              </w:divBdr>
            </w:div>
            <w:div w:id="1710184824">
              <w:marLeft w:val="0"/>
              <w:marRight w:val="0"/>
              <w:marTop w:val="0"/>
              <w:marBottom w:val="0"/>
              <w:divBdr>
                <w:top w:val="none" w:sz="0" w:space="0" w:color="auto"/>
                <w:left w:val="none" w:sz="0" w:space="0" w:color="auto"/>
                <w:bottom w:val="none" w:sz="0" w:space="0" w:color="auto"/>
                <w:right w:val="none" w:sz="0" w:space="0" w:color="auto"/>
              </w:divBdr>
            </w:div>
            <w:div w:id="2069262615">
              <w:marLeft w:val="0"/>
              <w:marRight w:val="0"/>
              <w:marTop w:val="0"/>
              <w:marBottom w:val="0"/>
              <w:divBdr>
                <w:top w:val="none" w:sz="0" w:space="0" w:color="auto"/>
                <w:left w:val="none" w:sz="0" w:space="0" w:color="auto"/>
                <w:bottom w:val="none" w:sz="0" w:space="0" w:color="auto"/>
                <w:right w:val="none" w:sz="0" w:space="0" w:color="auto"/>
              </w:divBdr>
            </w:div>
            <w:div w:id="677540768">
              <w:marLeft w:val="0"/>
              <w:marRight w:val="0"/>
              <w:marTop w:val="0"/>
              <w:marBottom w:val="0"/>
              <w:divBdr>
                <w:top w:val="none" w:sz="0" w:space="0" w:color="auto"/>
                <w:left w:val="none" w:sz="0" w:space="0" w:color="auto"/>
                <w:bottom w:val="none" w:sz="0" w:space="0" w:color="auto"/>
                <w:right w:val="none" w:sz="0" w:space="0" w:color="auto"/>
              </w:divBdr>
            </w:div>
            <w:div w:id="1719162236">
              <w:marLeft w:val="0"/>
              <w:marRight w:val="0"/>
              <w:marTop w:val="0"/>
              <w:marBottom w:val="0"/>
              <w:divBdr>
                <w:top w:val="none" w:sz="0" w:space="0" w:color="auto"/>
                <w:left w:val="none" w:sz="0" w:space="0" w:color="auto"/>
                <w:bottom w:val="none" w:sz="0" w:space="0" w:color="auto"/>
                <w:right w:val="none" w:sz="0" w:space="0" w:color="auto"/>
              </w:divBdr>
            </w:div>
            <w:div w:id="475267961">
              <w:marLeft w:val="0"/>
              <w:marRight w:val="0"/>
              <w:marTop w:val="0"/>
              <w:marBottom w:val="0"/>
              <w:divBdr>
                <w:top w:val="none" w:sz="0" w:space="0" w:color="auto"/>
                <w:left w:val="none" w:sz="0" w:space="0" w:color="auto"/>
                <w:bottom w:val="none" w:sz="0" w:space="0" w:color="auto"/>
                <w:right w:val="none" w:sz="0" w:space="0" w:color="auto"/>
              </w:divBdr>
            </w:div>
            <w:div w:id="956326905">
              <w:marLeft w:val="0"/>
              <w:marRight w:val="0"/>
              <w:marTop w:val="0"/>
              <w:marBottom w:val="0"/>
              <w:divBdr>
                <w:top w:val="none" w:sz="0" w:space="0" w:color="auto"/>
                <w:left w:val="none" w:sz="0" w:space="0" w:color="auto"/>
                <w:bottom w:val="none" w:sz="0" w:space="0" w:color="auto"/>
                <w:right w:val="none" w:sz="0" w:space="0" w:color="auto"/>
              </w:divBdr>
            </w:div>
            <w:div w:id="2053651173">
              <w:marLeft w:val="0"/>
              <w:marRight w:val="0"/>
              <w:marTop w:val="0"/>
              <w:marBottom w:val="0"/>
              <w:divBdr>
                <w:top w:val="none" w:sz="0" w:space="0" w:color="auto"/>
                <w:left w:val="none" w:sz="0" w:space="0" w:color="auto"/>
                <w:bottom w:val="none" w:sz="0" w:space="0" w:color="auto"/>
                <w:right w:val="none" w:sz="0" w:space="0" w:color="auto"/>
              </w:divBdr>
            </w:div>
            <w:div w:id="1845240363">
              <w:marLeft w:val="0"/>
              <w:marRight w:val="0"/>
              <w:marTop w:val="0"/>
              <w:marBottom w:val="0"/>
              <w:divBdr>
                <w:top w:val="none" w:sz="0" w:space="0" w:color="auto"/>
                <w:left w:val="none" w:sz="0" w:space="0" w:color="auto"/>
                <w:bottom w:val="none" w:sz="0" w:space="0" w:color="auto"/>
                <w:right w:val="none" w:sz="0" w:space="0" w:color="auto"/>
              </w:divBdr>
            </w:div>
            <w:div w:id="1748335488">
              <w:marLeft w:val="0"/>
              <w:marRight w:val="0"/>
              <w:marTop w:val="0"/>
              <w:marBottom w:val="0"/>
              <w:divBdr>
                <w:top w:val="none" w:sz="0" w:space="0" w:color="auto"/>
                <w:left w:val="none" w:sz="0" w:space="0" w:color="auto"/>
                <w:bottom w:val="none" w:sz="0" w:space="0" w:color="auto"/>
                <w:right w:val="none" w:sz="0" w:space="0" w:color="auto"/>
              </w:divBdr>
            </w:div>
            <w:div w:id="2043893435">
              <w:marLeft w:val="0"/>
              <w:marRight w:val="0"/>
              <w:marTop w:val="0"/>
              <w:marBottom w:val="0"/>
              <w:divBdr>
                <w:top w:val="none" w:sz="0" w:space="0" w:color="auto"/>
                <w:left w:val="none" w:sz="0" w:space="0" w:color="auto"/>
                <w:bottom w:val="none" w:sz="0" w:space="0" w:color="auto"/>
                <w:right w:val="none" w:sz="0" w:space="0" w:color="auto"/>
              </w:divBdr>
            </w:div>
            <w:div w:id="1843084309">
              <w:marLeft w:val="0"/>
              <w:marRight w:val="0"/>
              <w:marTop w:val="0"/>
              <w:marBottom w:val="0"/>
              <w:divBdr>
                <w:top w:val="none" w:sz="0" w:space="0" w:color="auto"/>
                <w:left w:val="none" w:sz="0" w:space="0" w:color="auto"/>
                <w:bottom w:val="none" w:sz="0" w:space="0" w:color="auto"/>
                <w:right w:val="none" w:sz="0" w:space="0" w:color="auto"/>
              </w:divBdr>
            </w:div>
            <w:div w:id="2069257666">
              <w:marLeft w:val="0"/>
              <w:marRight w:val="0"/>
              <w:marTop w:val="0"/>
              <w:marBottom w:val="0"/>
              <w:divBdr>
                <w:top w:val="none" w:sz="0" w:space="0" w:color="auto"/>
                <w:left w:val="none" w:sz="0" w:space="0" w:color="auto"/>
                <w:bottom w:val="none" w:sz="0" w:space="0" w:color="auto"/>
                <w:right w:val="none" w:sz="0" w:space="0" w:color="auto"/>
              </w:divBdr>
            </w:div>
            <w:div w:id="1893031809">
              <w:marLeft w:val="0"/>
              <w:marRight w:val="0"/>
              <w:marTop w:val="0"/>
              <w:marBottom w:val="0"/>
              <w:divBdr>
                <w:top w:val="none" w:sz="0" w:space="0" w:color="auto"/>
                <w:left w:val="none" w:sz="0" w:space="0" w:color="auto"/>
                <w:bottom w:val="none" w:sz="0" w:space="0" w:color="auto"/>
                <w:right w:val="none" w:sz="0" w:space="0" w:color="auto"/>
              </w:divBdr>
            </w:div>
            <w:div w:id="1777363241">
              <w:marLeft w:val="0"/>
              <w:marRight w:val="0"/>
              <w:marTop w:val="0"/>
              <w:marBottom w:val="0"/>
              <w:divBdr>
                <w:top w:val="none" w:sz="0" w:space="0" w:color="auto"/>
                <w:left w:val="none" w:sz="0" w:space="0" w:color="auto"/>
                <w:bottom w:val="none" w:sz="0" w:space="0" w:color="auto"/>
                <w:right w:val="none" w:sz="0" w:space="0" w:color="auto"/>
              </w:divBdr>
            </w:div>
            <w:div w:id="2146584351">
              <w:marLeft w:val="0"/>
              <w:marRight w:val="0"/>
              <w:marTop w:val="0"/>
              <w:marBottom w:val="0"/>
              <w:divBdr>
                <w:top w:val="none" w:sz="0" w:space="0" w:color="auto"/>
                <w:left w:val="none" w:sz="0" w:space="0" w:color="auto"/>
                <w:bottom w:val="none" w:sz="0" w:space="0" w:color="auto"/>
                <w:right w:val="none" w:sz="0" w:space="0" w:color="auto"/>
              </w:divBdr>
            </w:div>
            <w:div w:id="3003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450">
      <w:bodyDiv w:val="1"/>
      <w:marLeft w:val="0"/>
      <w:marRight w:val="0"/>
      <w:marTop w:val="0"/>
      <w:marBottom w:val="0"/>
      <w:divBdr>
        <w:top w:val="none" w:sz="0" w:space="0" w:color="auto"/>
        <w:left w:val="none" w:sz="0" w:space="0" w:color="auto"/>
        <w:bottom w:val="none" w:sz="0" w:space="0" w:color="auto"/>
        <w:right w:val="none" w:sz="0" w:space="0" w:color="auto"/>
      </w:divBdr>
    </w:div>
    <w:div w:id="1055160268">
      <w:bodyDiv w:val="1"/>
      <w:marLeft w:val="0"/>
      <w:marRight w:val="0"/>
      <w:marTop w:val="0"/>
      <w:marBottom w:val="0"/>
      <w:divBdr>
        <w:top w:val="none" w:sz="0" w:space="0" w:color="auto"/>
        <w:left w:val="none" w:sz="0" w:space="0" w:color="auto"/>
        <w:bottom w:val="none" w:sz="0" w:space="0" w:color="auto"/>
        <w:right w:val="none" w:sz="0" w:space="0" w:color="auto"/>
      </w:divBdr>
      <w:divsChild>
        <w:div w:id="1901864601">
          <w:marLeft w:val="0"/>
          <w:marRight w:val="0"/>
          <w:marTop w:val="0"/>
          <w:marBottom w:val="0"/>
          <w:divBdr>
            <w:top w:val="none" w:sz="0" w:space="0" w:color="auto"/>
            <w:left w:val="none" w:sz="0" w:space="0" w:color="auto"/>
            <w:bottom w:val="none" w:sz="0" w:space="0" w:color="auto"/>
            <w:right w:val="none" w:sz="0" w:space="0" w:color="auto"/>
          </w:divBdr>
          <w:divsChild>
            <w:div w:id="971902192">
              <w:marLeft w:val="0"/>
              <w:marRight w:val="0"/>
              <w:marTop w:val="0"/>
              <w:marBottom w:val="0"/>
              <w:divBdr>
                <w:top w:val="none" w:sz="0" w:space="0" w:color="auto"/>
                <w:left w:val="none" w:sz="0" w:space="0" w:color="auto"/>
                <w:bottom w:val="none" w:sz="0" w:space="0" w:color="auto"/>
                <w:right w:val="none" w:sz="0" w:space="0" w:color="auto"/>
              </w:divBdr>
            </w:div>
            <w:div w:id="1851481556">
              <w:marLeft w:val="0"/>
              <w:marRight w:val="0"/>
              <w:marTop w:val="0"/>
              <w:marBottom w:val="0"/>
              <w:divBdr>
                <w:top w:val="none" w:sz="0" w:space="0" w:color="auto"/>
                <w:left w:val="none" w:sz="0" w:space="0" w:color="auto"/>
                <w:bottom w:val="none" w:sz="0" w:space="0" w:color="auto"/>
                <w:right w:val="none" w:sz="0" w:space="0" w:color="auto"/>
              </w:divBdr>
            </w:div>
            <w:div w:id="1062868677">
              <w:marLeft w:val="0"/>
              <w:marRight w:val="0"/>
              <w:marTop w:val="0"/>
              <w:marBottom w:val="0"/>
              <w:divBdr>
                <w:top w:val="none" w:sz="0" w:space="0" w:color="auto"/>
                <w:left w:val="none" w:sz="0" w:space="0" w:color="auto"/>
                <w:bottom w:val="none" w:sz="0" w:space="0" w:color="auto"/>
                <w:right w:val="none" w:sz="0" w:space="0" w:color="auto"/>
              </w:divBdr>
            </w:div>
            <w:div w:id="384181632">
              <w:marLeft w:val="0"/>
              <w:marRight w:val="0"/>
              <w:marTop w:val="0"/>
              <w:marBottom w:val="0"/>
              <w:divBdr>
                <w:top w:val="none" w:sz="0" w:space="0" w:color="auto"/>
                <w:left w:val="none" w:sz="0" w:space="0" w:color="auto"/>
                <w:bottom w:val="none" w:sz="0" w:space="0" w:color="auto"/>
                <w:right w:val="none" w:sz="0" w:space="0" w:color="auto"/>
              </w:divBdr>
            </w:div>
            <w:div w:id="1136416500">
              <w:marLeft w:val="0"/>
              <w:marRight w:val="0"/>
              <w:marTop w:val="0"/>
              <w:marBottom w:val="0"/>
              <w:divBdr>
                <w:top w:val="none" w:sz="0" w:space="0" w:color="auto"/>
                <w:left w:val="none" w:sz="0" w:space="0" w:color="auto"/>
                <w:bottom w:val="none" w:sz="0" w:space="0" w:color="auto"/>
                <w:right w:val="none" w:sz="0" w:space="0" w:color="auto"/>
              </w:divBdr>
            </w:div>
            <w:div w:id="1773863654">
              <w:marLeft w:val="0"/>
              <w:marRight w:val="0"/>
              <w:marTop w:val="0"/>
              <w:marBottom w:val="0"/>
              <w:divBdr>
                <w:top w:val="none" w:sz="0" w:space="0" w:color="auto"/>
                <w:left w:val="none" w:sz="0" w:space="0" w:color="auto"/>
                <w:bottom w:val="none" w:sz="0" w:space="0" w:color="auto"/>
                <w:right w:val="none" w:sz="0" w:space="0" w:color="auto"/>
              </w:divBdr>
            </w:div>
            <w:div w:id="713969353">
              <w:marLeft w:val="0"/>
              <w:marRight w:val="0"/>
              <w:marTop w:val="0"/>
              <w:marBottom w:val="0"/>
              <w:divBdr>
                <w:top w:val="none" w:sz="0" w:space="0" w:color="auto"/>
                <w:left w:val="none" w:sz="0" w:space="0" w:color="auto"/>
                <w:bottom w:val="none" w:sz="0" w:space="0" w:color="auto"/>
                <w:right w:val="none" w:sz="0" w:space="0" w:color="auto"/>
              </w:divBdr>
            </w:div>
            <w:div w:id="570651372">
              <w:marLeft w:val="0"/>
              <w:marRight w:val="0"/>
              <w:marTop w:val="0"/>
              <w:marBottom w:val="0"/>
              <w:divBdr>
                <w:top w:val="none" w:sz="0" w:space="0" w:color="auto"/>
                <w:left w:val="none" w:sz="0" w:space="0" w:color="auto"/>
                <w:bottom w:val="none" w:sz="0" w:space="0" w:color="auto"/>
                <w:right w:val="none" w:sz="0" w:space="0" w:color="auto"/>
              </w:divBdr>
            </w:div>
            <w:div w:id="1822231323">
              <w:marLeft w:val="0"/>
              <w:marRight w:val="0"/>
              <w:marTop w:val="0"/>
              <w:marBottom w:val="0"/>
              <w:divBdr>
                <w:top w:val="none" w:sz="0" w:space="0" w:color="auto"/>
                <w:left w:val="none" w:sz="0" w:space="0" w:color="auto"/>
                <w:bottom w:val="none" w:sz="0" w:space="0" w:color="auto"/>
                <w:right w:val="none" w:sz="0" w:space="0" w:color="auto"/>
              </w:divBdr>
            </w:div>
            <w:div w:id="222176092">
              <w:marLeft w:val="0"/>
              <w:marRight w:val="0"/>
              <w:marTop w:val="0"/>
              <w:marBottom w:val="0"/>
              <w:divBdr>
                <w:top w:val="none" w:sz="0" w:space="0" w:color="auto"/>
                <w:left w:val="none" w:sz="0" w:space="0" w:color="auto"/>
                <w:bottom w:val="none" w:sz="0" w:space="0" w:color="auto"/>
                <w:right w:val="none" w:sz="0" w:space="0" w:color="auto"/>
              </w:divBdr>
            </w:div>
            <w:div w:id="216400814">
              <w:marLeft w:val="0"/>
              <w:marRight w:val="0"/>
              <w:marTop w:val="0"/>
              <w:marBottom w:val="0"/>
              <w:divBdr>
                <w:top w:val="none" w:sz="0" w:space="0" w:color="auto"/>
                <w:left w:val="none" w:sz="0" w:space="0" w:color="auto"/>
                <w:bottom w:val="none" w:sz="0" w:space="0" w:color="auto"/>
                <w:right w:val="none" w:sz="0" w:space="0" w:color="auto"/>
              </w:divBdr>
            </w:div>
            <w:div w:id="584921515">
              <w:marLeft w:val="0"/>
              <w:marRight w:val="0"/>
              <w:marTop w:val="0"/>
              <w:marBottom w:val="0"/>
              <w:divBdr>
                <w:top w:val="none" w:sz="0" w:space="0" w:color="auto"/>
                <w:left w:val="none" w:sz="0" w:space="0" w:color="auto"/>
                <w:bottom w:val="none" w:sz="0" w:space="0" w:color="auto"/>
                <w:right w:val="none" w:sz="0" w:space="0" w:color="auto"/>
              </w:divBdr>
            </w:div>
            <w:div w:id="48922078">
              <w:marLeft w:val="0"/>
              <w:marRight w:val="0"/>
              <w:marTop w:val="0"/>
              <w:marBottom w:val="0"/>
              <w:divBdr>
                <w:top w:val="none" w:sz="0" w:space="0" w:color="auto"/>
                <w:left w:val="none" w:sz="0" w:space="0" w:color="auto"/>
                <w:bottom w:val="none" w:sz="0" w:space="0" w:color="auto"/>
                <w:right w:val="none" w:sz="0" w:space="0" w:color="auto"/>
              </w:divBdr>
            </w:div>
            <w:div w:id="1851145056">
              <w:marLeft w:val="0"/>
              <w:marRight w:val="0"/>
              <w:marTop w:val="0"/>
              <w:marBottom w:val="0"/>
              <w:divBdr>
                <w:top w:val="none" w:sz="0" w:space="0" w:color="auto"/>
                <w:left w:val="none" w:sz="0" w:space="0" w:color="auto"/>
                <w:bottom w:val="none" w:sz="0" w:space="0" w:color="auto"/>
                <w:right w:val="none" w:sz="0" w:space="0" w:color="auto"/>
              </w:divBdr>
            </w:div>
            <w:div w:id="1531331359">
              <w:marLeft w:val="0"/>
              <w:marRight w:val="0"/>
              <w:marTop w:val="0"/>
              <w:marBottom w:val="0"/>
              <w:divBdr>
                <w:top w:val="none" w:sz="0" w:space="0" w:color="auto"/>
                <w:left w:val="none" w:sz="0" w:space="0" w:color="auto"/>
                <w:bottom w:val="none" w:sz="0" w:space="0" w:color="auto"/>
                <w:right w:val="none" w:sz="0" w:space="0" w:color="auto"/>
              </w:divBdr>
            </w:div>
            <w:div w:id="321667480">
              <w:marLeft w:val="0"/>
              <w:marRight w:val="0"/>
              <w:marTop w:val="0"/>
              <w:marBottom w:val="0"/>
              <w:divBdr>
                <w:top w:val="none" w:sz="0" w:space="0" w:color="auto"/>
                <w:left w:val="none" w:sz="0" w:space="0" w:color="auto"/>
                <w:bottom w:val="none" w:sz="0" w:space="0" w:color="auto"/>
                <w:right w:val="none" w:sz="0" w:space="0" w:color="auto"/>
              </w:divBdr>
            </w:div>
            <w:div w:id="2063139240">
              <w:marLeft w:val="0"/>
              <w:marRight w:val="0"/>
              <w:marTop w:val="0"/>
              <w:marBottom w:val="0"/>
              <w:divBdr>
                <w:top w:val="none" w:sz="0" w:space="0" w:color="auto"/>
                <w:left w:val="none" w:sz="0" w:space="0" w:color="auto"/>
                <w:bottom w:val="none" w:sz="0" w:space="0" w:color="auto"/>
                <w:right w:val="none" w:sz="0" w:space="0" w:color="auto"/>
              </w:divBdr>
            </w:div>
            <w:div w:id="230626055">
              <w:marLeft w:val="0"/>
              <w:marRight w:val="0"/>
              <w:marTop w:val="0"/>
              <w:marBottom w:val="0"/>
              <w:divBdr>
                <w:top w:val="none" w:sz="0" w:space="0" w:color="auto"/>
                <w:left w:val="none" w:sz="0" w:space="0" w:color="auto"/>
                <w:bottom w:val="none" w:sz="0" w:space="0" w:color="auto"/>
                <w:right w:val="none" w:sz="0" w:space="0" w:color="auto"/>
              </w:divBdr>
            </w:div>
            <w:div w:id="1933854720">
              <w:marLeft w:val="0"/>
              <w:marRight w:val="0"/>
              <w:marTop w:val="0"/>
              <w:marBottom w:val="0"/>
              <w:divBdr>
                <w:top w:val="none" w:sz="0" w:space="0" w:color="auto"/>
                <w:left w:val="none" w:sz="0" w:space="0" w:color="auto"/>
                <w:bottom w:val="none" w:sz="0" w:space="0" w:color="auto"/>
                <w:right w:val="none" w:sz="0" w:space="0" w:color="auto"/>
              </w:divBdr>
            </w:div>
            <w:div w:id="1345596488">
              <w:marLeft w:val="0"/>
              <w:marRight w:val="0"/>
              <w:marTop w:val="0"/>
              <w:marBottom w:val="0"/>
              <w:divBdr>
                <w:top w:val="none" w:sz="0" w:space="0" w:color="auto"/>
                <w:left w:val="none" w:sz="0" w:space="0" w:color="auto"/>
                <w:bottom w:val="none" w:sz="0" w:space="0" w:color="auto"/>
                <w:right w:val="none" w:sz="0" w:space="0" w:color="auto"/>
              </w:divBdr>
            </w:div>
            <w:div w:id="1303778662">
              <w:marLeft w:val="0"/>
              <w:marRight w:val="0"/>
              <w:marTop w:val="0"/>
              <w:marBottom w:val="0"/>
              <w:divBdr>
                <w:top w:val="none" w:sz="0" w:space="0" w:color="auto"/>
                <w:left w:val="none" w:sz="0" w:space="0" w:color="auto"/>
                <w:bottom w:val="none" w:sz="0" w:space="0" w:color="auto"/>
                <w:right w:val="none" w:sz="0" w:space="0" w:color="auto"/>
              </w:divBdr>
            </w:div>
            <w:div w:id="15277824">
              <w:marLeft w:val="0"/>
              <w:marRight w:val="0"/>
              <w:marTop w:val="0"/>
              <w:marBottom w:val="0"/>
              <w:divBdr>
                <w:top w:val="none" w:sz="0" w:space="0" w:color="auto"/>
                <w:left w:val="none" w:sz="0" w:space="0" w:color="auto"/>
                <w:bottom w:val="none" w:sz="0" w:space="0" w:color="auto"/>
                <w:right w:val="none" w:sz="0" w:space="0" w:color="auto"/>
              </w:divBdr>
            </w:div>
            <w:div w:id="1219635039">
              <w:marLeft w:val="0"/>
              <w:marRight w:val="0"/>
              <w:marTop w:val="0"/>
              <w:marBottom w:val="0"/>
              <w:divBdr>
                <w:top w:val="none" w:sz="0" w:space="0" w:color="auto"/>
                <w:left w:val="none" w:sz="0" w:space="0" w:color="auto"/>
                <w:bottom w:val="none" w:sz="0" w:space="0" w:color="auto"/>
                <w:right w:val="none" w:sz="0" w:space="0" w:color="auto"/>
              </w:divBdr>
            </w:div>
            <w:div w:id="152526071">
              <w:marLeft w:val="0"/>
              <w:marRight w:val="0"/>
              <w:marTop w:val="0"/>
              <w:marBottom w:val="0"/>
              <w:divBdr>
                <w:top w:val="none" w:sz="0" w:space="0" w:color="auto"/>
                <w:left w:val="none" w:sz="0" w:space="0" w:color="auto"/>
                <w:bottom w:val="none" w:sz="0" w:space="0" w:color="auto"/>
                <w:right w:val="none" w:sz="0" w:space="0" w:color="auto"/>
              </w:divBdr>
            </w:div>
            <w:div w:id="421923864">
              <w:marLeft w:val="0"/>
              <w:marRight w:val="0"/>
              <w:marTop w:val="0"/>
              <w:marBottom w:val="0"/>
              <w:divBdr>
                <w:top w:val="none" w:sz="0" w:space="0" w:color="auto"/>
                <w:left w:val="none" w:sz="0" w:space="0" w:color="auto"/>
                <w:bottom w:val="none" w:sz="0" w:space="0" w:color="auto"/>
                <w:right w:val="none" w:sz="0" w:space="0" w:color="auto"/>
              </w:divBdr>
            </w:div>
            <w:div w:id="24405619">
              <w:marLeft w:val="0"/>
              <w:marRight w:val="0"/>
              <w:marTop w:val="0"/>
              <w:marBottom w:val="0"/>
              <w:divBdr>
                <w:top w:val="none" w:sz="0" w:space="0" w:color="auto"/>
                <w:left w:val="none" w:sz="0" w:space="0" w:color="auto"/>
                <w:bottom w:val="none" w:sz="0" w:space="0" w:color="auto"/>
                <w:right w:val="none" w:sz="0" w:space="0" w:color="auto"/>
              </w:divBdr>
            </w:div>
            <w:div w:id="546363">
              <w:marLeft w:val="0"/>
              <w:marRight w:val="0"/>
              <w:marTop w:val="0"/>
              <w:marBottom w:val="0"/>
              <w:divBdr>
                <w:top w:val="none" w:sz="0" w:space="0" w:color="auto"/>
                <w:left w:val="none" w:sz="0" w:space="0" w:color="auto"/>
                <w:bottom w:val="none" w:sz="0" w:space="0" w:color="auto"/>
                <w:right w:val="none" w:sz="0" w:space="0" w:color="auto"/>
              </w:divBdr>
            </w:div>
            <w:div w:id="864320259">
              <w:marLeft w:val="0"/>
              <w:marRight w:val="0"/>
              <w:marTop w:val="0"/>
              <w:marBottom w:val="0"/>
              <w:divBdr>
                <w:top w:val="none" w:sz="0" w:space="0" w:color="auto"/>
                <w:left w:val="none" w:sz="0" w:space="0" w:color="auto"/>
                <w:bottom w:val="none" w:sz="0" w:space="0" w:color="auto"/>
                <w:right w:val="none" w:sz="0" w:space="0" w:color="auto"/>
              </w:divBdr>
            </w:div>
            <w:div w:id="1205019233">
              <w:marLeft w:val="0"/>
              <w:marRight w:val="0"/>
              <w:marTop w:val="0"/>
              <w:marBottom w:val="0"/>
              <w:divBdr>
                <w:top w:val="none" w:sz="0" w:space="0" w:color="auto"/>
                <w:left w:val="none" w:sz="0" w:space="0" w:color="auto"/>
                <w:bottom w:val="none" w:sz="0" w:space="0" w:color="auto"/>
                <w:right w:val="none" w:sz="0" w:space="0" w:color="auto"/>
              </w:divBdr>
            </w:div>
            <w:div w:id="1752464678">
              <w:marLeft w:val="0"/>
              <w:marRight w:val="0"/>
              <w:marTop w:val="0"/>
              <w:marBottom w:val="0"/>
              <w:divBdr>
                <w:top w:val="none" w:sz="0" w:space="0" w:color="auto"/>
                <w:left w:val="none" w:sz="0" w:space="0" w:color="auto"/>
                <w:bottom w:val="none" w:sz="0" w:space="0" w:color="auto"/>
                <w:right w:val="none" w:sz="0" w:space="0" w:color="auto"/>
              </w:divBdr>
            </w:div>
            <w:div w:id="1086345307">
              <w:marLeft w:val="0"/>
              <w:marRight w:val="0"/>
              <w:marTop w:val="0"/>
              <w:marBottom w:val="0"/>
              <w:divBdr>
                <w:top w:val="none" w:sz="0" w:space="0" w:color="auto"/>
                <w:left w:val="none" w:sz="0" w:space="0" w:color="auto"/>
                <w:bottom w:val="none" w:sz="0" w:space="0" w:color="auto"/>
                <w:right w:val="none" w:sz="0" w:space="0" w:color="auto"/>
              </w:divBdr>
            </w:div>
            <w:div w:id="1502161640">
              <w:marLeft w:val="0"/>
              <w:marRight w:val="0"/>
              <w:marTop w:val="0"/>
              <w:marBottom w:val="0"/>
              <w:divBdr>
                <w:top w:val="none" w:sz="0" w:space="0" w:color="auto"/>
                <w:left w:val="none" w:sz="0" w:space="0" w:color="auto"/>
                <w:bottom w:val="none" w:sz="0" w:space="0" w:color="auto"/>
                <w:right w:val="none" w:sz="0" w:space="0" w:color="auto"/>
              </w:divBdr>
            </w:div>
            <w:div w:id="496919352">
              <w:marLeft w:val="0"/>
              <w:marRight w:val="0"/>
              <w:marTop w:val="0"/>
              <w:marBottom w:val="0"/>
              <w:divBdr>
                <w:top w:val="none" w:sz="0" w:space="0" w:color="auto"/>
                <w:left w:val="none" w:sz="0" w:space="0" w:color="auto"/>
                <w:bottom w:val="none" w:sz="0" w:space="0" w:color="auto"/>
                <w:right w:val="none" w:sz="0" w:space="0" w:color="auto"/>
              </w:divBdr>
            </w:div>
            <w:div w:id="2057006877">
              <w:marLeft w:val="0"/>
              <w:marRight w:val="0"/>
              <w:marTop w:val="0"/>
              <w:marBottom w:val="0"/>
              <w:divBdr>
                <w:top w:val="none" w:sz="0" w:space="0" w:color="auto"/>
                <w:left w:val="none" w:sz="0" w:space="0" w:color="auto"/>
                <w:bottom w:val="none" w:sz="0" w:space="0" w:color="auto"/>
                <w:right w:val="none" w:sz="0" w:space="0" w:color="auto"/>
              </w:divBdr>
            </w:div>
            <w:div w:id="1433010336">
              <w:marLeft w:val="0"/>
              <w:marRight w:val="0"/>
              <w:marTop w:val="0"/>
              <w:marBottom w:val="0"/>
              <w:divBdr>
                <w:top w:val="none" w:sz="0" w:space="0" w:color="auto"/>
                <w:left w:val="none" w:sz="0" w:space="0" w:color="auto"/>
                <w:bottom w:val="none" w:sz="0" w:space="0" w:color="auto"/>
                <w:right w:val="none" w:sz="0" w:space="0" w:color="auto"/>
              </w:divBdr>
            </w:div>
            <w:div w:id="2754803">
              <w:marLeft w:val="0"/>
              <w:marRight w:val="0"/>
              <w:marTop w:val="0"/>
              <w:marBottom w:val="0"/>
              <w:divBdr>
                <w:top w:val="none" w:sz="0" w:space="0" w:color="auto"/>
                <w:left w:val="none" w:sz="0" w:space="0" w:color="auto"/>
                <w:bottom w:val="none" w:sz="0" w:space="0" w:color="auto"/>
                <w:right w:val="none" w:sz="0" w:space="0" w:color="auto"/>
              </w:divBdr>
            </w:div>
            <w:div w:id="1549872830">
              <w:marLeft w:val="0"/>
              <w:marRight w:val="0"/>
              <w:marTop w:val="0"/>
              <w:marBottom w:val="0"/>
              <w:divBdr>
                <w:top w:val="none" w:sz="0" w:space="0" w:color="auto"/>
                <w:left w:val="none" w:sz="0" w:space="0" w:color="auto"/>
                <w:bottom w:val="none" w:sz="0" w:space="0" w:color="auto"/>
                <w:right w:val="none" w:sz="0" w:space="0" w:color="auto"/>
              </w:divBdr>
            </w:div>
            <w:div w:id="1046679581">
              <w:marLeft w:val="0"/>
              <w:marRight w:val="0"/>
              <w:marTop w:val="0"/>
              <w:marBottom w:val="0"/>
              <w:divBdr>
                <w:top w:val="none" w:sz="0" w:space="0" w:color="auto"/>
                <w:left w:val="none" w:sz="0" w:space="0" w:color="auto"/>
                <w:bottom w:val="none" w:sz="0" w:space="0" w:color="auto"/>
                <w:right w:val="none" w:sz="0" w:space="0" w:color="auto"/>
              </w:divBdr>
            </w:div>
            <w:div w:id="594438018">
              <w:marLeft w:val="0"/>
              <w:marRight w:val="0"/>
              <w:marTop w:val="0"/>
              <w:marBottom w:val="0"/>
              <w:divBdr>
                <w:top w:val="none" w:sz="0" w:space="0" w:color="auto"/>
                <w:left w:val="none" w:sz="0" w:space="0" w:color="auto"/>
                <w:bottom w:val="none" w:sz="0" w:space="0" w:color="auto"/>
                <w:right w:val="none" w:sz="0" w:space="0" w:color="auto"/>
              </w:divBdr>
            </w:div>
            <w:div w:id="91708725">
              <w:marLeft w:val="0"/>
              <w:marRight w:val="0"/>
              <w:marTop w:val="0"/>
              <w:marBottom w:val="0"/>
              <w:divBdr>
                <w:top w:val="none" w:sz="0" w:space="0" w:color="auto"/>
                <w:left w:val="none" w:sz="0" w:space="0" w:color="auto"/>
                <w:bottom w:val="none" w:sz="0" w:space="0" w:color="auto"/>
                <w:right w:val="none" w:sz="0" w:space="0" w:color="auto"/>
              </w:divBdr>
            </w:div>
            <w:div w:id="1488741253">
              <w:marLeft w:val="0"/>
              <w:marRight w:val="0"/>
              <w:marTop w:val="0"/>
              <w:marBottom w:val="0"/>
              <w:divBdr>
                <w:top w:val="none" w:sz="0" w:space="0" w:color="auto"/>
                <w:left w:val="none" w:sz="0" w:space="0" w:color="auto"/>
                <w:bottom w:val="none" w:sz="0" w:space="0" w:color="auto"/>
                <w:right w:val="none" w:sz="0" w:space="0" w:color="auto"/>
              </w:divBdr>
            </w:div>
            <w:div w:id="206648990">
              <w:marLeft w:val="0"/>
              <w:marRight w:val="0"/>
              <w:marTop w:val="0"/>
              <w:marBottom w:val="0"/>
              <w:divBdr>
                <w:top w:val="none" w:sz="0" w:space="0" w:color="auto"/>
                <w:left w:val="none" w:sz="0" w:space="0" w:color="auto"/>
                <w:bottom w:val="none" w:sz="0" w:space="0" w:color="auto"/>
                <w:right w:val="none" w:sz="0" w:space="0" w:color="auto"/>
              </w:divBdr>
            </w:div>
            <w:div w:id="1736202566">
              <w:marLeft w:val="0"/>
              <w:marRight w:val="0"/>
              <w:marTop w:val="0"/>
              <w:marBottom w:val="0"/>
              <w:divBdr>
                <w:top w:val="none" w:sz="0" w:space="0" w:color="auto"/>
                <w:left w:val="none" w:sz="0" w:space="0" w:color="auto"/>
                <w:bottom w:val="none" w:sz="0" w:space="0" w:color="auto"/>
                <w:right w:val="none" w:sz="0" w:space="0" w:color="auto"/>
              </w:divBdr>
            </w:div>
            <w:div w:id="124782534">
              <w:marLeft w:val="0"/>
              <w:marRight w:val="0"/>
              <w:marTop w:val="0"/>
              <w:marBottom w:val="0"/>
              <w:divBdr>
                <w:top w:val="none" w:sz="0" w:space="0" w:color="auto"/>
                <w:left w:val="none" w:sz="0" w:space="0" w:color="auto"/>
                <w:bottom w:val="none" w:sz="0" w:space="0" w:color="auto"/>
                <w:right w:val="none" w:sz="0" w:space="0" w:color="auto"/>
              </w:divBdr>
            </w:div>
            <w:div w:id="891230609">
              <w:marLeft w:val="0"/>
              <w:marRight w:val="0"/>
              <w:marTop w:val="0"/>
              <w:marBottom w:val="0"/>
              <w:divBdr>
                <w:top w:val="none" w:sz="0" w:space="0" w:color="auto"/>
                <w:left w:val="none" w:sz="0" w:space="0" w:color="auto"/>
                <w:bottom w:val="none" w:sz="0" w:space="0" w:color="auto"/>
                <w:right w:val="none" w:sz="0" w:space="0" w:color="auto"/>
              </w:divBdr>
            </w:div>
            <w:div w:id="1742291216">
              <w:marLeft w:val="0"/>
              <w:marRight w:val="0"/>
              <w:marTop w:val="0"/>
              <w:marBottom w:val="0"/>
              <w:divBdr>
                <w:top w:val="none" w:sz="0" w:space="0" w:color="auto"/>
                <w:left w:val="none" w:sz="0" w:space="0" w:color="auto"/>
                <w:bottom w:val="none" w:sz="0" w:space="0" w:color="auto"/>
                <w:right w:val="none" w:sz="0" w:space="0" w:color="auto"/>
              </w:divBdr>
            </w:div>
            <w:div w:id="329720155">
              <w:marLeft w:val="0"/>
              <w:marRight w:val="0"/>
              <w:marTop w:val="0"/>
              <w:marBottom w:val="0"/>
              <w:divBdr>
                <w:top w:val="none" w:sz="0" w:space="0" w:color="auto"/>
                <w:left w:val="none" w:sz="0" w:space="0" w:color="auto"/>
                <w:bottom w:val="none" w:sz="0" w:space="0" w:color="auto"/>
                <w:right w:val="none" w:sz="0" w:space="0" w:color="auto"/>
              </w:divBdr>
            </w:div>
            <w:div w:id="673916768">
              <w:marLeft w:val="0"/>
              <w:marRight w:val="0"/>
              <w:marTop w:val="0"/>
              <w:marBottom w:val="0"/>
              <w:divBdr>
                <w:top w:val="none" w:sz="0" w:space="0" w:color="auto"/>
                <w:left w:val="none" w:sz="0" w:space="0" w:color="auto"/>
                <w:bottom w:val="none" w:sz="0" w:space="0" w:color="auto"/>
                <w:right w:val="none" w:sz="0" w:space="0" w:color="auto"/>
              </w:divBdr>
            </w:div>
            <w:div w:id="765540708">
              <w:marLeft w:val="0"/>
              <w:marRight w:val="0"/>
              <w:marTop w:val="0"/>
              <w:marBottom w:val="0"/>
              <w:divBdr>
                <w:top w:val="none" w:sz="0" w:space="0" w:color="auto"/>
                <w:left w:val="none" w:sz="0" w:space="0" w:color="auto"/>
                <w:bottom w:val="none" w:sz="0" w:space="0" w:color="auto"/>
                <w:right w:val="none" w:sz="0" w:space="0" w:color="auto"/>
              </w:divBdr>
            </w:div>
            <w:div w:id="1028213920">
              <w:marLeft w:val="0"/>
              <w:marRight w:val="0"/>
              <w:marTop w:val="0"/>
              <w:marBottom w:val="0"/>
              <w:divBdr>
                <w:top w:val="none" w:sz="0" w:space="0" w:color="auto"/>
                <w:left w:val="none" w:sz="0" w:space="0" w:color="auto"/>
                <w:bottom w:val="none" w:sz="0" w:space="0" w:color="auto"/>
                <w:right w:val="none" w:sz="0" w:space="0" w:color="auto"/>
              </w:divBdr>
            </w:div>
            <w:div w:id="1002969348">
              <w:marLeft w:val="0"/>
              <w:marRight w:val="0"/>
              <w:marTop w:val="0"/>
              <w:marBottom w:val="0"/>
              <w:divBdr>
                <w:top w:val="none" w:sz="0" w:space="0" w:color="auto"/>
                <w:left w:val="none" w:sz="0" w:space="0" w:color="auto"/>
                <w:bottom w:val="none" w:sz="0" w:space="0" w:color="auto"/>
                <w:right w:val="none" w:sz="0" w:space="0" w:color="auto"/>
              </w:divBdr>
            </w:div>
            <w:div w:id="1092817360">
              <w:marLeft w:val="0"/>
              <w:marRight w:val="0"/>
              <w:marTop w:val="0"/>
              <w:marBottom w:val="0"/>
              <w:divBdr>
                <w:top w:val="none" w:sz="0" w:space="0" w:color="auto"/>
                <w:left w:val="none" w:sz="0" w:space="0" w:color="auto"/>
                <w:bottom w:val="none" w:sz="0" w:space="0" w:color="auto"/>
                <w:right w:val="none" w:sz="0" w:space="0" w:color="auto"/>
              </w:divBdr>
            </w:div>
            <w:div w:id="1603685433">
              <w:marLeft w:val="0"/>
              <w:marRight w:val="0"/>
              <w:marTop w:val="0"/>
              <w:marBottom w:val="0"/>
              <w:divBdr>
                <w:top w:val="none" w:sz="0" w:space="0" w:color="auto"/>
                <w:left w:val="none" w:sz="0" w:space="0" w:color="auto"/>
                <w:bottom w:val="none" w:sz="0" w:space="0" w:color="auto"/>
                <w:right w:val="none" w:sz="0" w:space="0" w:color="auto"/>
              </w:divBdr>
            </w:div>
            <w:div w:id="1242057399">
              <w:marLeft w:val="0"/>
              <w:marRight w:val="0"/>
              <w:marTop w:val="0"/>
              <w:marBottom w:val="0"/>
              <w:divBdr>
                <w:top w:val="none" w:sz="0" w:space="0" w:color="auto"/>
                <w:left w:val="none" w:sz="0" w:space="0" w:color="auto"/>
                <w:bottom w:val="none" w:sz="0" w:space="0" w:color="auto"/>
                <w:right w:val="none" w:sz="0" w:space="0" w:color="auto"/>
              </w:divBdr>
            </w:div>
            <w:div w:id="1931962795">
              <w:marLeft w:val="0"/>
              <w:marRight w:val="0"/>
              <w:marTop w:val="0"/>
              <w:marBottom w:val="0"/>
              <w:divBdr>
                <w:top w:val="none" w:sz="0" w:space="0" w:color="auto"/>
                <w:left w:val="none" w:sz="0" w:space="0" w:color="auto"/>
                <w:bottom w:val="none" w:sz="0" w:space="0" w:color="auto"/>
                <w:right w:val="none" w:sz="0" w:space="0" w:color="auto"/>
              </w:divBdr>
            </w:div>
            <w:div w:id="2000577801">
              <w:marLeft w:val="0"/>
              <w:marRight w:val="0"/>
              <w:marTop w:val="0"/>
              <w:marBottom w:val="0"/>
              <w:divBdr>
                <w:top w:val="none" w:sz="0" w:space="0" w:color="auto"/>
                <w:left w:val="none" w:sz="0" w:space="0" w:color="auto"/>
                <w:bottom w:val="none" w:sz="0" w:space="0" w:color="auto"/>
                <w:right w:val="none" w:sz="0" w:space="0" w:color="auto"/>
              </w:divBdr>
            </w:div>
            <w:div w:id="500241403">
              <w:marLeft w:val="0"/>
              <w:marRight w:val="0"/>
              <w:marTop w:val="0"/>
              <w:marBottom w:val="0"/>
              <w:divBdr>
                <w:top w:val="none" w:sz="0" w:space="0" w:color="auto"/>
                <w:left w:val="none" w:sz="0" w:space="0" w:color="auto"/>
                <w:bottom w:val="none" w:sz="0" w:space="0" w:color="auto"/>
                <w:right w:val="none" w:sz="0" w:space="0" w:color="auto"/>
              </w:divBdr>
            </w:div>
            <w:div w:id="137918173">
              <w:marLeft w:val="0"/>
              <w:marRight w:val="0"/>
              <w:marTop w:val="0"/>
              <w:marBottom w:val="0"/>
              <w:divBdr>
                <w:top w:val="none" w:sz="0" w:space="0" w:color="auto"/>
                <w:left w:val="none" w:sz="0" w:space="0" w:color="auto"/>
                <w:bottom w:val="none" w:sz="0" w:space="0" w:color="auto"/>
                <w:right w:val="none" w:sz="0" w:space="0" w:color="auto"/>
              </w:divBdr>
            </w:div>
            <w:div w:id="862061293">
              <w:marLeft w:val="0"/>
              <w:marRight w:val="0"/>
              <w:marTop w:val="0"/>
              <w:marBottom w:val="0"/>
              <w:divBdr>
                <w:top w:val="none" w:sz="0" w:space="0" w:color="auto"/>
                <w:left w:val="none" w:sz="0" w:space="0" w:color="auto"/>
                <w:bottom w:val="none" w:sz="0" w:space="0" w:color="auto"/>
                <w:right w:val="none" w:sz="0" w:space="0" w:color="auto"/>
              </w:divBdr>
            </w:div>
            <w:div w:id="1334719959">
              <w:marLeft w:val="0"/>
              <w:marRight w:val="0"/>
              <w:marTop w:val="0"/>
              <w:marBottom w:val="0"/>
              <w:divBdr>
                <w:top w:val="none" w:sz="0" w:space="0" w:color="auto"/>
                <w:left w:val="none" w:sz="0" w:space="0" w:color="auto"/>
                <w:bottom w:val="none" w:sz="0" w:space="0" w:color="auto"/>
                <w:right w:val="none" w:sz="0" w:space="0" w:color="auto"/>
              </w:divBdr>
            </w:div>
            <w:div w:id="552808385">
              <w:marLeft w:val="0"/>
              <w:marRight w:val="0"/>
              <w:marTop w:val="0"/>
              <w:marBottom w:val="0"/>
              <w:divBdr>
                <w:top w:val="none" w:sz="0" w:space="0" w:color="auto"/>
                <w:left w:val="none" w:sz="0" w:space="0" w:color="auto"/>
                <w:bottom w:val="none" w:sz="0" w:space="0" w:color="auto"/>
                <w:right w:val="none" w:sz="0" w:space="0" w:color="auto"/>
              </w:divBdr>
            </w:div>
            <w:div w:id="444814991">
              <w:marLeft w:val="0"/>
              <w:marRight w:val="0"/>
              <w:marTop w:val="0"/>
              <w:marBottom w:val="0"/>
              <w:divBdr>
                <w:top w:val="none" w:sz="0" w:space="0" w:color="auto"/>
                <w:left w:val="none" w:sz="0" w:space="0" w:color="auto"/>
                <w:bottom w:val="none" w:sz="0" w:space="0" w:color="auto"/>
                <w:right w:val="none" w:sz="0" w:space="0" w:color="auto"/>
              </w:divBdr>
            </w:div>
            <w:div w:id="1482884646">
              <w:marLeft w:val="0"/>
              <w:marRight w:val="0"/>
              <w:marTop w:val="0"/>
              <w:marBottom w:val="0"/>
              <w:divBdr>
                <w:top w:val="none" w:sz="0" w:space="0" w:color="auto"/>
                <w:left w:val="none" w:sz="0" w:space="0" w:color="auto"/>
                <w:bottom w:val="none" w:sz="0" w:space="0" w:color="auto"/>
                <w:right w:val="none" w:sz="0" w:space="0" w:color="auto"/>
              </w:divBdr>
            </w:div>
            <w:div w:id="1994865440">
              <w:marLeft w:val="0"/>
              <w:marRight w:val="0"/>
              <w:marTop w:val="0"/>
              <w:marBottom w:val="0"/>
              <w:divBdr>
                <w:top w:val="none" w:sz="0" w:space="0" w:color="auto"/>
                <w:left w:val="none" w:sz="0" w:space="0" w:color="auto"/>
                <w:bottom w:val="none" w:sz="0" w:space="0" w:color="auto"/>
                <w:right w:val="none" w:sz="0" w:space="0" w:color="auto"/>
              </w:divBdr>
            </w:div>
            <w:div w:id="1722708570">
              <w:marLeft w:val="0"/>
              <w:marRight w:val="0"/>
              <w:marTop w:val="0"/>
              <w:marBottom w:val="0"/>
              <w:divBdr>
                <w:top w:val="none" w:sz="0" w:space="0" w:color="auto"/>
                <w:left w:val="none" w:sz="0" w:space="0" w:color="auto"/>
                <w:bottom w:val="none" w:sz="0" w:space="0" w:color="auto"/>
                <w:right w:val="none" w:sz="0" w:space="0" w:color="auto"/>
              </w:divBdr>
            </w:div>
            <w:div w:id="300690343">
              <w:marLeft w:val="0"/>
              <w:marRight w:val="0"/>
              <w:marTop w:val="0"/>
              <w:marBottom w:val="0"/>
              <w:divBdr>
                <w:top w:val="none" w:sz="0" w:space="0" w:color="auto"/>
                <w:left w:val="none" w:sz="0" w:space="0" w:color="auto"/>
                <w:bottom w:val="none" w:sz="0" w:space="0" w:color="auto"/>
                <w:right w:val="none" w:sz="0" w:space="0" w:color="auto"/>
              </w:divBdr>
            </w:div>
            <w:div w:id="1248273747">
              <w:marLeft w:val="0"/>
              <w:marRight w:val="0"/>
              <w:marTop w:val="0"/>
              <w:marBottom w:val="0"/>
              <w:divBdr>
                <w:top w:val="none" w:sz="0" w:space="0" w:color="auto"/>
                <w:left w:val="none" w:sz="0" w:space="0" w:color="auto"/>
                <w:bottom w:val="none" w:sz="0" w:space="0" w:color="auto"/>
                <w:right w:val="none" w:sz="0" w:space="0" w:color="auto"/>
              </w:divBdr>
            </w:div>
            <w:div w:id="1882597210">
              <w:marLeft w:val="0"/>
              <w:marRight w:val="0"/>
              <w:marTop w:val="0"/>
              <w:marBottom w:val="0"/>
              <w:divBdr>
                <w:top w:val="none" w:sz="0" w:space="0" w:color="auto"/>
                <w:left w:val="none" w:sz="0" w:space="0" w:color="auto"/>
                <w:bottom w:val="none" w:sz="0" w:space="0" w:color="auto"/>
                <w:right w:val="none" w:sz="0" w:space="0" w:color="auto"/>
              </w:divBdr>
            </w:div>
            <w:div w:id="768040587">
              <w:marLeft w:val="0"/>
              <w:marRight w:val="0"/>
              <w:marTop w:val="0"/>
              <w:marBottom w:val="0"/>
              <w:divBdr>
                <w:top w:val="none" w:sz="0" w:space="0" w:color="auto"/>
                <w:left w:val="none" w:sz="0" w:space="0" w:color="auto"/>
                <w:bottom w:val="none" w:sz="0" w:space="0" w:color="auto"/>
                <w:right w:val="none" w:sz="0" w:space="0" w:color="auto"/>
              </w:divBdr>
            </w:div>
            <w:div w:id="629822997">
              <w:marLeft w:val="0"/>
              <w:marRight w:val="0"/>
              <w:marTop w:val="0"/>
              <w:marBottom w:val="0"/>
              <w:divBdr>
                <w:top w:val="none" w:sz="0" w:space="0" w:color="auto"/>
                <w:left w:val="none" w:sz="0" w:space="0" w:color="auto"/>
                <w:bottom w:val="none" w:sz="0" w:space="0" w:color="auto"/>
                <w:right w:val="none" w:sz="0" w:space="0" w:color="auto"/>
              </w:divBdr>
            </w:div>
            <w:div w:id="385105976">
              <w:marLeft w:val="0"/>
              <w:marRight w:val="0"/>
              <w:marTop w:val="0"/>
              <w:marBottom w:val="0"/>
              <w:divBdr>
                <w:top w:val="none" w:sz="0" w:space="0" w:color="auto"/>
                <w:left w:val="none" w:sz="0" w:space="0" w:color="auto"/>
                <w:bottom w:val="none" w:sz="0" w:space="0" w:color="auto"/>
                <w:right w:val="none" w:sz="0" w:space="0" w:color="auto"/>
              </w:divBdr>
            </w:div>
            <w:div w:id="751120438">
              <w:marLeft w:val="0"/>
              <w:marRight w:val="0"/>
              <w:marTop w:val="0"/>
              <w:marBottom w:val="0"/>
              <w:divBdr>
                <w:top w:val="none" w:sz="0" w:space="0" w:color="auto"/>
                <w:left w:val="none" w:sz="0" w:space="0" w:color="auto"/>
                <w:bottom w:val="none" w:sz="0" w:space="0" w:color="auto"/>
                <w:right w:val="none" w:sz="0" w:space="0" w:color="auto"/>
              </w:divBdr>
            </w:div>
            <w:div w:id="759838647">
              <w:marLeft w:val="0"/>
              <w:marRight w:val="0"/>
              <w:marTop w:val="0"/>
              <w:marBottom w:val="0"/>
              <w:divBdr>
                <w:top w:val="none" w:sz="0" w:space="0" w:color="auto"/>
                <w:left w:val="none" w:sz="0" w:space="0" w:color="auto"/>
                <w:bottom w:val="none" w:sz="0" w:space="0" w:color="auto"/>
                <w:right w:val="none" w:sz="0" w:space="0" w:color="auto"/>
              </w:divBdr>
            </w:div>
            <w:div w:id="278533090">
              <w:marLeft w:val="0"/>
              <w:marRight w:val="0"/>
              <w:marTop w:val="0"/>
              <w:marBottom w:val="0"/>
              <w:divBdr>
                <w:top w:val="none" w:sz="0" w:space="0" w:color="auto"/>
                <w:left w:val="none" w:sz="0" w:space="0" w:color="auto"/>
                <w:bottom w:val="none" w:sz="0" w:space="0" w:color="auto"/>
                <w:right w:val="none" w:sz="0" w:space="0" w:color="auto"/>
              </w:divBdr>
            </w:div>
            <w:div w:id="1701935254">
              <w:marLeft w:val="0"/>
              <w:marRight w:val="0"/>
              <w:marTop w:val="0"/>
              <w:marBottom w:val="0"/>
              <w:divBdr>
                <w:top w:val="none" w:sz="0" w:space="0" w:color="auto"/>
                <w:left w:val="none" w:sz="0" w:space="0" w:color="auto"/>
                <w:bottom w:val="none" w:sz="0" w:space="0" w:color="auto"/>
                <w:right w:val="none" w:sz="0" w:space="0" w:color="auto"/>
              </w:divBdr>
            </w:div>
            <w:div w:id="827750256">
              <w:marLeft w:val="0"/>
              <w:marRight w:val="0"/>
              <w:marTop w:val="0"/>
              <w:marBottom w:val="0"/>
              <w:divBdr>
                <w:top w:val="none" w:sz="0" w:space="0" w:color="auto"/>
                <w:left w:val="none" w:sz="0" w:space="0" w:color="auto"/>
                <w:bottom w:val="none" w:sz="0" w:space="0" w:color="auto"/>
                <w:right w:val="none" w:sz="0" w:space="0" w:color="auto"/>
              </w:divBdr>
            </w:div>
            <w:div w:id="956906199">
              <w:marLeft w:val="0"/>
              <w:marRight w:val="0"/>
              <w:marTop w:val="0"/>
              <w:marBottom w:val="0"/>
              <w:divBdr>
                <w:top w:val="none" w:sz="0" w:space="0" w:color="auto"/>
                <w:left w:val="none" w:sz="0" w:space="0" w:color="auto"/>
                <w:bottom w:val="none" w:sz="0" w:space="0" w:color="auto"/>
                <w:right w:val="none" w:sz="0" w:space="0" w:color="auto"/>
              </w:divBdr>
            </w:div>
            <w:div w:id="1407341070">
              <w:marLeft w:val="0"/>
              <w:marRight w:val="0"/>
              <w:marTop w:val="0"/>
              <w:marBottom w:val="0"/>
              <w:divBdr>
                <w:top w:val="none" w:sz="0" w:space="0" w:color="auto"/>
                <w:left w:val="none" w:sz="0" w:space="0" w:color="auto"/>
                <w:bottom w:val="none" w:sz="0" w:space="0" w:color="auto"/>
                <w:right w:val="none" w:sz="0" w:space="0" w:color="auto"/>
              </w:divBdr>
            </w:div>
            <w:div w:id="190143948">
              <w:marLeft w:val="0"/>
              <w:marRight w:val="0"/>
              <w:marTop w:val="0"/>
              <w:marBottom w:val="0"/>
              <w:divBdr>
                <w:top w:val="none" w:sz="0" w:space="0" w:color="auto"/>
                <w:left w:val="none" w:sz="0" w:space="0" w:color="auto"/>
                <w:bottom w:val="none" w:sz="0" w:space="0" w:color="auto"/>
                <w:right w:val="none" w:sz="0" w:space="0" w:color="auto"/>
              </w:divBdr>
            </w:div>
            <w:div w:id="6563050">
              <w:marLeft w:val="0"/>
              <w:marRight w:val="0"/>
              <w:marTop w:val="0"/>
              <w:marBottom w:val="0"/>
              <w:divBdr>
                <w:top w:val="none" w:sz="0" w:space="0" w:color="auto"/>
                <w:left w:val="none" w:sz="0" w:space="0" w:color="auto"/>
                <w:bottom w:val="none" w:sz="0" w:space="0" w:color="auto"/>
                <w:right w:val="none" w:sz="0" w:space="0" w:color="auto"/>
              </w:divBdr>
            </w:div>
            <w:div w:id="912006733">
              <w:marLeft w:val="0"/>
              <w:marRight w:val="0"/>
              <w:marTop w:val="0"/>
              <w:marBottom w:val="0"/>
              <w:divBdr>
                <w:top w:val="none" w:sz="0" w:space="0" w:color="auto"/>
                <w:left w:val="none" w:sz="0" w:space="0" w:color="auto"/>
                <w:bottom w:val="none" w:sz="0" w:space="0" w:color="auto"/>
                <w:right w:val="none" w:sz="0" w:space="0" w:color="auto"/>
              </w:divBdr>
            </w:div>
            <w:div w:id="145322596">
              <w:marLeft w:val="0"/>
              <w:marRight w:val="0"/>
              <w:marTop w:val="0"/>
              <w:marBottom w:val="0"/>
              <w:divBdr>
                <w:top w:val="none" w:sz="0" w:space="0" w:color="auto"/>
                <w:left w:val="none" w:sz="0" w:space="0" w:color="auto"/>
                <w:bottom w:val="none" w:sz="0" w:space="0" w:color="auto"/>
                <w:right w:val="none" w:sz="0" w:space="0" w:color="auto"/>
              </w:divBdr>
            </w:div>
            <w:div w:id="156843867">
              <w:marLeft w:val="0"/>
              <w:marRight w:val="0"/>
              <w:marTop w:val="0"/>
              <w:marBottom w:val="0"/>
              <w:divBdr>
                <w:top w:val="none" w:sz="0" w:space="0" w:color="auto"/>
                <w:left w:val="none" w:sz="0" w:space="0" w:color="auto"/>
                <w:bottom w:val="none" w:sz="0" w:space="0" w:color="auto"/>
                <w:right w:val="none" w:sz="0" w:space="0" w:color="auto"/>
              </w:divBdr>
            </w:div>
            <w:div w:id="268314816">
              <w:marLeft w:val="0"/>
              <w:marRight w:val="0"/>
              <w:marTop w:val="0"/>
              <w:marBottom w:val="0"/>
              <w:divBdr>
                <w:top w:val="none" w:sz="0" w:space="0" w:color="auto"/>
                <w:left w:val="none" w:sz="0" w:space="0" w:color="auto"/>
                <w:bottom w:val="none" w:sz="0" w:space="0" w:color="auto"/>
                <w:right w:val="none" w:sz="0" w:space="0" w:color="auto"/>
              </w:divBdr>
            </w:div>
            <w:div w:id="1488128211">
              <w:marLeft w:val="0"/>
              <w:marRight w:val="0"/>
              <w:marTop w:val="0"/>
              <w:marBottom w:val="0"/>
              <w:divBdr>
                <w:top w:val="none" w:sz="0" w:space="0" w:color="auto"/>
                <w:left w:val="none" w:sz="0" w:space="0" w:color="auto"/>
                <w:bottom w:val="none" w:sz="0" w:space="0" w:color="auto"/>
                <w:right w:val="none" w:sz="0" w:space="0" w:color="auto"/>
              </w:divBdr>
            </w:div>
            <w:div w:id="229079268">
              <w:marLeft w:val="0"/>
              <w:marRight w:val="0"/>
              <w:marTop w:val="0"/>
              <w:marBottom w:val="0"/>
              <w:divBdr>
                <w:top w:val="none" w:sz="0" w:space="0" w:color="auto"/>
                <w:left w:val="none" w:sz="0" w:space="0" w:color="auto"/>
                <w:bottom w:val="none" w:sz="0" w:space="0" w:color="auto"/>
                <w:right w:val="none" w:sz="0" w:space="0" w:color="auto"/>
              </w:divBdr>
            </w:div>
            <w:div w:id="1841652296">
              <w:marLeft w:val="0"/>
              <w:marRight w:val="0"/>
              <w:marTop w:val="0"/>
              <w:marBottom w:val="0"/>
              <w:divBdr>
                <w:top w:val="none" w:sz="0" w:space="0" w:color="auto"/>
                <w:left w:val="none" w:sz="0" w:space="0" w:color="auto"/>
                <w:bottom w:val="none" w:sz="0" w:space="0" w:color="auto"/>
                <w:right w:val="none" w:sz="0" w:space="0" w:color="auto"/>
              </w:divBdr>
            </w:div>
            <w:div w:id="2011449117">
              <w:marLeft w:val="0"/>
              <w:marRight w:val="0"/>
              <w:marTop w:val="0"/>
              <w:marBottom w:val="0"/>
              <w:divBdr>
                <w:top w:val="none" w:sz="0" w:space="0" w:color="auto"/>
                <w:left w:val="none" w:sz="0" w:space="0" w:color="auto"/>
                <w:bottom w:val="none" w:sz="0" w:space="0" w:color="auto"/>
                <w:right w:val="none" w:sz="0" w:space="0" w:color="auto"/>
              </w:divBdr>
            </w:div>
            <w:div w:id="1205798840">
              <w:marLeft w:val="0"/>
              <w:marRight w:val="0"/>
              <w:marTop w:val="0"/>
              <w:marBottom w:val="0"/>
              <w:divBdr>
                <w:top w:val="none" w:sz="0" w:space="0" w:color="auto"/>
                <w:left w:val="none" w:sz="0" w:space="0" w:color="auto"/>
                <w:bottom w:val="none" w:sz="0" w:space="0" w:color="auto"/>
                <w:right w:val="none" w:sz="0" w:space="0" w:color="auto"/>
              </w:divBdr>
            </w:div>
            <w:div w:id="930697706">
              <w:marLeft w:val="0"/>
              <w:marRight w:val="0"/>
              <w:marTop w:val="0"/>
              <w:marBottom w:val="0"/>
              <w:divBdr>
                <w:top w:val="none" w:sz="0" w:space="0" w:color="auto"/>
                <w:left w:val="none" w:sz="0" w:space="0" w:color="auto"/>
                <w:bottom w:val="none" w:sz="0" w:space="0" w:color="auto"/>
                <w:right w:val="none" w:sz="0" w:space="0" w:color="auto"/>
              </w:divBdr>
            </w:div>
            <w:div w:id="394399310">
              <w:marLeft w:val="0"/>
              <w:marRight w:val="0"/>
              <w:marTop w:val="0"/>
              <w:marBottom w:val="0"/>
              <w:divBdr>
                <w:top w:val="none" w:sz="0" w:space="0" w:color="auto"/>
                <w:left w:val="none" w:sz="0" w:space="0" w:color="auto"/>
                <w:bottom w:val="none" w:sz="0" w:space="0" w:color="auto"/>
                <w:right w:val="none" w:sz="0" w:space="0" w:color="auto"/>
              </w:divBdr>
            </w:div>
            <w:div w:id="1329481204">
              <w:marLeft w:val="0"/>
              <w:marRight w:val="0"/>
              <w:marTop w:val="0"/>
              <w:marBottom w:val="0"/>
              <w:divBdr>
                <w:top w:val="none" w:sz="0" w:space="0" w:color="auto"/>
                <w:left w:val="none" w:sz="0" w:space="0" w:color="auto"/>
                <w:bottom w:val="none" w:sz="0" w:space="0" w:color="auto"/>
                <w:right w:val="none" w:sz="0" w:space="0" w:color="auto"/>
              </w:divBdr>
            </w:div>
            <w:div w:id="741176767">
              <w:marLeft w:val="0"/>
              <w:marRight w:val="0"/>
              <w:marTop w:val="0"/>
              <w:marBottom w:val="0"/>
              <w:divBdr>
                <w:top w:val="none" w:sz="0" w:space="0" w:color="auto"/>
                <w:left w:val="none" w:sz="0" w:space="0" w:color="auto"/>
                <w:bottom w:val="none" w:sz="0" w:space="0" w:color="auto"/>
                <w:right w:val="none" w:sz="0" w:space="0" w:color="auto"/>
              </w:divBdr>
            </w:div>
            <w:div w:id="1103771236">
              <w:marLeft w:val="0"/>
              <w:marRight w:val="0"/>
              <w:marTop w:val="0"/>
              <w:marBottom w:val="0"/>
              <w:divBdr>
                <w:top w:val="none" w:sz="0" w:space="0" w:color="auto"/>
                <w:left w:val="none" w:sz="0" w:space="0" w:color="auto"/>
                <w:bottom w:val="none" w:sz="0" w:space="0" w:color="auto"/>
                <w:right w:val="none" w:sz="0" w:space="0" w:color="auto"/>
              </w:divBdr>
            </w:div>
            <w:div w:id="787550641">
              <w:marLeft w:val="0"/>
              <w:marRight w:val="0"/>
              <w:marTop w:val="0"/>
              <w:marBottom w:val="0"/>
              <w:divBdr>
                <w:top w:val="none" w:sz="0" w:space="0" w:color="auto"/>
                <w:left w:val="none" w:sz="0" w:space="0" w:color="auto"/>
                <w:bottom w:val="none" w:sz="0" w:space="0" w:color="auto"/>
                <w:right w:val="none" w:sz="0" w:space="0" w:color="auto"/>
              </w:divBdr>
            </w:div>
            <w:div w:id="1217619836">
              <w:marLeft w:val="0"/>
              <w:marRight w:val="0"/>
              <w:marTop w:val="0"/>
              <w:marBottom w:val="0"/>
              <w:divBdr>
                <w:top w:val="none" w:sz="0" w:space="0" w:color="auto"/>
                <w:left w:val="none" w:sz="0" w:space="0" w:color="auto"/>
                <w:bottom w:val="none" w:sz="0" w:space="0" w:color="auto"/>
                <w:right w:val="none" w:sz="0" w:space="0" w:color="auto"/>
              </w:divBdr>
            </w:div>
            <w:div w:id="569658729">
              <w:marLeft w:val="0"/>
              <w:marRight w:val="0"/>
              <w:marTop w:val="0"/>
              <w:marBottom w:val="0"/>
              <w:divBdr>
                <w:top w:val="none" w:sz="0" w:space="0" w:color="auto"/>
                <w:left w:val="none" w:sz="0" w:space="0" w:color="auto"/>
                <w:bottom w:val="none" w:sz="0" w:space="0" w:color="auto"/>
                <w:right w:val="none" w:sz="0" w:space="0" w:color="auto"/>
              </w:divBdr>
            </w:div>
            <w:div w:id="1161460199">
              <w:marLeft w:val="0"/>
              <w:marRight w:val="0"/>
              <w:marTop w:val="0"/>
              <w:marBottom w:val="0"/>
              <w:divBdr>
                <w:top w:val="none" w:sz="0" w:space="0" w:color="auto"/>
                <w:left w:val="none" w:sz="0" w:space="0" w:color="auto"/>
                <w:bottom w:val="none" w:sz="0" w:space="0" w:color="auto"/>
                <w:right w:val="none" w:sz="0" w:space="0" w:color="auto"/>
              </w:divBdr>
            </w:div>
            <w:div w:id="1117261361">
              <w:marLeft w:val="0"/>
              <w:marRight w:val="0"/>
              <w:marTop w:val="0"/>
              <w:marBottom w:val="0"/>
              <w:divBdr>
                <w:top w:val="none" w:sz="0" w:space="0" w:color="auto"/>
                <w:left w:val="none" w:sz="0" w:space="0" w:color="auto"/>
                <w:bottom w:val="none" w:sz="0" w:space="0" w:color="auto"/>
                <w:right w:val="none" w:sz="0" w:space="0" w:color="auto"/>
              </w:divBdr>
            </w:div>
            <w:div w:id="1965504629">
              <w:marLeft w:val="0"/>
              <w:marRight w:val="0"/>
              <w:marTop w:val="0"/>
              <w:marBottom w:val="0"/>
              <w:divBdr>
                <w:top w:val="none" w:sz="0" w:space="0" w:color="auto"/>
                <w:left w:val="none" w:sz="0" w:space="0" w:color="auto"/>
                <w:bottom w:val="none" w:sz="0" w:space="0" w:color="auto"/>
                <w:right w:val="none" w:sz="0" w:space="0" w:color="auto"/>
              </w:divBdr>
            </w:div>
            <w:div w:id="1984119854">
              <w:marLeft w:val="0"/>
              <w:marRight w:val="0"/>
              <w:marTop w:val="0"/>
              <w:marBottom w:val="0"/>
              <w:divBdr>
                <w:top w:val="none" w:sz="0" w:space="0" w:color="auto"/>
                <w:left w:val="none" w:sz="0" w:space="0" w:color="auto"/>
                <w:bottom w:val="none" w:sz="0" w:space="0" w:color="auto"/>
                <w:right w:val="none" w:sz="0" w:space="0" w:color="auto"/>
              </w:divBdr>
            </w:div>
            <w:div w:id="978807247">
              <w:marLeft w:val="0"/>
              <w:marRight w:val="0"/>
              <w:marTop w:val="0"/>
              <w:marBottom w:val="0"/>
              <w:divBdr>
                <w:top w:val="none" w:sz="0" w:space="0" w:color="auto"/>
                <w:left w:val="none" w:sz="0" w:space="0" w:color="auto"/>
                <w:bottom w:val="none" w:sz="0" w:space="0" w:color="auto"/>
                <w:right w:val="none" w:sz="0" w:space="0" w:color="auto"/>
              </w:divBdr>
            </w:div>
            <w:div w:id="1313219859">
              <w:marLeft w:val="0"/>
              <w:marRight w:val="0"/>
              <w:marTop w:val="0"/>
              <w:marBottom w:val="0"/>
              <w:divBdr>
                <w:top w:val="none" w:sz="0" w:space="0" w:color="auto"/>
                <w:left w:val="none" w:sz="0" w:space="0" w:color="auto"/>
                <w:bottom w:val="none" w:sz="0" w:space="0" w:color="auto"/>
                <w:right w:val="none" w:sz="0" w:space="0" w:color="auto"/>
              </w:divBdr>
            </w:div>
            <w:div w:id="1280184590">
              <w:marLeft w:val="0"/>
              <w:marRight w:val="0"/>
              <w:marTop w:val="0"/>
              <w:marBottom w:val="0"/>
              <w:divBdr>
                <w:top w:val="none" w:sz="0" w:space="0" w:color="auto"/>
                <w:left w:val="none" w:sz="0" w:space="0" w:color="auto"/>
                <w:bottom w:val="none" w:sz="0" w:space="0" w:color="auto"/>
                <w:right w:val="none" w:sz="0" w:space="0" w:color="auto"/>
              </w:divBdr>
            </w:div>
            <w:div w:id="1480732279">
              <w:marLeft w:val="0"/>
              <w:marRight w:val="0"/>
              <w:marTop w:val="0"/>
              <w:marBottom w:val="0"/>
              <w:divBdr>
                <w:top w:val="none" w:sz="0" w:space="0" w:color="auto"/>
                <w:left w:val="none" w:sz="0" w:space="0" w:color="auto"/>
                <w:bottom w:val="none" w:sz="0" w:space="0" w:color="auto"/>
                <w:right w:val="none" w:sz="0" w:space="0" w:color="auto"/>
              </w:divBdr>
            </w:div>
            <w:div w:id="678311094">
              <w:marLeft w:val="0"/>
              <w:marRight w:val="0"/>
              <w:marTop w:val="0"/>
              <w:marBottom w:val="0"/>
              <w:divBdr>
                <w:top w:val="none" w:sz="0" w:space="0" w:color="auto"/>
                <w:left w:val="none" w:sz="0" w:space="0" w:color="auto"/>
                <w:bottom w:val="none" w:sz="0" w:space="0" w:color="auto"/>
                <w:right w:val="none" w:sz="0" w:space="0" w:color="auto"/>
              </w:divBdr>
            </w:div>
            <w:div w:id="1056899667">
              <w:marLeft w:val="0"/>
              <w:marRight w:val="0"/>
              <w:marTop w:val="0"/>
              <w:marBottom w:val="0"/>
              <w:divBdr>
                <w:top w:val="none" w:sz="0" w:space="0" w:color="auto"/>
                <w:left w:val="none" w:sz="0" w:space="0" w:color="auto"/>
                <w:bottom w:val="none" w:sz="0" w:space="0" w:color="auto"/>
                <w:right w:val="none" w:sz="0" w:space="0" w:color="auto"/>
              </w:divBdr>
            </w:div>
            <w:div w:id="1172067007">
              <w:marLeft w:val="0"/>
              <w:marRight w:val="0"/>
              <w:marTop w:val="0"/>
              <w:marBottom w:val="0"/>
              <w:divBdr>
                <w:top w:val="none" w:sz="0" w:space="0" w:color="auto"/>
                <w:left w:val="none" w:sz="0" w:space="0" w:color="auto"/>
                <w:bottom w:val="none" w:sz="0" w:space="0" w:color="auto"/>
                <w:right w:val="none" w:sz="0" w:space="0" w:color="auto"/>
              </w:divBdr>
            </w:div>
            <w:div w:id="422797587">
              <w:marLeft w:val="0"/>
              <w:marRight w:val="0"/>
              <w:marTop w:val="0"/>
              <w:marBottom w:val="0"/>
              <w:divBdr>
                <w:top w:val="none" w:sz="0" w:space="0" w:color="auto"/>
                <w:left w:val="none" w:sz="0" w:space="0" w:color="auto"/>
                <w:bottom w:val="none" w:sz="0" w:space="0" w:color="auto"/>
                <w:right w:val="none" w:sz="0" w:space="0" w:color="auto"/>
              </w:divBdr>
            </w:div>
            <w:div w:id="667176496">
              <w:marLeft w:val="0"/>
              <w:marRight w:val="0"/>
              <w:marTop w:val="0"/>
              <w:marBottom w:val="0"/>
              <w:divBdr>
                <w:top w:val="none" w:sz="0" w:space="0" w:color="auto"/>
                <w:left w:val="none" w:sz="0" w:space="0" w:color="auto"/>
                <w:bottom w:val="none" w:sz="0" w:space="0" w:color="auto"/>
                <w:right w:val="none" w:sz="0" w:space="0" w:color="auto"/>
              </w:divBdr>
            </w:div>
            <w:div w:id="859968897">
              <w:marLeft w:val="0"/>
              <w:marRight w:val="0"/>
              <w:marTop w:val="0"/>
              <w:marBottom w:val="0"/>
              <w:divBdr>
                <w:top w:val="none" w:sz="0" w:space="0" w:color="auto"/>
                <w:left w:val="none" w:sz="0" w:space="0" w:color="auto"/>
                <w:bottom w:val="none" w:sz="0" w:space="0" w:color="auto"/>
                <w:right w:val="none" w:sz="0" w:space="0" w:color="auto"/>
              </w:divBdr>
            </w:div>
            <w:div w:id="344022142">
              <w:marLeft w:val="0"/>
              <w:marRight w:val="0"/>
              <w:marTop w:val="0"/>
              <w:marBottom w:val="0"/>
              <w:divBdr>
                <w:top w:val="none" w:sz="0" w:space="0" w:color="auto"/>
                <w:left w:val="none" w:sz="0" w:space="0" w:color="auto"/>
                <w:bottom w:val="none" w:sz="0" w:space="0" w:color="auto"/>
                <w:right w:val="none" w:sz="0" w:space="0" w:color="auto"/>
              </w:divBdr>
            </w:div>
            <w:div w:id="1901821567">
              <w:marLeft w:val="0"/>
              <w:marRight w:val="0"/>
              <w:marTop w:val="0"/>
              <w:marBottom w:val="0"/>
              <w:divBdr>
                <w:top w:val="none" w:sz="0" w:space="0" w:color="auto"/>
                <w:left w:val="none" w:sz="0" w:space="0" w:color="auto"/>
                <w:bottom w:val="none" w:sz="0" w:space="0" w:color="auto"/>
                <w:right w:val="none" w:sz="0" w:space="0" w:color="auto"/>
              </w:divBdr>
            </w:div>
            <w:div w:id="1830441428">
              <w:marLeft w:val="0"/>
              <w:marRight w:val="0"/>
              <w:marTop w:val="0"/>
              <w:marBottom w:val="0"/>
              <w:divBdr>
                <w:top w:val="none" w:sz="0" w:space="0" w:color="auto"/>
                <w:left w:val="none" w:sz="0" w:space="0" w:color="auto"/>
                <w:bottom w:val="none" w:sz="0" w:space="0" w:color="auto"/>
                <w:right w:val="none" w:sz="0" w:space="0" w:color="auto"/>
              </w:divBdr>
            </w:div>
            <w:div w:id="1699237285">
              <w:marLeft w:val="0"/>
              <w:marRight w:val="0"/>
              <w:marTop w:val="0"/>
              <w:marBottom w:val="0"/>
              <w:divBdr>
                <w:top w:val="none" w:sz="0" w:space="0" w:color="auto"/>
                <w:left w:val="none" w:sz="0" w:space="0" w:color="auto"/>
                <w:bottom w:val="none" w:sz="0" w:space="0" w:color="auto"/>
                <w:right w:val="none" w:sz="0" w:space="0" w:color="auto"/>
              </w:divBdr>
            </w:div>
            <w:div w:id="1098453660">
              <w:marLeft w:val="0"/>
              <w:marRight w:val="0"/>
              <w:marTop w:val="0"/>
              <w:marBottom w:val="0"/>
              <w:divBdr>
                <w:top w:val="none" w:sz="0" w:space="0" w:color="auto"/>
                <w:left w:val="none" w:sz="0" w:space="0" w:color="auto"/>
                <w:bottom w:val="none" w:sz="0" w:space="0" w:color="auto"/>
                <w:right w:val="none" w:sz="0" w:space="0" w:color="auto"/>
              </w:divBdr>
            </w:div>
            <w:div w:id="2006198358">
              <w:marLeft w:val="0"/>
              <w:marRight w:val="0"/>
              <w:marTop w:val="0"/>
              <w:marBottom w:val="0"/>
              <w:divBdr>
                <w:top w:val="none" w:sz="0" w:space="0" w:color="auto"/>
                <w:left w:val="none" w:sz="0" w:space="0" w:color="auto"/>
                <w:bottom w:val="none" w:sz="0" w:space="0" w:color="auto"/>
                <w:right w:val="none" w:sz="0" w:space="0" w:color="auto"/>
              </w:divBdr>
            </w:div>
            <w:div w:id="297883239">
              <w:marLeft w:val="0"/>
              <w:marRight w:val="0"/>
              <w:marTop w:val="0"/>
              <w:marBottom w:val="0"/>
              <w:divBdr>
                <w:top w:val="none" w:sz="0" w:space="0" w:color="auto"/>
                <w:left w:val="none" w:sz="0" w:space="0" w:color="auto"/>
                <w:bottom w:val="none" w:sz="0" w:space="0" w:color="auto"/>
                <w:right w:val="none" w:sz="0" w:space="0" w:color="auto"/>
              </w:divBdr>
            </w:div>
            <w:div w:id="1217201723">
              <w:marLeft w:val="0"/>
              <w:marRight w:val="0"/>
              <w:marTop w:val="0"/>
              <w:marBottom w:val="0"/>
              <w:divBdr>
                <w:top w:val="none" w:sz="0" w:space="0" w:color="auto"/>
                <w:left w:val="none" w:sz="0" w:space="0" w:color="auto"/>
                <w:bottom w:val="none" w:sz="0" w:space="0" w:color="auto"/>
                <w:right w:val="none" w:sz="0" w:space="0" w:color="auto"/>
              </w:divBdr>
            </w:div>
            <w:div w:id="280650338">
              <w:marLeft w:val="0"/>
              <w:marRight w:val="0"/>
              <w:marTop w:val="0"/>
              <w:marBottom w:val="0"/>
              <w:divBdr>
                <w:top w:val="none" w:sz="0" w:space="0" w:color="auto"/>
                <w:left w:val="none" w:sz="0" w:space="0" w:color="auto"/>
                <w:bottom w:val="none" w:sz="0" w:space="0" w:color="auto"/>
                <w:right w:val="none" w:sz="0" w:space="0" w:color="auto"/>
              </w:divBdr>
            </w:div>
            <w:div w:id="2144806772">
              <w:marLeft w:val="0"/>
              <w:marRight w:val="0"/>
              <w:marTop w:val="0"/>
              <w:marBottom w:val="0"/>
              <w:divBdr>
                <w:top w:val="none" w:sz="0" w:space="0" w:color="auto"/>
                <w:left w:val="none" w:sz="0" w:space="0" w:color="auto"/>
                <w:bottom w:val="none" w:sz="0" w:space="0" w:color="auto"/>
                <w:right w:val="none" w:sz="0" w:space="0" w:color="auto"/>
              </w:divBdr>
            </w:div>
            <w:div w:id="492530224">
              <w:marLeft w:val="0"/>
              <w:marRight w:val="0"/>
              <w:marTop w:val="0"/>
              <w:marBottom w:val="0"/>
              <w:divBdr>
                <w:top w:val="none" w:sz="0" w:space="0" w:color="auto"/>
                <w:left w:val="none" w:sz="0" w:space="0" w:color="auto"/>
                <w:bottom w:val="none" w:sz="0" w:space="0" w:color="auto"/>
                <w:right w:val="none" w:sz="0" w:space="0" w:color="auto"/>
              </w:divBdr>
            </w:div>
            <w:div w:id="1281837248">
              <w:marLeft w:val="0"/>
              <w:marRight w:val="0"/>
              <w:marTop w:val="0"/>
              <w:marBottom w:val="0"/>
              <w:divBdr>
                <w:top w:val="none" w:sz="0" w:space="0" w:color="auto"/>
                <w:left w:val="none" w:sz="0" w:space="0" w:color="auto"/>
                <w:bottom w:val="none" w:sz="0" w:space="0" w:color="auto"/>
                <w:right w:val="none" w:sz="0" w:space="0" w:color="auto"/>
              </w:divBdr>
            </w:div>
            <w:div w:id="470711888">
              <w:marLeft w:val="0"/>
              <w:marRight w:val="0"/>
              <w:marTop w:val="0"/>
              <w:marBottom w:val="0"/>
              <w:divBdr>
                <w:top w:val="none" w:sz="0" w:space="0" w:color="auto"/>
                <w:left w:val="none" w:sz="0" w:space="0" w:color="auto"/>
                <w:bottom w:val="none" w:sz="0" w:space="0" w:color="auto"/>
                <w:right w:val="none" w:sz="0" w:space="0" w:color="auto"/>
              </w:divBdr>
            </w:div>
            <w:div w:id="1787649903">
              <w:marLeft w:val="0"/>
              <w:marRight w:val="0"/>
              <w:marTop w:val="0"/>
              <w:marBottom w:val="0"/>
              <w:divBdr>
                <w:top w:val="none" w:sz="0" w:space="0" w:color="auto"/>
                <w:left w:val="none" w:sz="0" w:space="0" w:color="auto"/>
                <w:bottom w:val="none" w:sz="0" w:space="0" w:color="auto"/>
                <w:right w:val="none" w:sz="0" w:space="0" w:color="auto"/>
              </w:divBdr>
            </w:div>
            <w:div w:id="952708627">
              <w:marLeft w:val="0"/>
              <w:marRight w:val="0"/>
              <w:marTop w:val="0"/>
              <w:marBottom w:val="0"/>
              <w:divBdr>
                <w:top w:val="none" w:sz="0" w:space="0" w:color="auto"/>
                <w:left w:val="none" w:sz="0" w:space="0" w:color="auto"/>
                <w:bottom w:val="none" w:sz="0" w:space="0" w:color="auto"/>
                <w:right w:val="none" w:sz="0" w:space="0" w:color="auto"/>
              </w:divBdr>
            </w:div>
            <w:div w:id="920601979">
              <w:marLeft w:val="0"/>
              <w:marRight w:val="0"/>
              <w:marTop w:val="0"/>
              <w:marBottom w:val="0"/>
              <w:divBdr>
                <w:top w:val="none" w:sz="0" w:space="0" w:color="auto"/>
                <w:left w:val="none" w:sz="0" w:space="0" w:color="auto"/>
                <w:bottom w:val="none" w:sz="0" w:space="0" w:color="auto"/>
                <w:right w:val="none" w:sz="0" w:space="0" w:color="auto"/>
              </w:divBdr>
            </w:div>
            <w:div w:id="685248126">
              <w:marLeft w:val="0"/>
              <w:marRight w:val="0"/>
              <w:marTop w:val="0"/>
              <w:marBottom w:val="0"/>
              <w:divBdr>
                <w:top w:val="none" w:sz="0" w:space="0" w:color="auto"/>
                <w:left w:val="none" w:sz="0" w:space="0" w:color="auto"/>
                <w:bottom w:val="none" w:sz="0" w:space="0" w:color="auto"/>
                <w:right w:val="none" w:sz="0" w:space="0" w:color="auto"/>
              </w:divBdr>
            </w:div>
            <w:div w:id="64300873">
              <w:marLeft w:val="0"/>
              <w:marRight w:val="0"/>
              <w:marTop w:val="0"/>
              <w:marBottom w:val="0"/>
              <w:divBdr>
                <w:top w:val="none" w:sz="0" w:space="0" w:color="auto"/>
                <w:left w:val="none" w:sz="0" w:space="0" w:color="auto"/>
                <w:bottom w:val="none" w:sz="0" w:space="0" w:color="auto"/>
                <w:right w:val="none" w:sz="0" w:space="0" w:color="auto"/>
              </w:divBdr>
            </w:div>
            <w:div w:id="1021324764">
              <w:marLeft w:val="0"/>
              <w:marRight w:val="0"/>
              <w:marTop w:val="0"/>
              <w:marBottom w:val="0"/>
              <w:divBdr>
                <w:top w:val="none" w:sz="0" w:space="0" w:color="auto"/>
                <w:left w:val="none" w:sz="0" w:space="0" w:color="auto"/>
                <w:bottom w:val="none" w:sz="0" w:space="0" w:color="auto"/>
                <w:right w:val="none" w:sz="0" w:space="0" w:color="auto"/>
              </w:divBdr>
            </w:div>
            <w:div w:id="1700355257">
              <w:marLeft w:val="0"/>
              <w:marRight w:val="0"/>
              <w:marTop w:val="0"/>
              <w:marBottom w:val="0"/>
              <w:divBdr>
                <w:top w:val="none" w:sz="0" w:space="0" w:color="auto"/>
                <w:left w:val="none" w:sz="0" w:space="0" w:color="auto"/>
                <w:bottom w:val="none" w:sz="0" w:space="0" w:color="auto"/>
                <w:right w:val="none" w:sz="0" w:space="0" w:color="auto"/>
              </w:divBdr>
            </w:div>
            <w:div w:id="1336154242">
              <w:marLeft w:val="0"/>
              <w:marRight w:val="0"/>
              <w:marTop w:val="0"/>
              <w:marBottom w:val="0"/>
              <w:divBdr>
                <w:top w:val="none" w:sz="0" w:space="0" w:color="auto"/>
                <w:left w:val="none" w:sz="0" w:space="0" w:color="auto"/>
                <w:bottom w:val="none" w:sz="0" w:space="0" w:color="auto"/>
                <w:right w:val="none" w:sz="0" w:space="0" w:color="auto"/>
              </w:divBdr>
            </w:div>
            <w:div w:id="1344937325">
              <w:marLeft w:val="0"/>
              <w:marRight w:val="0"/>
              <w:marTop w:val="0"/>
              <w:marBottom w:val="0"/>
              <w:divBdr>
                <w:top w:val="none" w:sz="0" w:space="0" w:color="auto"/>
                <w:left w:val="none" w:sz="0" w:space="0" w:color="auto"/>
                <w:bottom w:val="none" w:sz="0" w:space="0" w:color="auto"/>
                <w:right w:val="none" w:sz="0" w:space="0" w:color="auto"/>
              </w:divBdr>
            </w:div>
            <w:div w:id="1926455107">
              <w:marLeft w:val="0"/>
              <w:marRight w:val="0"/>
              <w:marTop w:val="0"/>
              <w:marBottom w:val="0"/>
              <w:divBdr>
                <w:top w:val="none" w:sz="0" w:space="0" w:color="auto"/>
                <w:left w:val="none" w:sz="0" w:space="0" w:color="auto"/>
                <w:bottom w:val="none" w:sz="0" w:space="0" w:color="auto"/>
                <w:right w:val="none" w:sz="0" w:space="0" w:color="auto"/>
              </w:divBdr>
            </w:div>
            <w:div w:id="1077940370">
              <w:marLeft w:val="0"/>
              <w:marRight w:val="0"/>
              <w:marTop w:val="0"/>
              <w:marBottom w:val="0"/>
              <w:divBdr>
                <w:top w:val="none" w:sz="0" w:space="0" w:color="auto"/>
                <w:left w:val="none" w:sz="0" w:space="0" w:color="auto"/>
                <w:bottom w:val="none" w:sz="0" w:space="0" w:color="auto"/>
                <w:right w:val="none" w:sz="0" w:space="0" w:color="auto"/>
              </w:divBdr>
            </w:div>
            <w:div w:id="1193954558">
              <w:marLeft w:val="0"/>
              <w:marRight w:val="0"/>
              <w:marTop w:val="0"/>
              <w:marBottom w:val="0"/>
              <w:divBdr>
                <w:top w:val="none" w:sz="0" w:space="0" w:color="auto"/>
                <w:left w:val="none" w:sz="0" w:space="0" w:color="auto"/>
                <w:bottom w:val="none" w:sz="0" w:space="0" w:color="auto"/>
                <w:right w:val="none" w:sz="0" w:space="0" w:color="auto"/>
              </w:divBdr>
            </w:div>
            <w:div w:id="1581057274">
              <w:marLeft w:val="0"/>
              <w:marRight w:val="0"/>
              <w:marTop w:val="0"/>
              <w:marBottom w:val="0"/>
              <w:divBdr>
                <w:top w:val="none" w:sz="0" w:space="0" w:color="auto"/>
                <w:left w:val="none" w:sz="0" w:space="0" w:color="auto"/>
                <w:bottom w:val="none" w:sz="0" w:space="0" w:color="auto"/>
                <w:right w:val="none" w:sz="0" w:space="0" w:color="auto"/>
              </w:divBdr>
            </w:div>
            <w:div w:id="95373864">
              <w:marLeft w:val="0"/>
              <w:marRight w:val="0"/>
              <w:marTop w:val="0"/>
              <w:marBottom w:val="0"/>
              <w:divBdr>
                <w:top w:val="none" w:sz="0" w:space="0" w:color="auto"/>
                <w:left w:val="none" w:sz="0" w:space="0" w:color="auto"/>
                <w:bottom w:val="none" w:sz="0" w:space="0" w:color="auto"/>
                <w:right w:val="none" w:sz="0" w:space="0" w:color="auto"/>
              </w:divBdr>
            </w:div>
            <w:div w:id="2116442716">
              <w:marLeft w:val="0"/>
              <w:marRight w:val="0"/>
              <w:marTop w:val="0"/>
              <w:marBottom w:val="0"/>
              <w:divBdr>
                <w:top w:val="none" w:sz="0" w:space="0" w:color="auto"/>
                <w:left w:val="none" w:sz="0" w:space="0" w:color="auto"/>
                <w:bottom w:val="none" w:sz="0" w:space="0" w:color="auto"/>
                <w:right w:val="none" w:sz="0" w:space="0" w:color="auto"/>
              </w:divBdr>
            </w:div>
            <w:div w:id="645285116">
              <w:marLeft w:val="0"/>
              <w:marRight w:val="0"/>
              <w:marTop w:val="0"/>
              <w:marBottom w:val="0"/>
              <w:divBdr>
                <w:top w:val="none" w:sz="0" w:space="0" w:color="auto"/>
                <w:left w:val="none" w:sz="0" w:space="0" w:color="auto"/>
                <w:bottom w:val="none" w:sz="0" w:space="0" w:color="auto"/>
                <w:right w:val="none" w:sz="0" w:space="0" w:color="auto"/>
              </w:divBdr>
            </w:div>
            <w:div w:id="45881865">
              <w:marLeft w:val="0"/>
              <w:marRight w:val="0"/>
              <w:marTop w:val="0"/>
              <w:marBottom w:val="0"/>
              <w:divBdr>
                <w:top w:val="none" w:sz="0" w:space="0" w:color="auto"/>
                <w:left w:val="none" w:sz="0" w:space="0" w:color="auto"/>
                <w:bottom w:val="none" w:sz="0" w:space="0" w:color="auto"/>
                <w:right w:val="none" w:sz="0" w:space="0" w:color="auto"/>
              </w:divBdr>
            </w:div>
            <w:div w:id="1728914802">
              <w:marLeft w:val="0"/>
              <w:marRight w:val="0"/>
              <w:marTop w:val="0"/>
              <w:marBottom w:val="0"/>
              <w:divBdr>
                <w:top w:val="none" w:sz="0" w:space="0" w:color="auto"/>
                <w:left w:val="none" w:sz="0" w:space="0" w:color="auto"/>
                <w:bottom w:val="none" w:sz="0" w:space="0" w:color="auto"/>
                <w:right w:val="none" w:sz="0" w:space="0" w:color="auto"/>
              </w:divBdr>
            </w:div>
            <w:div w:id="517544190">
              <w:marLeft w:val="0"/>
              <w:marRight w:val="0"/>
              <w:marTop w:val="0"/>
              <w:marBottom w:val="0"/>
              <w:divBdr>
                <w:top w:val="none" w:sz="0" w:space="0" w:color="auto"/>
                <w:left w:val="none" w:sz="0" w:space="0" w:color="auto"/>
                <w:bottom w:val="none" w:sz="0" w:space="0" w:color="auto"/>
                <w:right w:val="none" w:sz="0" w:space="0" w:color="auto"/>
              </w:divBdr>
            </w:div>
            <w:div w:id="1695300985">
              <w:marLeft w:val="0"/>
              <w:marRight w:val="0"/>
              <w:marTop w:val="0"/>
              <w:marBottom w:val="0"/>
              <w:divBdr>
                <w:top w:val="none" w:sz="0" w:space="0" w:color="auto"/>
                <w:left w:val="none" w:sz="0" w:space="0" w:color="auto"/>
                <w:bottom w:val="none" w:sz="0" w:space="0" w:color="auto"/>
                <w:right w:val="none" w:sz="0" w:space="0" w:color="auto"/>
              </w:divBdr>
            </w:div>
            <w:div w:id="1972902314">
              <w:marLeft w:val="0"/>
              <w:marRight w:val="0"/>
              <w:marTop w:val="0"/>
              <w:marBottom w:val="0"/>
              <w:divBdr>
                <w:top w:val="none" w:sz="0" w:space="0" w:color="auto"/>
                <w:left w:val="none" w:sz="0" w:space="0" w:color="auto"/>
                <w:bottom w:val="none" w:sz="0" w:space="0" w:color="auto"/>
                <w:right w:val="none" w:sz="0" w:space="0" w:color="auto"/>
              </w:divBdr>
            </w:div>
            <w:div w:id="585116287">
              <w:marLeft w:val="0"/>
              <w:marRight w:val="0"/>
              <w:marTop w:val="0"/>
              <w:marBottom w:val="0"/>
              <w:divBdr>
                <w:top w:val="none" w:sz="0" w:space="0" w:color="auto"/>
                <w:left w:val="none" w:sz="0" w:space="0" w:color="auto"/>
                <w:bottom w:val="none" w:sz="0" w:space="0" w:color="auto"/>
                <w:right w:val="none" w:sz="0" w:space="0" w:color="auto"/>
              </w:divBdr>
            </w:div>
            <w:div w:id="1460608286">
              <w:marLeft w:val="0"/>
              <w:marRight w:val="0"/>
              <w:marTop w:val="0"/>
              <w:marBottom w:val="0"/>
              <w:divBdr>
                <w:top w:val="none" w:sz="0" w:space="0" w:color="auto"/>
                <w:left w:val="none" w:sz="0" w:space="0" w:color="auto"/>
                <w:bottom w:val="none" w:sz="0" w:space="0" w:color="auto"/>
                <w:right w:val="none" w:sz="0" w:space="0" w:color="auto"/>
              </w:divBdr>
            </w:div>
            <w:div w:id="268126668">
              <w:marLeft w:val="0"/>
              <w:marRight w:val="0"/>
              <w:marTop w:val="0"/>
              <w:marBottom w:val="0"/>
              <w:divBdr>
                <w:top w:val="none" w:sz="0" w:space="0" w:color="auto"/>
                <w:left w:val="none" w:sz="0" w:space="0" w:color="auto"/>
                <w:bottom w:val="none" w:sz="0" w:space="0" w:color="auto"/>
                <w:right w:val="none" w:sz="0" w:space="0" w:color="auto"/>
              </w:divBdr>
            </w:div>
            <w:div w:id="951596557">
              <w:marLeft w:val="0"/>
              <w:marRight w:val="0"/>
              <w:marTop w:val="0"/>
              <w:marBottom w:val="0"/>
              <w:divBdr>
                <w:top w:val="none" w:sz="0" w:space="0" w:color="auto"/>
                <w:left w:val="none" w:sz="0" w:space="0" w:color="auto"/>
                <w:bottom w:val="none" w:sz="0" w:space="0" w:color="auto"/>
                <w:right w:val="none" w:sz="0" w:space="0" w:color="auto"/>
              </w:divBdr>
            </w:div>
            <w:div w:id="573589261">
              <w:marLeft w:val="0"/>
              <w:marRight w:val="0"/>
              <w:marTop w:val="0"/>
              <w:marBottom w:val="0"/>
              <w:divBdr>
                <w:top w:val="none" w:sz="0" w:space="0" w:color="auto"/>
                <w:left w:val="none" w:sz="0" w:space="0" w:color="auto"/>
                <w:bottom w:val="none" w:sz="0" w:space="0" w:color="auto"/>
                <w:right w:val="none" w:sz="0" w:space="0" w:color="auto"/>
              </w:divBdr>
            </w:div>
            <w:div w:id="1322269409">
              <w:marLeft w:val="0"/>
              <w:marRight w:val="0"/>
              <w:marTop w:val="0"/>
              <w:marBottom w:val="0"/>
              <w:divBdr>
                <w:top w:val="none" w:sz="0" w:space="0" w:color="auto"/>
                <w:left w:val="none" w:sz="0" w:space="0" w:color="auto"/>
                <w:bottom w:val="none" w:sz="0" w:space="0" w:color="auto"/>
                <w:right w:val="none" w:sz="0" w:space="0" w:color="auto"/>
              </w:divBdr>
            </w:div>
            <w:div w:id="1877040755">
              <w:marLeft w:val="0"/>
              <w:marRight w:val="0"/>
              <w:marTop w:val="0"/>
              <w:marBottom w:val="0"/>
              <w:divBdr>
                <w:top w:val="none" w:sz="0" w:space="0" w:color="auto"/>
                <w:left w:val="none" w:sz="0" w:space="0" w:color="auto"/>
                <w:bottom w:val="none" w:sz="0" w:space="0" w:color="auto"/>
                <w:right w:val="none" w:sz="0" w:space="0" w:color="auto"/>
              </w:divBdr>
            </w:div>
            <w:div w:id="244726278">
              <w:marLeft w:val="0"/>
              <w:marRight w:val="0"/>
              <w:marTop w:val="0"/>
              <w:marBottom w:val="0"/>
              <w:divBdr>
                <w:top w:val="none" w:sz="0" w:space="0" w:color="auto"/>
                <w:left w:val="none" w:sz="0" w:space="0" w:color="auto"/>
                <w:bottom w:val="none" w:sz="0" w:space="0" w:color="auto"/>
                <w:right w:val="none" w:sz="0" w:space="0" w:color="auto"/>
              </w:divBdr>
            </w:div>
            <w:div w:id="56635203">
              <w:marLeft w:val="0"/>
              <w:marRight w:val="0"/>
              <w:marTop w:val="0"/>
              <w:marBottom w:val="0"/>
              <w:divBdr>
                <w:top w:val="none" w:sz="0" w:space="0" w:color="auto"/>
                <w:left w:val="none" w:sz="0" w:space="0" w:color="auto"/>
                <w:bottom w:val="none" w:sz="0" w:space="0" w:color="auto"/>
                <w:right w:val="none" w:sz="0" w:space="0" w:color="auto"/>
              </w:divBdr>
            </w:div>
            <w:div w:id="941499735">
              <w:marLeft w:val="0"/>
              <w:marRight w:val="0"/>
              <w:marTop w:val="0"/>
              <w:marBottom w:val="0"/>
              <w:divBdr>
                <w:top w:val="none" w:sz="0" w:space="0" w:color="auto"/>
                <w:left w:val="none" w:sz="0" w:space="0" w:color="auto"/>
                <w:bottom w:val="none" w:sz="0" w:space="0" w:color="auto"/>
                <w:right w:val="none" w:sz="0" w:space="0" w:color="auto"/>
              </w:divBdr>
            </w:div>
            <w:div w:id="119106751">
              <w:marLeft w:val="0"/>
              <w:marRight w:val="0"/>
              <w:marTop w:val="0"/>
              <w:marBottom w:val="0"/>
              <w:divBdr>
                <w:top w:val="none" w:sz="0" w:space="0" w:color="auto"/>
                <w:left w:val="none" w:sz="0" w:space="0" w:color="auto"/>
                <w:bottom w:val="none" w:sz="0" w:space="0" w:color="auto"/>
                <w:right w:val="none" w:sz="0" w:space="0" w:color="auto"/>
              </w:divBdr>
            </w:div>
            <w:div w:id="35745096">
              <w:marLeft w:val="0"/>
              <w:marRight w:val="0"/>
              <w:marTop w:val="0"/>
              <w:marBottom w:val="0"/>
              <w:divBdr>
                <w:top w:val="none" w:sz="0" w:space="0" w:color="auto"/>
                <w:left w:val="none" w:sz="0" w:space="0" w:color="auto"/>
                <w:bottom w:val="none" w:sz="0" w:space="0" w:color="auto"/>
                <w:right w:val="none" w:sz="0" w:space="0" w:color="auto"/>
              </w:divBdr>
            </w:div>
            <w:div w:id="2110005787">
              <w:marLeft w:val="0"/>
              <w:marRight w:val="0"/>
              <w:marTop w:val="0"/>
              <w:marBottom w:val="0"/>
              <w:divBdr>
                <w:top w:val="none" w:sz="0" w:space="0" w:color="auto"/>
                <w:left w:val="none" w:sz="0" w:space="0" w:color="auto"/>
                <w:bottom w:val="none" w:sz="0" w:space="0" w:color="auto"/>
                <w:right w:val="none" w:sz="0" w:space="0" w:color="auto"/>
              </w:divBdr>
            </w:div>
            <w:div w:id="38743304">
              <w:marLeft w:val="0"/>
              <w:marRight w:val="0"/>
              <w:marTop w:val="0"/>
              <w:marBottom w:val="0"/>
              <w:divBdr>
                <w:top w:val="none" w:sz="0" w:space="0" w:color="auto"/>
                <w:left w:val="none" w:sz="0" w:space="0" w:color="auto"/>
                <w:bottom w:val="none" w:sz="0" w:space="0" w:color="auto"/>
                <w:right w:val="none" w:sz="0" w:space="0" w:color="auto"/>
              </w:divBdr>
            </w:div>
            <w:div w:id="306739812">
              <w:marLeft w:val="0"/>
              <w:marRight w:val="0"/>
              <w:marTop w:val="0"/>
              <w:marBottom w:val="0"/>
              <w:divBdr>
                <w:top w:val="none" w:sz="0" w:space="0" w:color="auto"/>
                <w:left w:val="none" w:sz="0" w:space="0" w:color="auto"/>
                <w:bottom w:val="none" w:sz="0" w:space="0" w:color="auto"/>
                <w:right w:val="none" w:sz="0" w:space="0" w:color="auto"/>
              </w:divBdr>
            </w:div>
            <w:div w:id="194972777">
              <w:marLeft w:val="0"/>
              <w:marRight w:val="0"/>
              <w:marTop w:val="0"/>
              <w:marBottom w:val="0"/>
              <w:divBdr>
                <w:top w:val="none" w:sz="0" w:space="0" w:color="auto"/>
                <w:left w:val="none" w:sz="0" w:space="0" w:color="auto"/>
                <w:bottom w:val="none" w:sz="0" w:space="0" w:color="auto"/>
                <w:right w:val="none" w:sz="0" w:space="0" w:color="auto"/>
              </w:divBdr>
            </w:div>
            <w:div w:id="882252120">
              <w:marLeft w:val="0"/>
              <w:marRight w:val="0"/>
              <w:marTop w:val="0"/>
              <w:marBottom w:val="0"/>
              <w:divBdr>
                <w:top w:val="none" w:sz="0" w:space="0" w:color="auto"/>
                <w:left w:val="none" w:sz="0" w:space="0" w:color="auto"/>
                <w:bottom w:val="none" w:sz="0" w:space="0" w:color="auto"/>
                <w:right w:val="none" w:sz="0" w:space="0" w:color="auto"/>
              </w:divBdr>
            </w:div>
            <w:div w:id="1194420746">
              <w:marLeft w:val="0"/>
              <w:marRight w:val="0"/>
              <w:marTop w:val="0"/>
              <w:marBottom w:val="0"/>
              <w:divBdr>
                <w:top w:val="none" w:sz="0" w:space="0" w:color="auto"/>
                <w:left w:val="none" w:sz="0" w:space="0" w:color="auto"/>
                <w:bottom w:val="none" w:sz="0" w:space="0" w:color="auto"/>
                <w:right w:val="none" w:sz="0" w:space="0" w:color="auto"/>
              </w:divBdr>
            </w:div>
            <w:div w:id="755400056">
              <w:marLeft w:val="0"/>
              <w:marRight w:val="0"/>
              <w:marTop w:val="0"/>
              <w:marBottom w:val="0"/>
              <w:divBdr>
                <w:top w:val="none" w:sz="0" w:space="0" w:color="auto"/>
                <w:left w:val="none" w:sz="0" w:space="0" w:color="auto"/>
                <w:bottom w:val="none" w:sz="0" w:space="0" w:color="auto"/>
                <w:right w:val="none" w:sz="0" w:space="0" w:color="auto"/>
              </w:divBdr>
            </w:div>
            <w:div w:id="196158681">
              <w:marLeft w:val="0"/>
              <w:marRight w:val="0"/>
              <w:marTop w:val="0"/>
              <w:marBottom w:val="0"/>
              <w:divBdr>
                <w:top w:val="none" w:sz="0" w:space="0" w:color="auto"/>
                <w:left w:val="none" w:sz="0" w:space="0" w:color="auto"/>
                <w:bottom w:val="none" w:sz="0" w:space="0" w:color="auto"/>
                <w:right w:val="none" w:sz="0" w:space="0" w:color="auto"/>
              </w:divBdr>
            </w:div>
            <w:div w:id="430249722">
              <w:marLeft w:val="0"/>
              <w:marRight w:val="0"/>
              <w:marTop w:val="0"/>
              <w:marBottom w:val="0"/>
              <w:divBdr>
                <w:top w:val="none" w:sz="0" w:space="0" w:color="auto"/>
                <w:left w:val="none" w:sz="0" w:space="0" w:color="auto"/>
                <w:bottom w:val="none" w:sz="0" w:space="0" w:color="auto"/>
                <w:right w:val="none" w:sz="0" w:space="0" w:color="auto"/>
              </w:divBdr>
            </w:div>
            <w:div w:id="89007868">
              <w:marLeft w:val="0"/>
              <w:marRight w:val="0"/>
              <w:marTop w:val="0"/>
              <w:marBottom w:val="0"/>
              <w:divBdr>
                <w:top w:val="none" w:sz="0" w:space="0" w:color="auto"/>
                <w:left w:val="none" w:sz="0" w:space="0" w:color="auto"/>
                <w:bottom w:val="none" w:sz="0" w:space="0" w:color="auto"/>
                <w:right w:val="none" w:sz="0" w:space="0" w:color="auto"/>
              </w:divBdr>
            </w:div>
            <w:div w:id="316034968">
              <w:marLeft w:val="0"/>
              <w:marRight w:val="0"/>
              <w:marTop w:val="0"/>
              <w:marBottom w:val="0"/>
              <w:divBdr>
                <w:top w:val="none" w:sz="0" w:space="0" w:color="auto"/>
                <w:left w:val="none" w:sz="0" w:space="0" w:color="auto"/>
                <w:bottom w:val="none" w:sz="0" w:space="0" w:color="auto"/>
                <w:right w:val="none" w:sz="0" w:space="0" w:color="auto"/>
              </w:divBdr>
            </w:div>
            <w:div w:id="717970919">
              <w:marLeft w:val="0"/>
              <w:marRight w:val="0"/>
              <w:marTop w:val="0"/>
              <w:marBottom w:val="0"/>
              <w:divBdr>
                <w:top w:val="none" w:sz="0" w:space="0" w:color="auto"/>
                <w:left w:val="none" w:sz="0" w:space="0" w:color="auto"/>
                <w:bottom w:val="none" w:sz="0" w:space="0" w:color="auto"/>
                <w:right w:val="none" w:sz="0" w:space="0" w:color="auto"/>
              </w:divBdr>
            </w:div>
            <w:div w:id="228732785">
              <w:marLeft w:val="0"/>
              <w:marRight w:val="0"/>
              <w:marTop w:val="0"/>
              <w:marBottom w:val="0"/>
              <w:divBdr>
                <w:top w:val="none" w:sz="0" w:space="0" w:color="auto"/>
                <w:left w:val="none" w:sz="0" w:space="0" w:color="auto"/>
                <w:bottom w:val="none" w:sz="0" w:space="0" w:color="auto"/>
                <w:right w:val="none" w:sz="0" w:space="0" w:color="auto"/>
              </w:divBdr>
            </w:div>
            <w:div w:id="161169166">
              <w:marLeft w:val="0"/>
              <w:marRight w:val="0"/>
              <w:marTop w:val="0"/>
              <w:marBottom w:val="0"/>
              <w:divBdr>
                <w:top w:val="none" w:sz="0" w:space="0" w:color="auto"/>
                <w:left w:val="none" w:sz="0" w:space="0" w:color="auto"/>
                <w:bottom w:val="none" w:sz="0" w:space="0" w:color="auto"/>
                <w:right w:val="none" w:sz="0" w:space="0" w:color="auto"/>
              </w:divBdr>
            </w:div>
            <w:div w:id="246306607">
              <w:marLeft w:val="0"/>
              <w:marRight w:val="0"/>
              <w:marTop w:val="0"/>
              <w:marBottom w:val="0"/>
              <w:divBdr>
                <w:top w:val="none" w:sz="0" w:space="0" w:color="auto"/>
                <w:left w:val="none" w:sz="0" w:space="0" w:color="auto"/>
                <w:bottom w:val="none" w:sz="0" w:space="0" w:color="auto"/>
                <w:right w:val="none" w:sz="0" w:space="0" w:color="auto"/>
              </w:divBdr>
            </w:div>
            <w:div w:id="1521429674">
              <w:marLeft w:val="0"/>
              <w:marRight w:val="0"/>
              <w:marTop w:val="0"/>
              <w:marBottom w:val="0"/>
              <w:divBdr>
                <w:top w:val="none" w:sz="0" w:space="0" w:color="auto"/>
                <w:left w:val="none" w:sz="0" w:space="0" w:color="auto"/>
                <w:bottom w:val="none" w:sz="0" w:space="0" w:color="auto"/>
                <w:right w:val="none" w:sz="0" w:space="0" w:color="auto"/>
              </w:divBdr>
            </w:div>
            <w:div w:id="17586852">
              <w:marLeft w:val="0"/>
              <w:marRight w:val="0"/>
              <w:marTop w:val="0"/>
              <w:marBottom w:val="0"/>
              <w:divBdr>
                <w:top w:val="none" w:sz="0" w:space="0" w:color="auto"/>
                <w:left w:val="none" w:sz="0" w:space="0" w:color="auto"/>
                <w:bottom w:val="none" w:sz="0" w:space="0" w:color="auto"/>
                <w:right w:val="none" w:sz="0" w:space="0" w:color="auto"/>
              </w:divBdr>
            </w:div>
            <w:div w:id="2025745133">
              <w:marLeft w:val="0"/>
              <w:marRight w:val="0"/>
              <w:marTop w:val="0"/>
              <w:marBottom w:val="0"/>
              <w:divBdr>
                <w:top w:val="none" w:sz="0" w:space="0" w:color="auto"/>
                <w:left w:val="none" w:sz="0" w:space="0" w:color="auto"/>
                <w:bottom w:val="none" w:sz="0" w:space="0" w:color="auto"/>
                <w:right w:val="none" w:sz="0" w:space="0" w:color="auto"/>
              </w:divBdr>
            </w:div>
            <w:div w:id="965308373">
              <w:marLeft w:val="0"/>
              <w:marRight w:val="0"/>
              <w:marTop w:val="0"/>
              <w:marBottom w:val="0"/>
              <w:divBdr>
                <w:top w:val="none" w:sz="0" w:space="0" w:color="auto"/>
                <w:left w:val="none" w:sz="0" w:space="0" w:color="auto"/>
                <w:bottom w:val="none" w:sz="0" w:space="0" w:color="auto"/>
                <w:right w:val="none" w:sz="0" w:space="0" w:color="auto"/>
              </w:divBdr>
            </w:div>
            <w:div w:id="1914780776">
              <w:marLeft w:val="0"/>
              <w:marRight w:val="0"/>
              <w:marTop w:val="0"/>
              <w:marBottom w:val="0"/>
              <w:divBdr>
                <w:top w:val="none" w:sz="0" w:space="0" w:color="auto"/>
                <w:left w:val="none" w:sz="0" w:space="0" w:color="auto"/>
                <w:bottom w:val="none" w:sz="0" w:space="0" w:color="auto"/>
                <w:right w:val="none" w:sz="0" w:space="0" w:color="auto"/>
              </w:divBdr>
            </w:div>
            <w:div w:id="1868522462">
              <w:marLeft w:val="0"/>
              <w:marRight w:val="0"/>
              <w:marTop w:val="0"/>
              <w:marBottom w:val="0"/>
              <w:divBdr>
                <w:top w:val="none" w:sz="0" w:space="0" w:color="auto"/>
                <w:left w:val="none" w:sz="0" w:space="0" w:color="auto"/>
                <w:bottom w:val="none" w:sz="0" w:space="0" w:color="auto"/>
                <w:right w:val="none" w:sz="0" w:space="0" w:color="auto"/>
              </w:divBdr>
            </w:div>
            <w:div w:id="1335185534">
              <w:marLeft w:val="0"/>
              <w:marRight w:val="0"/>
              <w:marTop w:val="0"/>
              <w:marBottom w:val="0"/>
              <w:divBdr>
                <w:top w:val="none" w:sz="0" w:space="0" w:color="auto"/>
                <w:left w:val="none" w:sz="0" w:space="0" w:color="auto"/>
                <w:bottom w:val="none" w:sz="0" w:space="0" w:color="auto"/>
                <w:right w:val="none" w:sz="0" w:space="0" w:color="auto"/>
              </w:divBdr>
            </w:div>
            <w:div w:id="81728699">
              <w:marLeft w:val="0"/>
              <w:marRight w:val="0"/>
              <w:marTop w:val="0"/>
              <w:marBottom w:val="0"/>
              <w:divBdr>
                <w:top w:val="none" w:sz="0" w:space="0" w:color="auto"/>
                <w:left w:val="none" w:sz="0" w:space="0" w:color="auto"/>
                <w:bottom w:val="none" w:sz="0" w:space="0" w:color="auto"/>
                <w:right w:val="none" w:sz="0" w:space="0" w:color="auto"/>
              </w:divBdr>
            </w:div>
            <w:div w:id="1558709287">
              <w:marLeft w:val="0"/>
              <w:marRight w:val="0"/>
              <w:marTop w:val="0"/>
              <w:marBottom w:val="0"/>
              <w:divBdr>
                <w:top w:val="none" w:sz="0" w:space="0" w:color="auto"/>
                <w:left w:val="none" w:sz="0" w:space="0" w:color="auto"/>
                <w:bottom w:val="none" w:sz="0" w:space="0" w:color="auto"/>
                <w:right w:val="none" w:sz="0" w:space="0" w:color="auto"/>
              </w:divBdr>
            </w:div>
            <w:div w:id="1355109352">
              <w:marLeft w:val="0"/>
              <w:marRight w:val="0"/>
              <w:marTop w:val="0"/>
              <w:marBottom w:val="0"/>
              <w:divBdr>
                <w:top w:val="none" w:sz="0" w:space="0" w:color="auto"/>
                <w:left w:val="none" w:sz="0" w:space="0" w:color="auto"/>
                <w:bottom w:val="none" w:sz="0" w:space="0" w:color="auto"/>
                <w:right w:val="none" w:sz="0" w:space="0" w:color="auto"/>
              </w:divBdr>
            </w:div>
            <w:div w:id="151483704">
              <w:marLeft w:val="0"/>
              <w:marRight w:val="0"/>
              <w:marTop w:val="0"/>
              <w:marBottom w:val="0"/>
              <w:divBdr>
                <w:top w:val="none" w:sz="0" w:space="0" w:color="auto"/>
                <w:left w:val="none" w:sz="0" w:space="0" w:color="auto"/>
                <w:bottom w:val="none" w:sz="0" w:space="0" w:color="auto"/>
                <w:right w:val="none" w:sz="0" w:space="0" w:color="auto"/>
              </w:divBdr>
            </w:div>
            <w:div w:id="513762150">
              <w:marLeft w:val="0"/>
              <w:marRight w:val="0"/>
              <w:marTop w:val="0"/>
              <w:marBottom w:val="0"/>
              <w:divBdr>
                <w:top w:val="none" w:sz="0" w:space="0" w:color="auto"/>
                <w:left w:val="none" w:sz="0" w:space="0" w:color="auto"/>
                <w:bottom w:val="none" w:sz="0" w:space="0" w:color="auto"/>
                <w:right w:val="none" w:sz="0" w:space="0" w:color="auto"/>
              </w:divBdr>
            </w:div>
            <w:div w:id="1821312675">
              <w:marLeft w:val="0"/>
              <w:marRight w:val="0"/>
              <w:marTop w:val="0"/>
              <w:marBottom w:val="0"/>
              <w:divBdr>
                <w:top w:val="none" w:sz="0" w:space="0" w:color="auto"/>
                <w:left w:val="none" w:sz="0" w:space="0" w:color="auto"/>
                <w:bottom w:val="none" w:sz="0" w:space="0" w:color="auto"/>
                <w:right w:val="none" w:sz="0" w:space="0" w:color="auto"/>
              </w:divBdr>
            </w:div>
            <w:div w:id="452092405">
              <w:marLeft w:val="0"/>
              <w:marRight w:val="0"/>
              <w:marTop w:val="0"/>
              <w:marBottom w:val="0"/>
              <w:divBdr>
                <w:top w:val="none" w:sz="0" w:space="0" w:color="auto"/>
                <w:left w:val="none" w:sz="0" w:space="0" w:color="auto"/>
                <w:bottom w:val="none" w:sz="0" w:space="0" w:color="auto"/>
                <w:right w:val="none" w:sz="0" w:space="0" w:color="auto"/>
              </w:divBdr>
            </w:div>
            <w:div w:id="548340386">
              <w:marLeft w:val="0"/>
              <w:marRight w:val="0"/>
              <w:marTop w:val="0"/>
              <w:marBottom w:val="0"/>
              <w:divBdr>
                <w:top w:val="none" w:sz="0" w:space="0" w:color="auto"/>
                <w:left w:val="none" w:sz="0" w:space="0" w:color="auto"/>
                <w:bottom w:val="none" w:sz="0" w:space="0" w:color="auto"/>
                <w:right w:val="none" w:sz="0" w:space="0" w:color="auto"/>
              </w:divBdr>
            </w:div>
            <w:div w:id="27804117">
              <w:marLeft w:val="0"/>
              <w:marRight w:val="0"/>
              <w:marTop w:val="0"/>
              <w:marBottom w:val="0"/>
              <w:divBdr>
                <w:top w:val="none" w:sz="0" w:space="0" w:color="auto"/>
                <w:left w:val="none" w:sz="0" w:space="0" w:color="auto"/>
                <w:bottom w:val="none" w:sz="0" w:space="0" w:color="auto"/>
                <w:right w:val="none" w:sz="0" w:space="0" w:color="auto"/>
              </w:divBdr>
            </w:div>
            <w:div w:id="454062480">
              <w:marLeft w:val="0"/>
              <w:marRight w:val="0"/>
              <w:marTop w:val="0"/>
              <w:marBottom w:val="0"/>
              <w:divBdr>
                <w:top w:val="none" w:sz="0" w:space="0" w:color="auto"/>
                <w:left w:val="none" w:sz="0" w:space="0" w:color="auto"/>
                <w:bottom w:val="none" w:sz="0" w:space="0" w:color="auto"/>
                <w:right w:val="none" w:sz="0" w:space="0" w:color="auto"/>
              </w:divBdr>
            </w:div>
            <w:div w:id="1546286248">
              <w:marLeft w:val="0"/>
              <w:marRight w:val="0"/>
              <w:marTop w:val="0"/>
              <w:marBottom w:val="0"/>
              <w:divBdr>
                <w:top w:val="none" w:sz="0" w:space="0" w:color="auto"/>
                <w:left w:val="none" w:sz="0" w:space="0" w:color="auto"/>
                <w:bottom w:val="none" w:sz="0" w:space="0" w:color="auto"/>
                <w:right w:val="none" w:sz="0" w:space="0" w:color="auto"/>
              </w:divBdr>
            </w:div>
            <w:div w:id="142040674">
              <w:marLeft w:val="0"/>
              <w:marRight w:val="0"/>
              <w:marTop w:val="0"/>
              <w:marBottom w:val="0"/>
              <w:divBdr>
                <w:top w:val="none" w:sz="0" w:space="0" w:color="auto"/>
                <w:left w:val="none" w:sz="0" w:space="0" w:color="auto"/>
                <w:bottom w:val="none" w:sz="0" w:space="0" w:color="auto"/>
                <w:right w:val="none" w:sz="0" w:space="0" w:color="auto"/>
              </w:divBdr>
            </w:div>
            <w:div w:id="2135714926">
              <w:marLeft w:val="0"/>
              <w:marRight w:val="0"/>
              <w:marTop w:val="0"/>
              <w:marBottom w:val="0"/>
              <w:divBdr>
                <w:top w:val="none" w:sz="0" w:space="0" w:color="auto"/>
                <w:left w:val="none" w:sz="0" w:space="0" w:color="auto"/>
                <w:bottom w:val="none" w:sz="0" w:space="0" w:color="auto"/>
                <w:right w:val="none" w:sz="0" w:space="0" w:color="auto"/>
              </w:divBdr>
            </w:div>
            <w:div w:id="1468276716">
              <w:marLeft w:val="0"/>
              <w:marRight w:val="0"/>
              <w:marTop w:val="0"/>
              <w:marBottom w:val="0"/>
              <w:divBdr>
                <w:top w:val="none" w:sz="0" w:space="0" w:color="auto"/>
                <w:left w:val="none" w:sz="0" w:space="0" w:color="auto"/>
                <w:bottom w:val="none" w:sz="0" w:space="0" w:color="auto"/>
                <w:right w:val="none" w:sz="0" w:space="0" w:color="auto"/>
              </w:divBdr>
            </w:div>
            <w:div w:id="529728693">
              <w:marLeft w:val="0"/>
              <w:marRight w:val="0"/>
              <w:marTop w:val="0"/>
              <w:marBottom w:val="0"/>
              <w:divBdr>
                <w:top w:val="none" w:sz="0" w:space="0" w:color="auto"/>
                <w:left w:val="none" w:sz="0" w:space="0" w:color="auto"/>
                <w:bottom w:val="none" w:sz="0" w:space="0" w:color="auto"/>
                <w:right w:val="none" w:sz="0" w:space="0" w:color="auto"/>
              </w:divBdr>
            </w:div>
            <w:div w:id="604967251">
              <w:marLeft w:val="0"/>
              <w:marRight w:val="0"/>
              <w:marTop w:val="0"/>
              <w:marBottom w:val="0"/>
              <w:divBdr>
                <w:top w:val="none" w:sz="0" w:space="0" w:color="auto"/>
                <w:left w:val="none" w:sz="0" w:space="0" w:color="auto"/>
                <w:bottom w:val="none" w:sz="0" w:space="0" w:color="auto"/>
                <w:right w:val="none" w:sz="0" w:space="0" w:color="auto"/>
              </w:divBdr>
            </w:div>
            <w:div w:id="546646314">
              <w:marLeft w:val="0"/>
              <w:marRight w:val="0"/>
              <w:marTop w:val="0"/>
              <w:marBottom w:val="0"/>
              <w:divBdr>
                <w:top w:val="none" w:sz="0" w:space="0" w:color="auto"/>
                <w:left w:val="none" w:sz="0" w:space="0" w:color="auto"/>
                <w:bottom w:val="none" w:sz="0" w:space="0" w:color="auto"/>
                <w:right w:val="none" w:sz="0" w:space="0" w:color="auto"/>
              </w:divBdr>
            </w:div>
            <w:div w:id="885339831">
              <w:marLeft w:val="0"/>
              <w:marRight w:val="0"/>
              <w:marTop w:val="0"/>
              <w:marBottom w:val="0"/>
              <w:divBdr>
                <w:top w:val="none" w:sz="0" w:space="0" w:color="auto"/>
                <w:left w:val="none" w:sz="0" w:space="0" w:color="auto"/>
                <w:bottom w:val="none" w:sz="0" w:space="0" w:color="auto"/>
                <w:right w:val="none" w:sz="0" w:space="0" w:color="auto"/>
              </w:divBdr>
            </w:div>
            <w:div w:id="614825129">
              <w:marLeft w:val="0"/>
              <w:marRight w:val="0"/>
              <w:marTop w:val="0"/>
              <w:marBottom w:val="0"/>
              <w:divBdr>
                <w:top w:val="none" w:sz="0" w:space="0" w:color="auto"/>
                <w:left w:val="none" w:sz="0" w:space="0" w:color="auto"/>
                <w:bottom w:val="none" w:sz="0" w:space="0" w:color="auto"/>
                <w:right w:val="none" w:sz="0" w:space="0" w:color="auto"/>
              </w:divBdr>
            </w:div>
            <w:div w:id="488450391">
              <w:marLeft w:val="0"/>
              <w:marRight w:val="0"/>
              <w:marTop w:val="0"/>
              <w:marBottom w:val="0"/>
              <w:divBdr>
                <w:top w:val="none" w:sz="0" w:space="0" w:color="auto"/>
                <w:left w:val="none" w:sz="0" w:space="0" w:color="auto"/>
                <w:bottom w:val="none" w:sz="0" w:space="0" w:color="auto"/>
                <w:right w:val="none" w:sz="0" w:space="0" w:color="auto"/>
              </w:divBdr>
            </w:div>
            <w:div w:id="1998267341">
              <w:marLeft w:val="0"/>
              <w:marRight w:val="0"/>
              <w:marTop w:val="0"/>
              <w:marBottom w:val="0"/>
              <w:divBdr>
                <w:top w:val="none" w:sz="0" w:space="0" w:color="auto"/>
                <w:left w:val="none" w:sz="0" w:space="0" w:color="auto"/>
                <w:bottom w:val="none" w:sz="0" w:space="0" w:color="auto"/>
                <w:right w:val="none" w:sz="0" w:space="0" w:color="auto"/>
              </w:divBdr>
            </w:div>
            <w:div w:id="191234476">
              <w:marLeft w:val="0"/>
              <w:marRight w:val="0"/>
              <w:marTop w:val="0"/>
              <w:marBottom w:val="0"/>
              <w:divBdr>
                <w:top w:val="none" w:sz="0" w:space="0" w:color="auto"/>
                <w:left w:val="none" w:sz="0" w:space="0" w:color="auto"/>
                <w:bottom w:val="none" w:sz="0" w:space="0" w:color="auto"/>
                <w:right w:val="none" w:sz="0" w:space="0" w:color="auto"/>
              </w:divBdr>
            </w:div>
            <w:div w:id="962076420">
              <w:marLeft w:val="0"/>
              <w:marRight w:val="0"/>
              <w:marTop w:val="0"/>
              <w:marBottom w:val="0"/>
              <w:divBdr>
                <w:top w:val="none" w:sz="0" w:space="0" w:color="auto"/>
                <w:left w:val="none" w:sz="0" w:space="0" w:color="auto"/>
                <w:bottom w:val="none" w:sz="0" w:space="0" w:color="auto"/>
                <w:right w:val="none" w:sz="0" w:space="0" w:color="auto"/>
              </w:divBdr>
            </w:div>
            <w:div w:id="2047442328">
              <w:marLeft w:val="0"/>
              <w:marRight w:val="0"/>
              <w:marTop w:val="0"/>
              <w:marBottom w:val="0"/>
              <w:divBdr>
                <w:top w:val="none" w:sz="0" w:space="0" w:color="auto"/>
                <w:left w:val="none" w:sz="0" w:space="0" w:color="auto"/>
                <w:bottom w:val="none" w:sz="0" w:space="0" w:color="auto"/>
                <w:right w:val="none" w:sz="0" w:space="0" w:color="auto"/>
              </w:divBdr>
            </w:div>
            <w:div w:id="1298877002">
              <w:marLeft w:val="0"/>
              <w:marRight w:val="0"/>
              <w:marTop w:val="0"/>
              <w:marBottom w:val="0"/>
              <w:divBdr>
                <w:top w:val="none" w:sz="0" w:space="0" w:color="auto"/>
                <w:left w:val="none" w:sz="0" w:space="0" w:color="auto"/>
                <w:bottom w:val="none" w:sz="0" w:space="0" w:color="auto"/>
                <w:right w:val="none" w:sz="0" w:space="0" w:color="auto"/>
              </w:divBdr>
            </w:div>
            <w:div w:id="511146478">
              <w:marLeft w:val="0"/>
              <w:marRight w:val="0"/>
              <w:marTop w:val="0"/>
              <w:marBottom w:val="0"/>
              <w:divBdr>
                <w:top w:val="none" w:sz="0" w:space="0" w:color="auto"/>
                <w:left w:val="none" w:sz="0" w:space="0" w:color="auto"/>
                <w:bottom w:val="none" w:sz="0" w:space="0" w:color="auto"/>
                <w:right w:val="none" w:sz="0" w:space="0" w:color="auto"/>
              </w:divBdr>
            </w:div>
            <w:div w:id="1529023913">
              <w:marLeft w:val="0"/>
              <w:marRight w:val="0"/>
              <w:marTop w:val="0"/>
              <w:marBottom w:val="0"/>
              <w:divBdr>
                <w:top w:val="none" w:sz="0" w:space="0" w:color="auto"/>
                <w:left w:val="none" w:sz="0" w:space="0" w:color="auto"/>
                <w:bottom w:val="none" w:sz="0" w:space="0" w:color="auto"/>
                <w:right w:val="none" w:sz="0" w:space="0" w:color="auto"/>
              </w:divBdr>
            </w:div>
            <w:div w:id="220989834">
              <w:marLeft w:val="0"/>
              <w:marRight w:val="0"/>
              <w:marTop w:val="0"/>
              <w:marBottom w:val="0"/>
              <w:divBdr>
                <w:top w:val="none" w:sz="0" w:space="0" w:color="auto"/>
                <w:left w:val="none" w:sz="0" w:space="0" w:color="auto"/>
                <w:bottom w:val="none" w:sz="0" w:space="0" w:color="auto"/>
                <w:right w:val="none" w:sz="0" w:space="0" w:color="auto"/>
              </w:divBdr>
            </w:div>
            <w:div w:id="208961401">
              <w:marLeft w:val="0"/>
              <w:marRight w:val="0"/>
              <w:marTop w:val="0"/>
              <w:marBottom w:val="0"/>
              <w:divBdr>
                <w:top w:val="none" w:sz="0" w:space="0" w:color="auto"/>
                <w:left w:val="none" w:sz="0" w:space="0" w:color="auto"/>
                <w:bottom w:val="none" w:sz="0" w:space="0" w:color="auto"/>
                <w:right w:val="none" w:sz="0" w:space="0" w:color="auto"/>
              </w:divBdr>
            </w:div>
            <w:div w:id="30501403">
              <w:marLeft w:val="0"/>
              <w:marRight w:val="0"/>
              <w:marTop w:val="0"/>
              <w:marBottom w:val="0"/>
              <w:divBdr>
                <w:top w:val="none" w:sz="0" w:space="0" w:color="auto"/>
                <w:left w:val="none" w:sz="0" w:space="0" w:color="auto"/>
                <w:bottom w:val="none" w:sz="0" w:space="0" w:color="auto"/>
                <w:right w:val="none" w:sz="0" w:space="0" w:color="auto"/>
              </w:divBdr>
            </w:div>
            <w:div w:id="1202550270">
              <w:marLeft w:val="0"/>
              <w:marRight w:val="0"/>
              <w:marTop w:val="0"/>
              <w:marBottom w:val="0"/>
              <w:divBdr>
                <w:top w:val="none" w:sz="0" w:space="0" w:color="auto"/>
                <w:left w:val="none" w:sz="0" w:space="0" w:color="auto"/>
                <w:bottom w:val="none" w:sz="0" w:space="0" w:color="auto"/>
                <w:right w:val="none" w:sz="0" w:space="0" w:color="auto"/>
              </w:divBdr>
            </w:div>
            <w:div w:id="982853558">
              <w:marLeft w:val="0"/>
              <w:marRight w:val="0"/>
              <w:marTop w:val="0"/>
              <w:marBottom w:val="0"/>
              <w:divBdr>
                <w:top w:val="none" w:sz="0" w:space="0" w:color="auto"/>
                <w:left w:val="none" w:sz="0" w:space="0" w:color="auto"/>
                <w:bottom w:val="none" w:sz="0" w:space="0" w:color="auto"/>
                <w:right w:val="none" w:sz="0" w:space="0" w:color="auto"/>
              </w:divBdr>
            </w:div>
            <w:div w:id="2027707250">
              <w:marLeft w:val="0"/>
              <w:marRight w:val="0"/>
              <w:marTop w:val="0"/>
              <w:marBottom w:val="0"/>
              <w:divBdr>
                <w:top w:val="none" w:sz="0" w:space="0" w:color="auto"/>
                <w:left w:val="none" w:sz="0" w:space="0" w:color="auto"/>
                <w:bottom w:val="none" w:sz="0" w:space="0" w:color="auto"/>
                <w:right w:val="none" w:sz="0" w:space="0" w:color="auto"/>
              </w:divBdr>
            </w:div>
            <w:div w:id="1484201099">
              <w:marLeft w:val="0"/>
              <w:marRight w:val="0"/>
              <w:marTop w:val="0"/>
              <w:marBottom w:val="0"/>
              <w:divBdr>
                <w:top w:val="none" w:sz="0" w:space="0" w:color="auto"/>
                <w:left w:val="none" w:sz="0" w:space="0" w:color="auto"/>
                <w:bottom w:val="none" w:sz="0" w:space="0" w:color="auto"/>
                <w:right w:val="none" w:sz="0" w:space="0" w:color="auto"/>
              </w:divBdr>
            </w:div>
            <w:div w:id="553203638">
              <w:marLeft w:val="0"/>
              <w:marRight w:val="0"/>
              <w:marTop w:val="0"/>
              <w:marBottom w:val="0"/>
              <w:divBdr>
                <w:top w:val="none" w:sz="0" w:space="0" w:color="auto"/>
                <w:left w:val="none" w:sz="0" w:space="0" w:color="auto"/>
                <w:bottom w:val="none" w:sz="0" w:space="0" w:color="auto"/>
                <w:right w:val="none" w:sz="0" w:space="0" w:color="auto"/>
              </w:divBdr>
            </w:div>
            <w:div w:id="1685670551">
              <w:marLeft w:val="0"/>
              <w:marRight w:val="0"/>
              <w:marTop w:val="0"/>
              <w:marBottom w:val="0"/>
              <w:divBdr>
                <w:top w:val="none" w:sz="0" w:space="0" w:color="auto"/>
                <w:left w:val="none" w:sz="0" w:space="0" w:color="auto"/>
                <w:bottom w:val="none" w:sz="0" w:space="0" w:color="auto"/>
                <w:right w:val="none" w:sz="0" w:space="0" w:color="auto"/>
              </w:divBdr>
            </w:div>
            <w:div w:id="698775023">
              <w:marLeft w:val="0"/>
              <w:marRight w:val="0"/>
              <w:marTop w:val="0"/>
              <w:marBottom w:val="0"/>
              <w:divBdr>
                <w:top w:val="none" w:sz="0" w:space="0" w:color="auto"/>
                <w:left w:val="none" w:sz="0" w:space="0" w:color="auto"/>
                <w:bottom w:val="none" w:sz="0" w:space="0" w:color="auto"/>
                <w:right w:val="none" w:sz="0" w:space="0" w:color="auto"/>
              </w:divBdr>
            </w:div>
            <w:div w:id="194007847">
              <w:marLeft w:val="0"/>
              <w:marRight w:val="0"/>
              <w:marTop w:val="0"/>
              <w:marBottom w:val="0"/>
              <w:divBdr>
                <w:top w:val="none" w:sz="0" w:space="0" w:color="auto"/>
                <w:left w:val="none" w:sz="0" w:space="0" w:color="auto"/>
                <w:bottom w:val="none" w:sz="0" w:space="0" w:color="auto"/>
                <w:right w:val="none" w:sz="0" w:space="0" w:color="auto"/>
              </w:divBdr>
            </w:div>
            <w:div w:id="303968151">
              <w:marLeft w:val="0"/>
              <w:marRight w:val="0"/>
              <w:marTop w:val="0"/>
              <w:marBottom w:val="0"/>
              <w:divBdr>
                <w:top w:val="none" w:sz="0" w:space="0" w:color="auto"/>
                <w:left w:val="none" w:sz="0" w:space="0" w:color="auto"/>
                <w:bottom w:val="none" w:sz="0" w:space="0" w:color="auto"/>
                <w:right w:val="none" w:sz="0" w:space="0" w:color="auto"/>
              </w:divBdr>
            </w:div>
            <w:div w:id="1438600909">
              <w:marLeft w:val="0"/>
              <w:marRight w:val="0"/>
              <w:marTop w:val="0"/>
              <w:marBottom w:val="0"/>
              <w:divBdr>
                <w:top w:val="none" w:sz="0" w:space="0" w:color="auto"/>
                <w:left w:val="none" w:sz="0" w:space="0" w:color="auto"/>
                <w:bottom w:val="none" w:sz="0" w:space="0" w:color="auto"/>
                <w:right w:val="none" w:sz="0" w:space="0" w:color="auto"/>
              </w:divBdr>
            </w:div>
            <w:div w:id="831287769">
              <w:marLeft w:val="0"/>
              <w:marRight w:val="0"/>
              <w:marTop w:val="0"/>
              <w:marBottom w:val="0"/>
              <w:divBdr>
                <w:top w:val="none" w:sz="0" w:space="0" w:color="auto"/>
                <w:left w:val="none" w:sz="0" w:space="0" w:color="auto"/>
                <w:bottom w:val="none" w:sz="0" w:space="0" w:color="auto"/>
                <w:right w:val="none" w:sz="0" w:space="0" w:color="auto"/>
              </w:divBdr>
            </w:div>
            <w:div w:id="1152872120">
              <w:marLeft w:val="0"/>
              <w:marRight w:val="0"/>
              <w:marTop w:val="0"/>
              <w:marBottom w:val="0"/>
              <w:divBdr>
                <w:top w:val="none" w:sz="0" w:space="0" w:color="auto"/>
                <w:left w:val="none" w:sz="0" w:space="0" w:color="auto"/>
                <w:bottom w:val="none" w:sz="0" w:space="0" w:color="auto"/>
                <w:right w:val="none" w:sz="0" w:space="0" w:color="auto"/>
              </w:divBdr>
            </w:div>
            <w:div w:id="1012798217">
              <w:marLeft w:val="0"/>
              <w:marRight w:val="0"/>
              <w:marTop w:val="0"/>
              <w:marBottom w:val="0"/>
              <w:divBdr>
                <w:top w:val="none" w:sz="0" w:space="0" w:color="auto"/>
                <w:left w:val="none" w:sz="0" w:space="0" w:color="auto"/>
                <w:bottom w:val="none" w:sz="0" w:space="0" w:color="auto"/>
                <w:right w:val="none" w:sz="0" w:space="0" w:color="auto"/>
              </w:divBdr>
            </w:div>
            <w:div w:id="1142967853">
              <w:marLeft w:val="0"/>
              <w:marRight w:val="0"/>
              <w:marTop w:val="0"/>
              <w:marBottom w:val="0"/>
              <w:divBdr>
                <w:top w:val="none" w:sz="0" w:space="0" w:color="auto"/>
                <w:left w:val="none" w:sz="0" w:space="0" w:color="auto"/>
                <w:bottom w:val="none" w:sz="0" w:space="0" w:color="auto"/>
                <w:right w:val="none" w:sz="0" w:space="0" w:color="auto"/>
              </w:divBdr>
            </w:div>
            <w:div w:id="718631053">
              <w:marLeft w:val="0"/>
              <w:marRight w:val="0"/>
              <w:marTop w:val="0"/>
              <w:marBottom w:val="0"/>
              <w:divBdr>
                <w:top w:val="none" w:sz="0" w:space="0" w:color="auto"/>
                <w:left w:val="none" w:sz="0" w:space="0" w:color="auto"/>
                <w:bottom w:val="none" w:sz="0" w:space="0" w:color="auto"/>
                <w:right w:val="none" w:sz="0" w:space="0" w:color="auto"/>
              </w:divBdr>
            </w:div>
            <w:div w:id="229735760">
              <w:marLeft w:val="0"/>
              <w:marRight w:val="0"/>
              <w:marTop w:val="0"/>
              <w:marBottom w:val="0"/>
              <w:divBdr>
                <w:top w:val="none" w:sz="0" w:space="0" w:color="auto"/>
                <w:left w:val="none" w:sz="0" w:space="0" w:color="auto"/>
                <w:bottom w:val="none" w:sz="0" w:space="0" w:color="auto"/>
                <w:right w:val="none" w:sz="0" w:space="0" w:color="auto"/>
              </w:divBdr>
            </w:div>
            <w:div w:id="196044290">
              <w:marLeft w:val="0"/>
              <w:marRight w:val="0"/>
              <w:marTop w:val="0"/>
              <w:marBottom w:val="0"/>
              <w:divBdr>
                <w:top w:val="none" w:sz="0" w:space="0" w:color="auto"/>
                <w:left w:val="none" w:sz="0" w:space="0" w:color="auto"/>
                <w:bottom w:val="none" w:sz="0" w:space="0" w:color="auto"/>
                <w:right w:val="none" w:sz="0" w:space="0" w:color="auto"/>
              </w:divBdr>
            </w:div>
            <w:div w:id="1890997881">
              <w:marLeft w:val="0"/>
              <w:marRight w:val="0"/>
              <w:marTop w:val="0"/>
              <w:marBottom w:val="0"/>
              <w:divBdr>
                <w:top w:val="none" w:sz="0" w:space="0" w:color="auto"/>
                <w:left w:val="none" w:sz="0" w:space="0" w:color="auto"/>
                <w:bottom w:val="none" w:sz="0" w:space="0" w:color="auto"/>
                <w:right w:val="none" w:sz="0" w:space="0" w:color="auto"/>
              </w:divBdr>
            </w:div>
            <w:div w:id="67927019">
              <w:marLeft w:val="0"/>
              <w:marRight w:val="0"/>
              <w:marTop w:val="0"/>
              <w:marBottom w:val="0"/>
              <w:divBdr>
                <w:top w:val="none" w:sz="0" w:space="0" w:color="auto"/>
                <w:left w:val="none" w:sz="0" w:space="0" w:color="auto"/>
                <w:bottom w:val="none" w:sz="0" w:space="0" w:color="auto"/>
                <w:right w:val="none" w:sz="0" w:space="0" w:color="auto"/>
              </w:divBdr>
            </w:div>
            <w:div w:id="633366937">
              <w:marLeft w:val="0"/>
              <w:marRight w:val="0"/>
              <w:marTop w:val="0"/>
              <w:marBottom w:val="0"/>
              <w:divBdr>
                <w:top w:val="none" w:sz="0" w:space="0" w:color="auto"/>
                <w:left w:val="none" w:sz="0" w:space="0" w:color="auto"/>
                <w:bottom w:val="none" w:sz="0" w:space="0" w:color="auto"/>
                <w:right w:val="none" w:sz="0" w:space="0" w:color="auto"/>
              </w:divBdr>
            </w:div>
            <w:div w:id="949631745">
              <w:marLeft w:val="0"/>
              <w:marRight w:val="0"/>
              <w:marTop w:val="0"/>
              <w:marBottom w:val="0"/>
              <w:divBdr>
                <w:top w:val="none" w:sz="0" w:space="0" w:color="auto"/>
                <w:left w:val="none" w:sz="0" w:space="0" w:color="auto"/>
                <w:bottom w:val="none" w:sz="0" w:space="0" w:color="auto"/>
                <w:right w:val="none" w:sz="0" w:space="0" w:color="auto"/>
              </w:divBdr>
            </w:div>
            <w:div w:id="1007291052">
              <w:marLeft w:val="0"/>
              <w:marRight w:val="0"/>
              <w:marTop w:val="0"/>
              <w:marBottom w:val="0"/>
              <w:divBdr>
                <w:top w:val="none" w:sz="0" w:space="0" w:color="auto"/>
                <w:left w:val="none" w:sz="0" w:space="0" w:color="auto"/>
                <w:bottom w:val="none" w:sz="0" w:space="0" w:color="auto"/>
                <w:right w:val="none" w:sz="0" w:space="0" w:color="auto"/>
              </w:divBdr>
            </w:div>
            <w:div w:id="2082293407">
              <w:marLeft w:val="0"/>
              <w:marRight w:val="0"/>
              <w:marTop w:val="0"/>
              <w:marBottom w:val="0"/>
              <w:divBdr>
                <w:top w:val="none" w:sz="0" w:space="0" w:color="auto"/>
                <w:left w:val="none" w:sz="0" w:space="0" w:color="auto"/>
                <w:bottom w:val="none" w:sz="0" w:space="0" w:color="auto"/>
                <w:right w:val="none" w:sz="0" w:space="0" w:color="auto"/>
              </w:divBdr>
            </w:div>
            <w:div w:id="1514026111">
              <w:marLeft w:val="0"/>
              <w:marRight w:val="0"/>
              <w:marTop w:val="0"/>
              <w:marBottom w:val="0"/>
              <w:divBdr>
                <w:top w:val="none" w:sz="0" w:space="0" w:color="auto"/>
                <w:left w:val="none" w:sz="0" w:space="0" w:color="auto"/>
                <w:bottom w:val="none" w:sz="0" w:space="0" w:color="auto"/>
                <w:right w:val="none" w:sz="0" w:space="0" w:color="auto"/>
              </w:divBdr>
            </w:div>
            <w:div w:id="2117821313">
              <w:marLeft w:val="0"/>
              <w:marRight w:val="0"/>
              <w:marTop w:val="0"/>
              <w:marBottom w:val="0"/>
              <w:divBdr>
                <w:top w:val="none" w:sz="0" w:space="0" w:color="auto"/>
                <w:left w:val="none" w:sz="0" w:space="0" w:color="auto"/>
                <w:bottom w:val="none" w:sz="0" w:space="0" w:color="auto"/>
                <w:right w:val="none" w:sz="0" w:space="0" w:color="auto"/>
              </w:divBdr>
            </w:div>
            <w:div w:id="1652295067">
              <w:marLeft w:val="0"/>
              <w:marRight w:val="0"/>
              <w:marTop w:val="0"/>
              <w:marBottom w:val="0"/>
              <w:divBdr>
                <w:top w:val="none" w:sz="0" w:space="0" w:color="auto"/>
                <w:left w:val="none" w:sz="0" w:space="0" w:color="auto"/>
                <w:bottom w:val="none" w:sz="0" w:space="0" w:color="auto"/>
                <w:right w:val="none" w:sz="0" w:space="0" w:color="auto"/>
              </w:divBdr>
            </w:div>
            <w:div w:id="137889117">
              <w:marLeft w:val="0"/>
              <w:marRight w:val="0"/>
              <w:marTop w:val="0"/>
              <w:marBottom w:val="0"/>
              <w:divBdr>
                <w:top w:val="none" w:sz="0" w:space="0" w:color="auto"/>
                <w:left w:val="none" w:sz="0" w:space="0" w:color="auto"/>
                <w:bottom w:val="none" w:sz="0" w:space="0" w:color="auto"/>
                <w:right w:val="none" w:sz="0" w:space="0" w:color="auto"/>
              </w:divBdr>
            </w:div>
            <w:div w:id="1408384963">
              <w:marLeft w:val="0"/>
              <w:marRight w:val="0"/>
              <w:marTop w:val="0"/>
              <w:marBottom w:val="0"/>
              <w:divBdr>
                <w:top w:val="none" w:sz="0" w:space="0" w:color="auto"/>
                <w:left w:val="none" w:sz="0" w:space="0" w:color="auto"/>
                <w:bottom w:val="none" w:sz="0" w:space="0" w:color="auto"/>
                <w:right w:val="none" w:sz="0" w:space="0" w:color="auto"/>
              </w:divBdr>
            </w:div>
            <w:div w:id="935748456">
              <w:marLeft w:val="0"/>
              <w:marRight w:val="0"/>
              <w:marTop w:val="0"/>
              <w:marBottom w:val="0"/>
              <w:divBdr>
                <w:top w:val="none" w:sz="0" w:space="0" w:color="auto"/>
                <w:left w:val="none" w:sz="0" w:space="0" w:color="auto"/>
                <w:bottom w:val="none" w:sz="0" w:space="0" w:color="auto"/>
                <w:right w:val="none" w:sz="0" w:space="0" w:color="auto"/>
              </w:divBdr>
            </w:div>
            <w:div w:id="851066311">
              <w:marLeft w:val="0"/>
              <w:marRight w:val="0"/>
              <w:marTop w:val="0"/>
              <w:marBottom w:val="0"/>
              <w:divBdr>
                <w:top w:val="none" w:sz="0" w:space="0" w:color="auto"/>
                <w:left w:val="none" w:sz="0" w:space="0" w:color="auto"/>
                <w:bottom w:val="none" w:sz="0" w:space="0" w:color="auto"/>
                <w:right w:val="none" w:sz="0" w:space="0" w:color="auto"/>
              </w:divBdr>
            </w:div>
            <w:div w:id="169026696">
              <w:marLeft w:val="0"/>
              <w:marRight w:val="0"/>
              <w:marTop w:val="0"/>
              <w:marBottom w:val="0"/>
              <w:divBdr>
                <w:top w:val="none" w:sz="0" w:space="0" w:color="auto"/>
                <w:left w:val="none" w:sz="0" w:space="0" w:color="auto"/>
                <w:bottom w:val="none" w:sz="0" w:space="0" w:color="auto"/>
                <w:right w:val="none" w:sz="0" w:space="0" w:color="auto"/>
              </w:divBdr>
            </w:div>
            <w:div w:id="313605501">
              <w:marLeft w:val="0"/>
              <w:marRight w:val="0"/>
              <w:marTop w:val="0"/>
              <w:marBottom w:val="0"/>
              <w:divBdr>
                <w:top w:val="none" w:sz="0" w:space="0" w:color="auto"/>
                <w:left w:val="none" w:sz="0" w:space="0" w:color="auto"/>
                <w:bottom w:val="none" w:sz="0" w:space="0" w:color="auto"/>
                <w:right w:val="none" w:sz="0" w:space="0" w:color="auto"/>
              </w:divBdr>
            </w:div>
            <w:div w:id="8652110">
              <w:marLeft w:val="0"/>
              <w:marRight w:val="0"/>
              <w:marTop w:val="0"/>
              <w:marBottom w:val="0"/>
              <w:divBdr>
                <w:top w:val="none" w:sz="0" w:space="0" w:color="auto"/>
                <w:left w:val="none" w:sz="0" w:space="0" w:color="auto"/>
                <w:bottom w:val="none" w:sz="0" w:space="0" w:color="auto"/>
                <w:right w:val="none" w:sz="0" w:space="0" w:color="auto"/>
              </w:divBdr>
            </w:div>
            <w:div w:id="26375442">
              <w:marLeft w:val="0"/>
              <w:marRight w:val="0"/>
              <w:marTop w:val="0"/>
              <w:marBottom w:val="0"/>
              <w:divBdr>
                <w:top w:val="none" w:sz="0" w:space="0" w:color="auto"/>
                <w:left w:val="none" w:sz="0" w:space="0" w:color="auto"/>
                <w:bottom w:val="none" w:sz="0" w:space="0" w:color="auto"/>
                <w:right w:val="none" w:sz="0" w:space="0" w:color="auto"/>
              </w:divBdr>
            </w:div>
            <w:div w:id="1548031428">
              <w:marLeft w:val="0"/>
              <w:marRight w:val="0"/>
              <w:marTop w:val="0"/>
              <w:marBottom w:val="0"/>
              <w:divBdr>
                <w:top w:val="none" w:sz="0" w:space="0" w:color="auto"/>
                <w:left w:val="none" w:sz="0" w:space="0" w:color="auto"/>
                <w:bottom w:val="none" w:sz="0" w:space="0" w:color="auto"/>
                <w:right w:val="none" w:sz="0" w:space="0" w:color="auto"/>
              </w:divBdr>
            </w:div>
            <w:div w:id="341587860">
              <w:marLeft w:val="0"/>
              <w:marRight w:val="0"/>
              <w:marTop w:val="0"/>
              <w:marBottom w:val="0"/>
              <w:divBdr>
                <w:top w:val="none" w:sz="0" w:space="0" w:color="auto"/>
                <w:left w:val="none" w:sz="0" w:space="0" w:color="auto"/>
                <w:bottom w:val="none" w:sz="0" w:space="0" w:color="auto"/>
                <w:right w:val="none" w:sz="0" w:space="0" w:color="auto"/>
              </w:divBdr>
            </w:div>
            <w:div w:id="1099104675">
              <w:marLeft w:val="0"/>
              <w:marRight w:val="0"/>
              <w:marTop w:val="0"/>
              <w:marBottom w:val="0"/>
              <w:divBdr>
                <w:top w:val="none" w:sz="0" w:space="0" w:color="auto"/>
                <w:left w:val="none" w:sz="0" w:space="0" w:color="auto"/>
                <w:bottom w:val="none" w:sz="0" w:space="0" w:color="auto"/>
                <w:right w:val="none" w:sz="0" w:space="0" w:color="auto"/>
              </w:divBdr>
            </w:div>
            <w:div w:id="1393624690">
              <w:marLeft w:val="0"/>
              <w:marRight w:val="0"/>
              <w:marTop w:val="0"/>
              <w:marBottom w:val="0"/>
              <w:divBdr>
                <w:top w:val="none" w:sz="0" w:space="0" w:color="auto"/>
                <w:left w:val="none" w:sz="0" w:space="0" w:color="auto"/>
                <w:bottom w:val="none" w:sz="0" w:space="0" w:color="auto"/>
                <w:right w:val="none" w:sz="0" w:space="0" w:color="auto"/>
              </w:divBdr>
            </w:div>
            <w:div w:id="1340737245">
              <w:marLeft w:val="0"/>
              <w:marRight w:val="0"/>
              <w:marTop w:val="0"/>
              <w:marBottom w:val="0"/>
              <w:divBdr>
                <w:top w:val="none" w:sz="0" w:space="0" w:color="auto"/>
                <w:left w:val="none" w:sz="0" w:space="0" w:color="auto"/>
                <w:bottom w:val="none" w:sz="0" w:space="0" w:color="auto"/>
                <w:right w:val="none" w:sz="0" w:space="0" w:color="auto"/>
              </w:divBdr>
            </w:div>
            <w:div w:id="1672218850">
              <w:marLeft w:val="0"/>
              <w:marRight w:val="0"/>
              <w:marTop w:val="0"/>
              <w:marBottom w:val="0"/>
              <w:divBdr>
                <w:top w:val="none" w:sz="0" w:space="0" w:color="auto"/>
                <w:left w:val="none" w:sz="0" w:space="0" w:color="auto"/>
                <w:bottom w:val="none" w:sz="0" w:space="0" w:color="auto"/>
                <w:right w:val="none" w:sz="0" w:space="0" w:color="auto"/>
              </w:divBdr>
            </w:div>
            <w:div w:id="1579246134">
              <w:marLeft w:val="0"/>
              <w:marRight w:val="0"/>
              <w:marTop w:val="0"/>
              <w:marBottom w:val="0"/>
              <w:divBdr>
                <w:top w:val="none" w:sz="0" w:space="0" w:color="auto"/>
                <w:left w:val="none" w:sz="0" w:space="0" w:color="auto"/>
                <w:bottom w:val="none" w:sz="0" w:space="0" w:color="auto"/>
                <w:right w:val="none" w:sz="0" w:space="0" w:color="auto"/>
              </w:divBdr>
            </w:div>
            <w:div w:id="1711567259">
              <w:marLeft w:val="0"/>
              <w:marRight w:val="0"/>
              <w:marTop w:val="0"/>
              <w:marBottom w:val="0"/>
              <w:divBdr>
                <w:top w:val="none" w:sz="0" w:space="0" w:color="auto"/>
                <w:left w:val="none" w:sz="0" w:space="0" w:color="auto"/>
                <w:bottom w:val="none" w:sz="0" w:space="0" w:color="auto"/>
                <w:right w:val="none" w:sz="0" w:space="0" w:color="auto"/>
              </w:divBdr>
            </w:div>
            <w:div w:id="1978412003">
              <w:marLeft w:val="0"/>
              <w:marRight w:val="0"/>
              <w:marTop w:val="0"/>
              <w:marBottom w:val="0"/>
              <w:divBdr>
                <w:top w:val="none" w:sz="0" w:space="0" w:color="auto"/>
                <w:left w:val="none" w:sz="0" w:space="0" w:color="auto"/>
                <w:bottom w:val="none" w:sz="0" w:space="0" w:color="auto"/>
                <w:right w:val="none" w:sz="0" w:space="0" w:color="auto"/>
              </w:divBdr>
            </w:div>
            <w:div w:id="1257665736">
              <w:marLeft w:val="0"/>
              <w:marRight w:val="0"/>
              <w:marTop w:val="0"/>
              <w:marBottom w:val="0"/>
              <w:divBdr>
                <w:top w:val="none" w:sz="0" w:space="0" w:color="auto"/>
                <w:left w:val="none" w:sz="0" w:space="0" w:color="auto"/>
                <w:bottom w:val="none" w:sz="0" w:space="0" w:color="auto"/>
                <w:right w:val="none" w:sz="0" w:space="0" w:color="auto"/>
              </w:divBdr>
            </w:div>
            <w:div w:id="1034770015">
              <w:marLeft w:val="0"/>
              <w:marRight w:val="0"/>
              <w:marTop w:val="0"/>
              <w:marBottom w:val="0"/>
              <w:divBdr>
                <w:top w:val="none" w:sz="0" w:space="0" w:color="auto"/>
                <w:left w:val="none" w:sz="0" w:space="0" w:color="auto"/>
                <w:bottom w:val="none" w:sz="0" w:space="0" w:color="auto"/>
                <w:right w:val="none" w:sz="0" w:space="0" w:color="auto"/>
              </w:divBdr>
            </w:div>
            <w:div w:id="430205007">
              <w:marLeft w:val="0"/>
              <w:marRight w:val="0"/>
              <w:marTop w:val="0"/>
              <w:marBottom w:val="0"/>
              <w:divBdr>
                <w:top w:val="none" w:sz="0" w:space="0" w:color="auto"/>
                <w:left w:val="none" w:sz="0" w:space="0" w:color="auto"/>
                <w:bottom w:val="none" w:sz="0" w:space="0" w:color="auto"/>
                <w:right w:val="none" w:sz="0" w:space="0" w:color="auto"/>
              </w:divBdr>
            </w:div>
            <w:div w:id="1386177751">
              <w:marLeft w:val="0"/>
              <w:marRight w:val="0"/>
              <w:marTop w:val="0"/>
              <w:marBottom w:val="0"/>
              <w:divBdr>
                <w:top w:val="none" w:sz="0" w:space="0" w:color="auto"/>
                <w:left w:val="none" w:sz="0" w:space="0" w:color="auto"/>
                <w:bottom w:val="none" w:sz="0" w:space="0" w:color="auto"/>
                <w:right w:val="none" w:sz="0" w:space="0" w:color="auto"/>
              </w:divBdr>
            </w:div>
            <w:div w:id="1039672215">
              <w:marLeft w:val="0"/>
              <w:marRight w:val="0"/>
              <w:marTop w:val="0"/>
              <w:marBottom w:val="0"/>
              <w:divBdr>
                <w:top w:val="none" w:sz="0" w:space="0" w:color="auto"/>
                <w:left w:val="none" w:sz="0" w:space="0" w:color="auto"/>
                <w:bottom w:val="none" w:sz="0" w:space="0" w:color="auto"/>
                <w:right w:val="none" w:sz="0" w:space="0" w:color="auto"/>
              </w:divBdr>
            </w:div>
            <w:div w:id="1619263804">
              <w:marLeft w:val="0"/>
              <w:marRight w:val="0"/>
              <w:marTop w:val="0"/>
              <w:marBottom w:val="0"/>
              <w:divBdr>
                <w:top w:val="none" w:sz="0" w:space="0" w:color="auto"/>
                <w:left w:val="none" w:sz="0" w:space="0" w:color="auto"/>
                <w:bottom w:val="none" w:sz="0" w:space="0" w:color="auto"/>
                <w:right w:val="none" w:sz="0" w:space="0" w:color="auto"/>
              </w:divBdr>
            </w:div>
            <w:div w:id="1767341367">
              <w:marLeft w:val="0"/>
              <w:marRight w:val="0"/>
              <w:marTop w:val="0"/>
              <w:marBottom w:val="0"/>
              <w:divBdr>
                <w:top w:val="none" w:sz="0" w:space="0" w:color="auto"/>
                <w:left w:val="none" w:sz="0" w:space="0" w:color="auto"/>
                <w:bottom w:val="none" w:sz="0" w:space="0" w:color="auto"/>
                <w:right w:val="none" w:sz="0" w:space="0" w:color="auto"/>
              </w:divBdr>
            </w:div>
            <w:div w:id="1465077248">
              <w:marLeft w:val="0"/>
              <w:marRight w:val="0"/>
              <w:marTop w:val="0"/>
              <w:marBottom w:val="0"/>
              <w:divBdr>
                <w:top w:val="none" w:sz="0" w:space="0" w:color="auto"/>
                <w:left w:val="none" w:sz="0" w:space="0" w:color="auto"/>
                <w:bottom w:val="none" w:sz="0" w:space="0" w:color="auto"/>
                <w:right w:val="none" w:sz="0" w:space="0" w:color="auto"/>
              </w:divBdr>
            </w:div>
            <w:div w:id="1685670426">
              <w:marLeft w:val="0"/>
              <w:marRight w:val="0"/>
              <w:marTop w:val="0"/>
              <w:marBottom w:val="0"/>
              <w:divBdr>
                <w:top w:val="none" w:sz="0" w:space="0" w:color="auto"/>
                <w:left w:val="none" w:sz="0" w:space="0" w:color="auto"/>
                <w:bottom w:val="none" w:sz="0" w:space="0" w:color="auto"/>
                <w:right w:val="none" w:sz="0" w:space="0" w:color="auto"/>
              </w:divBdr>
            </w:div>
            <w:div w:id="1732272251">
              <w:marLeft w:val="0"/>
              <w:marRight w:val="0"/>
              <w:marTop w:val="0"/>
              <w:marBottom w:val="0"/>
              <w:divBdr>
                <w:top w:val="none" w:sz="0" w:space="0" w:color="auto"/>
                <w:left w:val="none" w:sz="0" w:space="0" w:color="auto"/>
                <w:bottom w:val="none" w:sz="0" w:space="0" w:color="auto"/>
                <w:right w:val="none" w:sz="0" w:space="0" w:color="auto"/>
              </w:divBdr>
            </w:div>
            <w:div w:id="1889140992">
              <w:marLeft w:val="0"/>
              <w:marRight w:val="0"/>
              <w:marTop w:val="0"/>
              <w:marBottom w:val="0"/>
              <w:divBdr>
                <w:top w:val="none" w:sz="0" w:space="0" w:color="auto"/>
                <w:left w:val="none" w:sz="0" w:space="0" w:color="auto"/>
                <w:bottom w:val="none" w:sz="0" w:space="0" w:color="auto"/>
                <w:right w:val="none" w:sz="0" w:space="0" w:color="auto"/>
              </w:divBdr>
            </w:div>
            <w:div w:id="1794132601">
              <w:marLeft w:val="0"/>
              <w:marRight w:val="0"/>
              <w:marTop w:val="0"/>
              <w:marBottom w:val="0"/>
              <w:divBdr>
                <w:top w:val="none" w:sz="0" w:space="0" w:color="auto"/>
                <w:left w:val="none" w:sz="0" w:space="0" w:color="auto"/>
                <w:bottom w:val="none" w:sz="0" w:space="0" w:color="auto"/>
                <w:right w:val="none" w:sz="0" w:space="0" w:color="auto"/>
              </w:divBdr>
            </w:div>
            <w:div w:id="416707046">
              <w:marLeft w:val="0"/>
              <w:marRight w:val="0"/>
              <w:marTop w:val="0"/>
              <w:marBottom w:val="0"/>
              <w:divBdr>
                <w:top w:val="none" w:sz="0" w:space="0" w:color="auto"/>
                <w:left w:val="none" w:sz="0" w:space="0" w:color="auto"/>
                <w:bottom w:val="none" w:sz="0" w:space="0" w:color="auto"/>
                <w:right w:val="none" w:sz="0" w:space="0" w:color="auto"/>
              </w:divBdr>
            </w:div>
            <w:div w:id="591931891">
              <w:marLeft w:val="0"/>
              <w:marRight w:val="0"/>
              <w:marTop w:val="0"/>
              <w:marBottom w:val="0"/>
              <w:divBdr>
                <w:top w:val="none" w:sz="0" w:space="0" w:color="auto"/>
                <w:left w:val="none" w:sz="0" w:space="0" w:color="auto"/>
                <w:bottom w:val="none" w:sz="0" w:space="0" w:color="auto"/>
                <w:right w:val="none" w:sz="0" w:space="0" w:color="auto"/>
              </w:divBdr>
            </w:div>
            <w:div w:id="1515655519">
              <w:marLeft w:val="0"/>
              <w:marRight w:val="0"/>
              <w:marTop w:val="0"/>
              <w:marBottom w:val="0"/>
              <w:divBdr>
                <w:top w:val="none" w:sz="0" w:space="0" w:color="auto"/>
                <w:left w:val="none" w:sz="0" w:space="0" w:color="auto"/>
                <w:bottom w:val="none" w:sz="0" w:space="0" w:color="auto"/>
                <w:right w:val="none" w:sz="0" w:space="0" w:color="auto"/>
              </w:divBdr>
            </w:div>
            <w:div w:id="1802532069">
              <w:marLeft w:val="0"/>
              <w:marRight w:val="0"/>
              <w:marTop w:val="0"/>
              <w:marBottom w:val="0"/>
              <w:divBdr>
                <w:top w:val="none" w:sz="0" w:space="0" w:color="auto"/>
                <w:left w:val="none" w:sz="0" w:space="0" w:color="auto"/>
                <w:bottom w:val="none" w:sz="0" w:space="0" w:color="auto"/>
                <w:right w:val="none" w:sz="0" w:space="0" w:color="auto"/>
              </w:divBdr>
            </w:div>
            <w:div w:id="647782363">
              <w:marLeft w:val="0"/>
              <w:marRight w:val="0"/>
              <w:marTop w:val="0"/>
              <w:marBottom w:val="0"/>
              <w:divBdr>
                <w:top w:val="none" w:sz="0" w:space="0" w:color="auto"/>
                <w:left w:val="none" w:sz="0" w:space="0" w:color="auto"/>
                <w:bottom w:val="none" w:sz="0" w:space="0" w:color="auto"/>
                <w:right w:val="none" w:sz="0" w:space="0" w:color="auto"/>
              </w:divBdr>
            </w:div>
            <w:div w:id="1755469681">
              <w:marLeft w:val="0"/>
              <w:marRight w:val="0"/>
              <w:marTop w:val="0"/>
              <w:marBottom w:val="0"/>
              <w:divBdr>
                <w:top w:val="none" w:sz="0" w:space="0" w:color="auto"/>
                <w:left w:val="none" w:sz="0" w:space="0" w:color="auto"/>
                <w:bottom w:val="none" w:sz="0" w:space="0" w:color="auto"/>
                <w:right w:val="none" w:sz="0" w:space="0" w:color="auto"/>
              </w:divBdr>
            </w:div>
            <w:div w:id="987124036">
              <w:marLeft w:val="0"/>
              <w:marRight w:val="0"/>
              <w:marTop w:val="0"/>
              <w:marBottom w:val="0"/>
              <w:divBdr>
                <w:top w:val="none" w:sz="0" w:space="0" w:color="auto"/>
                <w:left w:val="none" w:sz="0" w:space="0" w:color="auto"/>
                <w:bottom w:val="none" w:sz="0" w:space="0" w:color="auto"/>
                <w:right w:val="none" w:sz="0" w:space="0" w:color="auto"/>
              </w:divBdr>
            </w:div>
            <w:div w:id="1253853409">
              <w:marLeft w:val="0"/>
              <w:marRight w:val="0"/>
              <w:marTop w:val="0"/>
              <w:marBottom w:val="0"/>
              <w:divBdr>
                <w:top w:val="none" w:sz="0" w:space="0" w:color="auto"/>
                <w:left w:val="none" w:sz="0" w:space="0" w:color="auto"/>
                <w:bottom w:val="none" w:sz="0" w:space="0" w:color="auto"/>
                <w:right w:val="none" w:sz="0" w:space="0" w:color="auto"/>
              </w:divBdr>
            </w:div>
            <w:div w:id="113838145">
              <w:marLeft w:val="0"/>
              <w:marRight w:val="0"/>
              <w:marTop w:val="0"/>
              <w:marBottom w:val="0"/>
              <w:divBdr>
                <w:top w:val="none" w:sz="0" w:space="0" w:color="auto"/>
                <w:left w:val="none" w:sz="0" w:space="0" w:color="auto"/>
                <w:bottom w:val="none" w:sz="0" w:space="0" w:color="auto"/>
                <w:right w:val="none" w:sz="0" w:space="0" w:color="auto"/>
              </w:divBdr>
            </w:div>
            <w:div w:id="607548276">
              <w:marLeft w:val="0"/>
              <w:marRight w:val="0"/>
              <w:marTop w:val="0"/>
              <w:marBottom w:val="0"/>
              <w:divBdr>
                <w:top w:val="none" w:sz="0" w:space="0" w:color="auto"/>
                <w:left w:val="none" w:sz="0" w:space="0" w:color="auto"/>
                <w:bottom w:val="none" w:sz="0" w:space="0" w:color="auto"/>
                <w:right w:val="none" w:sz="0" w:space="0" w:color="auto"/>
              </w:divBdr>
            </w:div>
            <w:div w:id="1223061236">
              <w:marLeft w:val="0"/>
              <w:marRight w:val="0"/>
              <w:marTop w:val="0"/>
              <w:marBottom w:val="0"/>
              <w:divBdr>
                <w:top w:val="none" w:sz="0" w:space="0" w:color="auto"/>
                <w:left w:val="none" w:sz="0" w:space="0" w:color="auto"/>
                <w:bottom w:val="none" w:sz="0" w:space="0" w:color="auto"/>
                <w:right w:val="none" w:sz="0" w:space="0" w:color="auto"/>
              </w:divBdr>
            </w:div>
            <w:div w:id="924917372">
              <w:marLeft w:val="0"/>
              <w:marRight w:val="0"/>
              <w:marTop w:val="0"/>
              <w:marBottom w:val="0"/>
              <w:divBdr>
                <w:top w:val="none" w:sz="0" w:space="0" w:color="auto"/>
                <w:left w:val="none" w:sz="0" w:space="0" w:color="auto"/>
                <w:bottom w:val="none" w:sz="0" w:space="0" w:color="auto"/>
                <w:right w:val="none" w:sz="0" w:space="0" w:color="auto"/>
              </w:divBdr>
            </w:div>
            <w:div w:id="349066490">
              <w:marLeft w:val="0"/>
              <w:marRight w:val="0"/>
              <w:marTop w:val="0"/>
              <w:marBottom w:val="0"/>
              <w:divBdr>
                <w:top w:val="none" w:sz="0" w:space="0" w:color="auto"/>
                <w:left w:val="none" w:sz="0" w:space="0" w:color="auto"/>
                <w:bottom w:val="none" w:sz="0" w:space="0" w:color="auto"/>
                <w:right w:val="none" w:sz="0" w:space="0" w:color="auto"/>
              </w:divBdr>
            </w:div>
            <w:div w:id="369185418">
              <w:marLeft w:val="0"/>
              <w:marRight w:val="0"/>
              <w:marTop w:val="0"/>
              <w:marBottom w:val="0"/>
              <w:divBdr>
                <w:top w:val="none" w:sz="0" w:space="0" w:color="auto"/>
                <w:left w:val="none" w:sz="0" w:space="0" w:color="auto"/>
                <w:bottom w:val="none" w:sz="0" w:space="0" w:color="auto"/>
                <w:right w:val="none" w:sz="0" w:space="0" w:color="auto"/>
              </w:divBdr>
            </w:div>
            <w:div w:id="285544695">
              <w:marLeft w:val="0"/>
              <w:marRight w:val="0"/>
              <w:marTop w:val="0"/>
              <w:marBottom w:val="0"/>
              <w:divBdr>
                <w:top w:val="none" w:sz="0" w:space="0" w:color="auto"/>
                <w:left w:val="none" w:sz="0" w:space="0" w:color="auto"/>
                <w:bottom w:val="none" w:sz="0" w:space="0" w:color="auto"/>
                <w:right w:val="none" w:sz="0" w:space="0" w:color="auto"/>
              </w:divBdr>
            </w:div>
            <w:div w:id="1877813880">
              <w:marLeft w:val="0"/>
              <w:marRight w:val="0"/>
              <w:marTop w:val="0"/>
              <w:marBottom w:val="0"/>
              <w:divBdr>
                <w:top w:val="none" w:sz="0" w:space="0" w:color="auto"/>
                <w:left w:val="none" w:sz="0" w:space="0" w:color="auto"/>
                <w:bottom w:val="none" w:sz="0" w:space="0" w:color="auto"/>
                <w:right w:val="none" w:sz="0" w:space="0" w:color="auto"/>
              </w:divBdr>
            </w:div>
            <w:div w:id="1318148212">
              <w:marLeft w:val="0"/>
              <w:marRight w:val="0"/>
              <w:marTop w:val="0"/>
              <w:marBottom w:val="0"/>
              <w:divBdr>
                <w:top w:val="none" w:sz="0" w:space="0" w:color="auto"/>
                <w:left w:val="none" w:sz="0" w:space="0" w:color="auto"/>
                <w:bottom w:val="none" w:sz="0" w:space="0" w:color="auto"/>
                <w:right w:val="none" w:sz="0" w:space="0" w:color="auto"/>
              </w:divBdr>
            </w:div>
            <w:div w:id="248851770">
              <w:marLeft w:val="0"/>
              <w:marRight w:val="0"/>
              <w:marTop w:val="0"/>
              <w:marBottom w:val="0"/>
              <w:divBdr>
                <w:top w:val="none" w:sz="0" w:space="0" w:color="auto"/>
                <w:left w:val="none" w:sz="0" w:space="0" w:color="auto"/>
                <w:bottom w:val="none" w:sz="0" w:space="0" w:color="auto"/>
                <w:right w:val="none" w:sz="0" w:space="0" w:color="auto"/>
              </w:divBdr>
            </w:div>
            <w:div w:id="734667332">
              <w:marLeft w:val="0"/>
              <w:marRight w:val="0"/>
              <w:marTop w:val="0"/>
              <w:marBottom w:val="0"/>
              <w:divBdr>
                <w:top w:val="none" w:sz="0" w:space="0" w:color="auto"/>
                <w:left w:val="none" w:sz="0" w:space="0" w:color="auto"/>
                <w:bottom w:val="none" w:sz="0" w:space="0" w:color="auto"/>
                <w:right w:val="none" w:sz="0" w:space="0" w:color="auto"/>
              </w:divBdr>
            </w:div>
            <w:div w:id="164783010">
              <w:marLeft w:val="0"/>
              <w:marRight w:val="0"/>
              <w:marTop w:val="0"/>
              <w:marBottom w:val="0"/>
              <w:divBdr>
                <w:top w:val="none" w:sz="0" w:space="0" w:color="auto"/>
                <w:left w:val="none" w:sz="0" w:space="0" w:color="auto"/>
                <w:bottom w:val="none" w:sz="0" w:space="0" w:color="auto"/>
                <w:right w:val="none" w:sz="0" w:space="0" w:color="auto"/>
              </w:divBdr>
            </w:div>
            <w:div w:id="1457597608">
              <w:marLeft w:val="0"/>
              <w:marRight w:val="0"/>
              <w:marTop w:val="0"/>
              <w:marBottom w:val="0"/>
              <w:divBdr>
                <w:top w:val="none" w:sz="0" w:space="0" w:color="auto"/>
                <w:left w:val="none" w:sz="0" w:space="0" w:color="auto"/>
                <w:bottom w:val="none" w:sz="0" w:space="0" w:color="auto"/>
                <w:right w:val="none" w:sz="0" w:space="0" w:color="auto"/>
              </w:divBdr>
            </w:div>
            <w:div w:id="771975613">
              <w:marLeft w:val="0"/>
              <w:marRight w:val="0"/>
              <w:marTop w:val="0"/>
              <w:marBottom w:val="0"/>
              <w:divBdr>
                <w:top w:val="none" w:sz="0" w:space="0" w:color="auto"/>
                <w:left w:val="none" w:sz="0" w:space="0" w:color="auto"/>
                <w:bottom w:val="none" w:sz="0" w:space="0" w:color="auto"/>
                <w:right w:val="none" w:sz="0" w:space="0" w:color="auto"/>
              </w:divBdr>
            </w:div>
            <w:div w:id="664548319">
              <w:marLeft w:val="0"/>
              <w:marRight w:val="0"/>
              <w:marTop w:val="0"/>
              <w:marBottom w:val="0"/>
              <w:divBdr>
                <w:top w:val="none" w:sz="0" w:space="0" w:color="auto"/>
                <w:left w:val="none" w:sz="0" w:space="0" w:color="auto"/>
                <w:bottom w:val="none" w:sz="0" w:space="0" w:color="auto"/>
                <w:right w:val="none" w:sz="0" w:space="0" w:color="auto"/>
              </w:divBdr>
            </w:div>
            <w:div w:id="2010323661">
              <w:marLeft w:val="0"/>
              <w:marRight w:val="0"/>
              <w:marTop w:val="0"/>
              <w:marBottom w:val="0"/>
              <w:divBdr>
                <w:top w:val="none" w:sz="0" w:space="0" w:color="auto"/>
                <w:left w:val="none" w:sz="0" w:space="0" w:color="auto"/>
                <w:bottom w:val="none" w:sz="0" w:space="0" w:color="auto"/>
                <w:right w:val="none" w:sz="0" w:space="0" w:color="auto"/>
              </w:divBdr>
            </w:div>
            <w:div w:id="770857757">
              <w:marLeft w:val="0"/>
              <w:marRight w:val="0"/>
              <w:marTop w:val="0"/>
              <w:marBottom w:val="0"/>
              <w:divBdr>
                <w:top w:val="none" w:sz="0" w:space="0" w:color="auto"/>
                <w:left w:val="none" w:sz="0" w:space="0" w:color="auto"/>
                <w:bottom w:val="none" w:sz="0" w:space="0" w:color="auto"/>
                <w:right w:val="none" w:sz="0" w:space="0" w:color="auto"/>
              </w:divBdr>
            </w:div>
            <w:div w:id="132988163">
              <w:marLeft w:val="0"/>
              <w:marRight w:val="0"/>
              <w:marTop w:val="0"/>
              <w:marBottom w:val="0"/>
              <w:divBdr>
                <w:top w:val="none" w:sz="0" w:space="0" w:color="auto"/>
                <w:left w:val="none" w:sz="0" w:space="0" w:color="auto"/>
                <w:bottom w:val="none" w:sz="0" w:space="0" w:color="auto"/>
                <w:right w:val="none" w:sz="0" w:space="0" w:color="auto"/>
              </w:divBdr>
            </w:div>
            <w:div w:id="975645794">
              <w:marLeft w:val="0"/>
              <w:marRight w:val="0"/>
              <w:marTop w:val="0"/>
              <w:marBottom w:val="0"/>
              <w:divBdr>
                <w:top w:val="none" w:sz="0" w:space="0" w:color="auto"/>
                <w:left w:val="none" w:sz="0" w:space="0" w:color="auto"/>
                <w:bottom w:val="none" w:sz="0" w:space="0" w:color="auto"/>
                <w:right w:val="none" w:sz="0" w:space="0" w:color="auto"/>
              </w:divBdr>
            </w:div>
            <w:div w:id="933393235">
              <w:marLeft w:val="0"/>
              <w:marRight w:val="0"/>
              <w:marTop w:val="0"/>
              <w:marBottom w:val="0"/>
              <w:divBdr>
                <w:top w:val="none" w:sz="0" w:space="0" w:color="auto"/>
                <w:left w:val="none" w:sz="0" w:space="0" w:color="auto"/>
                <w:bottom w:val="none" w:sz="0" w:space="0" w:color="auto"/>
                <w:right w:val="none" w:sz="0" w:space="0" w:color="auto"/>
              </w:divBdr>
            </w:div>
            <w:div w:id="1576083006">
              <w:marLeft w:val="0"/>
              <w:marRight w:val="0"/>
              <w:marTop w:val="0"/>
              <w:marBottom w:val="0"/>
              <w:divBdr>
                <w:top w:val="none" w:sz="0" w:space="0" w:color="auto"/>
                <w:left w:val="none" w:sz="0" w:space="0" w:color="auto"/>
                <w:bottom w:val="none" w:sz="0" w:space="0" w:color="auto"/>
                <w:right w:val="none" w:sz="0" w:space="0" w:color="auto"/>
              </w:divBdr>
            </w:div>
            <w:div w:id="1080441808">
              <w:marLeft w:val="0"/>
              <w:marRight w:val="0"/>
              <w:marTop w:val="0"/>
              <w:marBottom w:val="0"/>
              <w:divBdr>
                <w:top w:val="none" w:sz="0" w:space="0" w:color="auto"/>
                <w:left w:val="none" w:sz="0" w:space="0" w:color="auto"/>
                <w:bottom w:val="none" w:sz="0" w:space="0" w:color="auto"/>
                <w:right w:val="none" w:sz="0" w:space="0" w:color="auto"/>
              </w:divBdr>
            </w:div>
            <w:div w:id="734595229">
              <w:marLeft w:val="0"/>
              <w:marRight w:val="0"/>
              <w:marTop w:val="0"/>
              <w:marBottom w:val="0"/>
              <w:divBdr>
                <w:top w:val="none" w:sz="0" w:space="0" w:color="auto"/>
                <w:left w:val="none" w:sz="0" w:space="0" w:color="auto"/>
                <w:bottom w:val="none" w:sz="0" w:space="0" w:color="auto"/>
                <w:right w:val="none" w:sz="0" w:space="0" w:color="auto"/>
              </w:divBdr>
            </w:div>
            <w:div w:id="139004614">
              <w:marLeft w:val="0"/>
              <w:marRight w:val="0"/>
              <w:marTop w:val="0"/>
              <w:marBottom w:val="0"/>
              <w:divBdr>
                <w:top w:val="none" w:sz="0" w:space="0" w:color="auto"/>
                <w:left w:val="none" w:sz="0" w:space="0" w:color="auto"/>
                <w:bottom w:val="none" w:sz="0" w:space="0" w:color="auto"/>
                <w:right w:val="none" w:sz="0" w:space="0" w:color="auto"/>
              </w:divBdr>
            </w:div>
            <w:div w:id="1682584191">
              <w:marLeft w:val="0"/>
              <w:marRight w:val="0"/>
              <w:marTop w:val="0"/>
              <w:marBottom w:val="0"/>
              <w:divBdr>
                <w:top w:val="none" w:sz="0" w:space="0" w:color="auto"/>
                <w:left w:val="none" w:sz="0" w:space="0" w:color="auto"/>
                <w:bottom w:val="none" w:sz="0" w:space="0" w:color="auto"/>
                <w:right w:val="none" w:sz="0" w:space="0" w:color="auto"/>
              </w:divBdr>
            </w:div>
            <w:div w:id="1232737161">
              <w:marLeft w:val="0"/>
              <w:marRight w:val="0"/>
              <w:marTop w:val="0"/>
              <w:marBottom w:val="0"/>
              <w:divBdr>
                <w:top w:val="none" w:sz="0" w:space="0" w:color="auto"/>
                <w:left w:val="none" w:sz="0" w:space="0" w:color="auto"/>
                <w:bottom w:val="none" w:sz="0" w:space="0" w:color="auto"/>
                <w:right w:val="none" w:sz="0" w:space="0" w:color="auto"/>
              </w:divBdr>
            </w:div>
            <w:div w:id="1984891136">
              <w:marLeft w:val="0"/>
              <w:marRight w:val="0"/>
              <w:marTop w:val="0"/>
              <w:marBottom w:val="0"/>
              <w:divBdr>
                <w:top w:val="none" w:sz="0" w:space="0" w:color="auto"/>
                <w:left w:val="none" w:sz="0" w:space="0" w:color="auto"/>
                <w:bottom w:val="none" w:sz="0" w:space="0" w:color="auto"/>
                <w:right w:val="none" w:sz="0" w:space="0" w:color="auto"/>
              </w:divBdr>
            </w:div>
            <w:div w:id="1134443134">
              <w:marLeft w:val="0"/>
              <w:marRight w:val="0"/>
              <w:marTop w:val="0"/>
              <w:marBottom w:val="0"/>
              <w:divBdr>
                <w:top w:val="none" w:sz="0" w:space="0" w:color="auto"/>
                <w:left w:val="none" w:sz="0" w:space="0" w:color="auto"/>
                <w:bottom w:val="none" w:sz="0" w:space="0" w:color="auto"/>
                <w:right w:val="none" w:sz="0" w:space="0" w:color="auto"/>
              </w:divBdr>
            </w:div>
            <w:div w:id="516431441">
              <w:marLeft w:val="0"/>
              <w:marRight w:val="0"/>
              <w:marTop w:val="0"/>
              <w:marBottom w:val="0"/>
              <w:divBdr>
                <w:top w:val="none" w:sz="0" w:space="0" w:color="auto"/>
                <w:left w:val="none" w:sz="0" w:space="0" w:color="auto"/>
                <w:bottom w:val="none" w:sz="0" w:space="0" w:color="auto"/>
                <w:right w:val="none" w:sz="0" w:space="0" w:color="auto"/>
              </w:divBdr>
            </w:div>
            <w:div w:id="306277732">
              <w:marLeft w:val="0"/>
              <w:marRight w:val="0"/>
              <w:marTop w:val="0"/>
              <w:marBottom w:val="0"/>
              <w:divBdr>
                <w:top w:val="none" w:sz="0" w:space="0" w:color="auto"/>
                <w:left w:val="none" w:sz="0" w:space="0" w:color="auto"/>
                <w:bottom w:val="none" w:sz="0" w:space="0" w:color="auto"/>
                <w:right w:val="none" w:sz="0" w:space="0" w:color="auto"/>
              </w:divBdr>
            </w:div>
            <w:div w:id="746268052">
              <w:marLeft w:val="0"/>
              <w:marRight w:val="0"/>
              <w:marTop w:val="0"/>
              <w:marBottom w:val="0"/>
              <w:divBdr>
                <w:top w:val="none" w:sz="0" w:space="0" w:color="auto"/>
                <w:left w:val="none" w:sz="0" w:space="0" w:color="auto"/>
                <w:bottom w:val="none" w:sz="0" w:space="0" w:color="auto"/>
                <w:right w:val="none" w:sz="0" w:space="0" w:color="auto"/>
              </w:divBdr>
            </w:div>
            <w:div w:id="631399536">
              <w:marLeft w:val="0"/>
              <w:marRight w:val="0"/>
              <w:marTop w:val="0"/>
              <w:marBottom w:val="0"/>
              <w:divBdr>
                <w:top w:val="none" w:sz="0" w:space="0" w:color="auto"/>
                <w:left w:val="none" w:sz="0" w:space="0" w:color="auto"/>
                <w:bottom w:val="none" w:sz="0" w:space="0" w:color="auto"/>
                <w:right w:val="none" w:sz="0" w:space="0" w:color="auto"/>
              </w:divBdr>
            </w:div>
            <w:div w:id="881553622">
              <w:marLeft w:val="0"/>
              <w:marRight w:val="0"/>
              <w:marTop w:val="0"/>
              <w:marBottom w:val="0"/>
              <w:divBdr>
                <w:top w:val="none" w:sz="0" w:space="0" w:color="auto"/>
                <w:left w:val="none" w:sz="0" w:space="0" w:color="auto"/>
                <w:bottom w:val="none" w:sz="0" w:space="0" w:color="auto"/>
                <w:right w:val="none" w:sz="0" w:space="0" w:color="auto"/>
              </w:divBdr>
            </w:div>
            <w:div w:id="2061439354">
              <w:marLeft w:val="0"/>
              <w:marRight w:val="0"/>
              <w:marTop w:val="0"/>
              <w:marBottom w:val="0"/>
              <w:divBdr>
                <w:top w:val="none" w:sz="0" w:space="0" w:color="auto"/>
                <w:left w:val="none" w:sz="0" w:space="0" w:color="auto"/>
                <w:bottom w:val="none" w:sz="0" w:space="0" w:color="auto"/>
                <w:right w:val="none" w:sz="0" w:space="0" w:color="auto"/>
              </w:divBdr>
            </w:div>
            <w:div w:id="1933514201">
              <w:marLeft w:val="0"/>
              <w:marRight w:val="0"/>
              <w:marTop w:val="0"/>
              <w:marBottom w:val="0"/>
              <w:divBdr>
                <w:top w:val="none" w:sz="0" w:space="0" w:color="auto"/>
                <w:left w:val="none" w:sz="0" w:space="0" w:color="auto"/>
                <w:bottom w:val="none" w:sz="0" w:space="0" w:color="auto"/>
                <w:right w:val="none" w:sz="0" w:space="0" w:color="auto"/>
              </w:divBdr>
            </w:div>
            <w:div w:id="846292613">
              <w:marLeft w:val="0"/>
              <w:marRight w:val="0"/>
              <w:marTop w:val="0"/>
              <w:marBottom w:val="0"/>
              <w:divBdr>
                <w:top w:val="none" w:sz="0" w:space="0" w:color="auto"/>
                <w:left w:val="none" w:sz="0" w:space="0" w:color="auto"/>
                <w:bottom w:val="none" w:sz="0" w:space="0" w:color="auto"/>
                <w:right w:val="none" w:sz="0" w:space="0" w:color="auto"/>
              </w:divBdr>
            </w:div>
            <w:div w:id="294990412">
              <w:marLeft w:val="0"/>
              <w:marRight w:val="0"/>
              <w:marTop w:val="0"/>
              <w:marBottom w:val="0"/>
              <w:divBdr>
                <w:top w:val="none" w:sz="0" w:space="0" w:color="auto"/>
                <w:left w:val="none" w:sz="0" w:space="0" w:color="auto"/>
                <w:bottom w:val="none" w:sz="0" w:space="0" w:color="auto"/>
                <w:right w:val="none" w:sz="0" w:space="0" w:color="auto"/>
              </w:divBdr>
            </w:div>
            <w:div w:id="725181171">
              <w:marLeft w:val="0"/>
              <w:marRight w:val="0"/>
              <w:marTop w:val="0"/>
              <w:marBottom w:val="0"/>
              <w:divBdr>
                <w:top w:val="none" w:sz="0" w:space="0" w:color="auto"/>
                <w:left w:val="none" w:sz="0" w:space="0" w:color="auto"/>
                <w:bottom w:val="none" w:sz="0" w:space="0" w:color="auto"/>
                <w:right w:val="none" w:sz="0" w:space="0" w:color="auto"/>
              </w:divBdr>
            </w:div>
            <w:div w:id="526605067">
              <w:marLeft w:val="0"/>
              <w:marRight w:val="0"/>
              <w:marTop w:val="0"/>
              <w:marBottom w:val="0"/>
              <w:divBdr>
                <w:top w:val="none" w:sz="0" w:space="0" w:color="auto"/>
                <w:left w:val="none" w:sz="0" w:space="0" w:color="auto"/>
                <w:bottom w:val="none" w:sz="0" w:space="0" w:color="auto"/>
                <w:right w:val="none" w:sz="0" w:space="0" w:color="auto"/>
              </w:divBdr>
            </w:div>
            <w:div w:id="1160850534">
              <w:marLeft w:val="0"/>
              <w:marRight w:val="0"/>
              <w:marTop w:val="0"/>
              <w:marBottom w:val="0"/>
              <w:divBdr>
                <w:top w:val="none" w:sz="0" w:space="0" w:color="auto"/>
                <w:left w:val="none" w:sz="0" w:space="0" w:color="auto"/>
                <w:bottom w:val="none" w:sz="0" w:space="0" w:color="auto"/>
                <w:right w:val="none" w:sz="0" w:space="0" w:color="auto"/>
              </w:divBdr>
            </w:div>
            <w:div w:id="1502697672">
              <w:marLeft w:val="0"/>
              <w:marRight w:val="0"/>
              <w:marTop w:val="0"/>
              <w:marBottom w:val="0"/>
              <w:divBdr>
                <w:top w:val="none" w:sz="0" w:space="0" w:color="auto"/>
                <w:left w:val="none" w:sz="0" w:space="0" w:color="auto"/>
                <w:bottom w:val="none" w:sz="0" w:space="0" w:color="auto"/>
                <w:right w:val="none" w:sz="0" w:space="0" w:color="auto"/>
              </w:divBdr>
            </w:div>
            <w:div w:id="265237158">
              <w:marLeft w:val="0"/>
              <w:marRight w:val="0"/>
              <w:marTop w:val="0"/>
              <w:marBottom w:val="0"/>
              <w:divBdr>
                <w:top w:val="none" w:sz="0" w:space="0" w:color="auto"/>
                <w:left w:val="none" w:sz="0" w:space="0" w:color="auto"/>
                <w:bottom w:val="none" w:sz="0" w:space="0" w:color="auto"/>
                <w:right w:val="none" w:sz="0" w:space="0" w:color="auto"/>
              </w:divBdr>
            </w:div>
            <w:div w:id="565650736">
              <w:marLeft w:val="0"/>
              <w:marRight w:val="0"/>
              <w:marTop w:val="0"/>
              <w:marBottom w:val="0"/>
              <w:divBdr>
                <w:top w:val="none" w:sz="0" w:space="0" w:color="auto"/>
                <w:left w:val="none" w:sz="0" w:space="0" w:color="auto"/>
                <w:bottom w:val="none" w:sz="0" w:space="0" w:color="auto"/>
                <w:right w:val="none" w:sz="0" w:space="0" w:color="auto"/>
              </w:divBdr>
            </w:div>
            <w:div w:id="723523736">
              <w:marLeft w:val="0"/>
              <w:marRight w:val="0"/>
              <w:marTop w:val="0"/>
              <w:marBottom w:val="0"/>
              <w:divBdr>
                <w:top w:val="none" w:sz="0" w:space="0" w:color="auto"/>
                <w:left w:val="none" w:sz="0" w:space="0" w:color="auto"/>
                <w:bottom w:val="none" w:sz="0" w:space="0" w:color="auto"/>
                <w:right w:val="none" w:sz="0" w:space="0" w:color="auto"/>
              </w:divBdr>
            </w:div>
            <w:div w:id="547374769">
              <w:marLeft w:val="0"/>
              <w:marRight w:val="0"/>
              <w:marTop w:val="0"/>
              <w:marBottom w:val="0"/>
              <w:divBdr>
                <w:top w:val="none" w:sz="0" w:space="0" w:color="auto"/>
                <w:left w:val="none" w:sz="0" w:space="0" w:color="auto"/>
                <w:bottom w:val="none" w:sz="0" w:space="0" w:color="auto"/>
                <w:right w:val="none" w:sz="0" w:space="0" w:color="auto"/>
              </w:divBdr>
            </w:div>
            <w:div w:id="180627702">
              <w:marLeft w:val="0"/>
              <w:marRight w:val="0"/>
              <w:marTop w:val="0"/>
              <w:marBottom w:val="0"/>
              <w:divBdr>
                <w:top w:val="none" w:sz="0" w:space="0" w:color="auto"/>
                <w:left w:val="none" w:sz="0" w:space="0" w:color="auto"/>
                <w:bottom w:val="none" w:sz="0" w:space="0" w:color="auto"/>
                <w:right w:val="none" w:sz="0" w:space="0" w:color="auto"/>
              </w:divBdr>
            </w:div>
            <w:div w:id="1742369203">
              <w:marLeft w:val="0"/>
              <w:marRight w:val="0"/>
              <w:marTop w:val="0"/>
              <w:marBottom w:val="0"/>
              <w:divBdr>
                <w:top w:val="none" w:sz="0" w:space="0" w:color="auto"/>
                <w:left w:val="none" w:sz="0" w:space="0" w:color="auto"/>
                <w:bottom w:val="none" w:sz="0" w:space="0" w:color="auto"/>
                <w:right w:val="none" w:sz="0" w:space="0" w:color="auto"/>
              </w:divBdr>
            </w:div>
            <w:div w:id="76754668">
              <w:marLeft w:val="0"/>
              <w:marRight w:val="0"/>
              <w:marTop w:val="0"/>
              <w:marBottom w:val="0"/>
              <w:divBdr>
                <w:top w:val="none" w:sz="0" w:space="0" w:color="auto"/>
                <w:left w:val="none" w:sz="0" w:space="0" w:color="auto"/>
                <w:bottom w:val="none" w:sz="0" w:space="0" w:color="auto"/>
                <w:right w:val="none" w:sz="0" w:space="0" w:color="auto"/>
              </w:divBdr>
            </w:div>
            <w:div w:id="860627814">
              <w:marLeft w:val="0"/>
              <w:marRight w:val="0"/>
              <w:marTop w:val="0"/>
              <w:marBottom w:val="0"/>
              <w:divBdr>
                <w:top w:val="none" w:sz="0" w:space="0" w:color="auto"/>
                <w:left w:val="none" w:sz="0" w:space="0" w:color="auto"/>
                <w:bottom w:val="none" w:sz="0" w:space="0" w:color="auto"/>
                <w:right w:val="none" w:sz="0" w:space="0" w:color="auto"/>
              </w:divBdr>
            </w:div>
            <w:div w:id="52776528">
              <w:marLeft w:val="0"/>
              <w:marRight w:val="0"/>
              <w:marTop w:val="0"/>
              <w:marBottom w:val="0"/>
              <w:divBdr>
                <w:top w:val="none" w:sz="0" w:space="0" w:color="auto"/>
                <w:left w:val="none" w:sz="0" w:space="0" w:color="auto"/>
                <w:bottom w:val="none" w:sz="0" w:space="0" w:color="auto"/>
                <w:right w:val="none" w:sz="0" w:space="0" w:color="auto"/>
              </w:divBdr>
            </w:div>
            <w:div w:id="12920294">
              <w:marLeft w:val="0"/>
              <w:marRight w:val="0"/>
              <w:marTop w:val="0"/>
              <w:marBottom w:val="0"/>
              <w:divBdr>
                <w:top w:val="none" w:sz="0" w:space="0" w:color="auto"/>
                <w:left w:val="none" w:sz="0" w:space="0" w:color="auto"/>
                <w:bottom w:val="none" w:sz="0" w:space="0" w:color="auto"/>
                <w:right w:val="none" w:sz="0" w:space="0" w:color="auto"/>
              </w:divBdr>
            </w:div>
            <w:div w:id="212695139">
              <w:marLeft w:val="0"/>
              <w:marRight w:val="0"/>
              <w:marTop w:val="0"/>
              <w:marBottom w:val="0"/>
              <w:divBdr>
                <w:top w:val="none" w:sz="0" w:space="0" w:color="auto"/>
                <w:left w:val="none" w:sz="0" w:space="0" w:color="auto"/>
                <w:bottom w:val="none" w:sz="0" w:space="0" w:color="auto"/>
                <w:right w:val="none" w:sz="0" w:space="0" w:color="auto"/>
              </w:divBdr>
            </w:div>
            <w:div w:id="135074427">
              <w:marLeft w:val="0"/>
              <w:marRight w:val="0"/>
              <w:marTop w:val="0"/>
              <w:marBottom w:val="0"/>
              <w:divBdr>
                <w:top w:val="none" w:sz="0" w:space="0" w:color="auto"/>
                <w:left w:val="none" w:sz="0" w:space="0" w:color="auto"/>
                <w:bottom w:val="none" w:sz="0" w:space="0" w:color="auto"/>
                <w:right w:val="none" w:sz="0" w:space="0" w:color="auto"/>
              </w:divBdr>
            </w:div>
            <w:div w:id="2127849422">
              <w:marLeft w:val="0"/>
              <w:marRight w:val="0"/>
              <w:marTop w:val="0"/>
              <w:marBottom w:val="0"/>
              <w:divBdr>
                <w:top w:val="none" w:sz="0" w:space="0" w:color="auto"/>
                <w:left w:val="none" w:sz="0" w:space="0" w:color="auto"/>
                <w:bottom w:val="none" w:sz="0" w:space="0" w:color="auto"/>
                <w:right w:val="none" w:sz="0" w:space="0" w:color="auto"/>
              </w:divBdr>
            </w:div>
            <w:div w:id="1890189459">
              <w:marLeft w:val="0"/>
              <w:marRight w:val="0"/>
              <w:marTop w:val="0"/>
              <w:marBottom w:val="0"/>
              <w:divBdr>
                <w:top w:val="none" w:sz="0" w:space="0" w:color="auto"/>
                <w:left w:val="none" w:sz="0" w:space="0" w:color="auto"/>
                <w:bottom w:val="none" w:sz="0" w:space="0" w:color="auto"/>
                <w:right w:val="none" w:sz="0" w:space="0" w:color="auto"/>
              </w:divBdr>
            </w:div>
            <w:div w:id="448087073">
              <w:marLeft w:val="0"/>
              <w:marRight w:val="0"/>
              <w:marTop w:val="0"/>
              <w:marBottom w:val="0"/>
              <w:divBdr>
                <w:top w:val="none" w:sz="0" w:space="0" w:color="auto"/>
                <w:left w:val="none" w:sz="0" w:space="0" w:color="auto"/>
                <w:bottom w:val="none" w:sz="0" w:space="0" w:color="auto"/>
                <w:right w:val="none" w:sz="0" w:space="0" w:color="auto"/>
              </w:divBdr>
            </w:div>
            <w:div w:id="905922282">
              <w:marLeft w:val="0"/>
              <w:marRight w:val="0"/>
              <w:marTop w:val="0"/>
              <w:marBottom w:val="0"/>
              <w:divBdr>
                <w:top w:val="none" w:sz="0" w:space="0" w:color="auto"/>
                <w:left w:val="none" w:sz="0" w:space="0" w:color="auto"/>
                <w:bottom w:val="none" w:sz="0" w:space="0" w:color="auto"/>
                <w:right w:val="none" w:sz="0" w:space="0" w:color="auto"/>
              </w:divBdr>
            </w:div>
            <w:div w:id="575213119">
              <w:marLeft w:val="0"/>
              <w:marRight w:val="0"/>
              <w:marTop w:val="0"/>
              <w:marBottom w:val="0"/>
              <w:divBdr>
                <w:top w:val="none" w:sz="0" w:space="0" w:color="auto"/>
                <w:left w:val="none" w:sz="0" w:space="0" w:color="auto"/>
                <w:bottom w:val="none" w:sz="0" w:space="0" w:color="auto"/>
                <w:right w:val="none" w:sz="0" w:space="0" w:color="auto"/>
              </w:divBdr>
            </w:div>
            <w:div w:id="142544580">
              <w:marLeft w:val="0"/>
              <w:marRight w:val="0"/>
              <w:marTop w:val="0"/>
              <w:marBottom w:val="0"/>
              <w:divBdr>
                <w:top w:val="none" w:sz="0" w:space="0" w:color="auto"/>
                <w:left w:val="none" w:sz="0" w:space="0" w:color="auto"/>
                <w:bottom w:val="none" w:sz="0" w:space="0" w:color="auto"/>
                <w:right w:val="none" w:sz="0" w:space="0" w:color="auto"/>
              </w:divBdr>
            </w:div>
            <w:div w:id="343090651">
              <w:marLeft w:val="0"/>
              <w:marRight w:val="0"/>
              <w:marTop w:val="0"/>
              <w:marBottom w:val="0"/>
              <w:divBdr>
                <w:top w:val="none" w:sz="0" w:space="0" w:color="auto"/>
                <w:left w:val="none" w:sz="0" w:space="0" w:color="auto"/>
                <w:bottom w:val="none" w:sz="0" w:space="0" w:color="auto"/>
                <w:right w:val="none" w:sz="0" w:space="0" w:color="auto"/>
              </w:divBdr>
            </w:div>
            <w:div w:id="1182933677">
              <w:marLeft w:val="0"/>
              <w:marRight w:val="0"/>
              <w:marTop w:val="0"/>
              <w:marBottom w:val="0"/>
              <w:divBdr>
                <w:top w:val="none" w:sz="0" w:space="0" w:color="auto"/>
                <w:left w:val="none" w:sz="0" w:space="0" w:color="auto"/>
                <w:bottom w:val="none" w:sz="0" w:space="0" w:color="auto"/>
                <w:right w:val="none" w:sz="0" w:space="0" w:color="auto"/>
              </w:divBdr>
            </w:div>
            <w:div w:id="1340963936">
              <w:marLeft w:val="0"/>
              <w:marRight w:val="0"/>
              <w:marTop w:val="0"/>
              <w:marBottom w:val="0"/>
              <w:divBdr>
                <w:top w:val="none" w:sz="0" w:space="0" w:color="auto"/>
                <w:left w:val="none" w:sz="0" w:space="0" w:color="auto"/>
                <w:bottom w:val="none" w:sz="0" w:space="0" w:color="auto"/>
                <w:right w:val="none" w:sz="0" w:space="0" w:color="auto"/>
              </w:divBdr>
            </w:div>
            <w:div w:id="499544071">
              <w:marLeft w:val="0"/>
              <w:marRight w:val="0"/>
              <w:marTop w:val="0"/>
              <w:marBottom w:val="0"/>
              <w:divBdr>
                <w:top w:val="none" w:sz="0" w:space="0" w:color="auto"/>
                <w:left w:val="none" w:sz="0" w:space="0" w:color="auto"/>
                <w:bottom w:val="none" w:sz="0" w:space="0" w:color="auto"/>
                <w:right w:val="none" w:sz="0" w:space="0" w:color="auto"/>
              </w:divBdr>
            </w:div>
            <w:div w:id="1880818862">
              <w:marLeft w:val="0"/>
              <w:marRight w:val="0"/>
              <w:marTop w:val="0"/>
              <w:marBottom w:val="0"/>
              <w:divBdr>
                <w:top w:val="none" w:sz="0" w:space="0" w:color="auto"/>
                <w:left w:val="none" w:sz="0" w:space="0" w:color="auto"/>
                <w:bottom w:val="none" w:sz="0" w:space="0" w:color="auto"/>
                <w:right w:val="none" w:sz="0" w:space="0" w:color="auto"/>
              </w:divBdr>
            </w:div>
            <w:div w:id="128089015">
              <w:marLeft w:val="0"/>
              <w:marRight w:val="0"/>
              <w:marTop w:val="0"/>
              <w:marBottom w:val="0"/>
              <w:divBdr>
                <w:top w:val="none" w:sz="0" w:space="0" w:color="auto"/>
                <w:left w:val="none" w:sz="0" w:space="0" w:color="auto"/>
                <w:bottom w:val="none" w:sz="0" w:space="0" w:color="auto"/>
                <w:right w:val="none" w:sz="0" w:space="0" w:color="auto"/>
              </w:divBdr>
            </w:div>
            <w:div w:id="951209075">
              <w:marLeft w:val="0"/>
              <w:marRight w:val="0"/>
              <w:marTop w:val="0"/>
              <w:marBottom w:val="0"/>
              <w:divBdr>
                <w:top w:val="none" w:sz="0" w:space="0" w:color="auto"/>
                <w:left w:val="none" w:sz="0" w:space="0" w:color="auto"/>
                <w:bottom w:val="none" w:sz="0" w:space="0" w:color="auto"/>
                <w:right w:val="none" w:sz="0" w:space="0" w:color="auto"/>
              </w:divBdr>
            </w:div>
            <w:div w:id="2022392158">
              <w:marLeft w:val="0"/>
              <w:marRight w:val="0"/>
              <w:marTop w:val="0"/>
              <w:marBottom w:val="0"/>
              <w:divBdr>
                <w:top w:val="none" w:sz="0" w:space="0" w:color="auto"/>
                <w:left w:val="none" w:sz="0" w:space="0" w:color="auto"/>
                <w:bottom w:val="none" w:sz="0" w:space="0" w:color="auto"/>
                <w:right w:val="none" w:sz="0" w:space="0" w:color="auto"/>
              </w:divBdr>
            </w:div>
            <w:div w:id="1154489171">
              <w:marLeft w:val="0"/>
              <w:marRight w:val="0"/>
              <w:marTop w:val="0"/>
              <w:marBottom w:val="0"/>
              <w:divBdr>
                <w:top w:val="none" w:sz="0" w:space="0" w:color="auto"/>
                <w:left w:val="none" w:sz="0" w:space="0" w:color="auto"/>
                <w:bottom w:val="none" w:sz="0" w:space="0" w:color="auto"/>
                <w:right w:val="none" w:sz="0" w:space="0" w:color="auto"/>
              </w:divBdr>
            </w:div>
            <w:div w:id="1647121845">
              <w:marLeft w:val="0"/>
              <w:marRight w:val="0"/>
              <w:marTop w:val="0"/>
              <w:marBottom w:val="0"/>
              <w:divBdr>
                <w:top w:val="none" w:sz="0" w:space="0" w:color="auto"/>
                <w:left w:val="none" w:sz="0" w:space="0" w:color="auto"/>
                <w:bottom w:val="none" w:sz="0" w:space="0" w:color="auto"/>
                <w:right w:val="none" w:sz="0" w:space="0" w:color="auto"/>
              </w:divBdr>
            </w:div>
            <w:div w:id="1258902268">
              <w:marLeft w:val="0"/>
              <w:marRight w:val="0"/>
              <w:marTop w:val="0"/>
              <w:marBottom w:val="0"/>
              <w:divBdr>
                <w:top w:val="none" w:sz="0" w:space="0" w:color="auto"/>
                <w:left w:val="none" w:sz="0" w:space="0" w:color="auto"/>
                <w:bottom w:val="none" w:sz="0" w:space="0" w:color="auto"/>
                <w:right w:val="none" w:sz="0" w:space="0" w:color="auto"/>
              </w:divBdr>
            </w:div>
            <w:div w:id="607853130">
              <w:marLeft w:val="0"/>
              <w:marRight w:val="0"/>
              <w:marTop w:val="0"/>
              <w:marBottom w:val="0"/>
              <w:divBdr>
                <w:top w:val="none" w:sz="0" w:space="0" w:color="auto"/>
                <w:left w:val="none" w:sz="0" w:space="0" w:color="auto"/>
                <w:bottom w:val="none" w:sz="0" w:space="0" w:color="auto"/>
                <w:right w:val="none" w:sz="0" w:space="0" w:color="auto"/>
              </w:divBdr>
            </w:div>
            <w:div w:id="689454482">
              <w:marLeft w:val="0"/>
              <w:marRight w:val="0"/>
              <w:marTop w:val="0"/>
              <w:marBottom w:val="0"/>
              <w:divBdr>
                <w:top w:val="none" w:sz="0" w:space="0" w:color="auto"/>
                <w:left w:val="none" w:sz="0" w:space="0" w:color="auto"/>
                <w:bottom w:val="none" w:sz="0" w:space="0" w:color="auto"/>
                <w:right w:val="none" w:sz="0" w:space="0" w:color="auto"/>
              </w:divBdr>
            </w:div>
            <w:div w:id="890841877">
              <w:marLeft w:val="0"/>
              <w:marRight w:val="0"/>
              <w:marTop w:val="0"/>
              <w:marBottom w:val="0"/>
              <w:divBdr>
                <w:top w:val="none" w:sz="0" w:space="0" w:color="auto"/>
                <w:left w:val="none" w:sz="0" w:space="0" w:color="auto"/>
                <w:bottom w:val="none" w:sz="0" w:space="0" w:color="auto"/>
                <w:right w:val="none" w:sz="0" w:space="0" w:color="auto"/>
              </w:divBdr>
            </w:div>
            <w:div w:id="1615790227">
              <w:marLeft w:val="0"/>
              <w:marRight w:val="0"/>
              <w:marTop w:val="0"/>
              <w:marBottom w:val="0"/>
              <w:divBdr>
                <w:top w:val="none" w:sz="0" w:space="0" w:color="auto"/>
                <w:left w:val="none" w:sz="0" w:space="0" w:color="auto"/>
                <w:bottom w:val="none" w:sz="0" w:space="0" w:color="auto"/>
                <w:right w:val="none" w:sz="0" w:space="0" w:color="auto"/>
              </w:divBdr>
            </w:div>
            <w:div w:id="334111199">
              <w:marLeft w:val="0"/>
              <w:marRight w:val="0"/>
              <w:marTop w:val="0"/>
              <w:marBottom w:val="0"/>
              <w:divBdr>
                <w:top w:val="none" w:sz="0" w:space="0" w:color="auto"/>
                <w:left w:val="none" w:sz="0" w:space="0" w:color="auto"/>
                <w:bottom w:val="none" w:sz="0" w:space="0" w:color="auto"/>
                <w:right w:val="none" w:sz="0" w:space="0" w:color="auto"/>
              </w:divBdr>
            </w:div>
            <w:div w:id="2102945406">
              <w:marLeft w:val="0"/>
              <w:marRight w:val="0"/>
              <w:marTop w:val="0"/>
              <w:marBottom w:val="0"/>
              <w:divBdr>
                <w:top w:val="none" w:sz="0" w:space="0" w:color="auto"/>
                <w:left w:val="none" w:sz="0" w:space="0" w:color="auto"/>
                <w:bottom w:val="none" w:sz="0" w:space="0" w:color="auto"/>
                <w:right w:val="none" w:sz="0" w:space="0" w:color="auto"/>
              </w:divBdr>
            </w:div>
            <w:div w:id="189144821">
              <w:marLeft w:val="0"/>
              <w:marRight w:val="0"/>
              <w:marTop w:val="0"/>
              <w:marBottom w:val="0"/>
              <w:divBdr>
                <w:top w:val="none" w:sz="0" w:space="0" w:color="auto"/>
                <w:left w:val="none" w:sz="0" w:space="0" w:color="auto"/>
                <w:bottom w:val="none" w:sz="0" w:space="0" w:color="auto"/>
                <w:right w:val="none" w:sz="0" w:space="0" w:color="auto"/>
              </w:divBdr>
            </w:div>
            <w:div w:id="481654439">
              <w:marLeft w:val="0"/>
              <w:marRight w:val="0"/>
              <w:marTop w:val="0"/>
              <w:marBottom w:val="0"/>
              <w:divBdr>
                <w:top w:val="none" w:sz="0" w:space="0" w:color="auto"/>
                <w:left w:val="none" w:sz="0" w:space="0" w:color="auto"/>
                <w:bottom w:val="none" w:sz="0" w:space="0" w:color="auto"/>
                <w:right w:val="none" w:sz="0" w:space="0" w:color="auto"/>
              </w:divBdr>
            </w:div>
            <w:div w:id="537816534">
              <w:marLeft w:val="0"/>
              <w:marRight w:val="0"/>
              <w:marTop w:val="0"/>
              <w:marBottom w:val="0"/>
              <w:divBdr>
                <w:top w:val="none" w:sz="0" w:space="0" w:color="auto"/>
                <w:left w:val="none" w:sz="0" w:space="0" w:color="auto"/>
                <w:bottom w:val="none" w:sz="0" w:space="0" w:color="auto"/>
                <w:right w:val="none" w:sz="0" w:space="0" w:color="auto"/>
              </w:divBdr>
            </w:div>
            <w:div w:id="1600529900">
              <w:marLeft w:val="0"/>
              <w:marRight w:val="0"/>
              <w:marTop w:val="0"/>
              <w:marBottom w:val="0"/>
              <w:divBdr>
                <w:top w:val="none" w:sz="0" w:space="0" w:color="auto"/>
                <w:left w:val="none" w:sz="0" w:space="0" w:color="auto"/>
                <w:bottom w:val="none" w:sz="0" w:space="0" w:color="auto"/>
                <w:right w:val="none" w:sz="0" w:space="0" w:color="auto"/>
              </w:divBdr>
            </w:div>
            <w:div w:id="1783105585">
              <w:marLeft w:val="0"/>
              <w:marRight w:val="0"/>
              <w:marTop w:val="0"/>
              <w:marBottom w:val="0"/>
              <w:divBdr>
                <w:top w:val="none" w:sz="0" w:space="0" w:color="auto"/>
                <w:left w:val="none" w:sz="0" w:space="0" w:color="auto"/>
                <w:bottom w:val="none" w:sz="0" w:space="0" w:color="auto"/>
                <w:right w:val="none" w:sz="0" w:space="0" w:color="auto"/>
              </w:divBdr>
            </w:div>
            <w:div w:id="1236236670">
              <w:marLeft w:val="0"/>
              <w:marRight w:val="0"/>
              <w:marTop w:val="0"/>
              <w:marBottom w:val="0"/>
              <w:divBdr>
                <w:top w:val="none" w:sz="0" w:space="0" w:color="auto"/>
                <w:left w:val="none" w:sz="0" w:space="0" w:color="auto"/>
                <w:bottom w:val="none" w:sz="0" w:space="0" w:color="auto"/>
                <w:right w:val="none" w:sz="0" w:space="0" w:color="auto"/>
              </w:divBdr>
            </w:div>
            <w:div w:id="2104917131">
              <w:marLeft w:val="0"/>
              <w:marRight w:val="0"/>
              <w:marTop w:val="0"/>
              <w:marBottom w:val="0"/>
              <w:divBdr>
                <w:top w:val="none" w:sz="0" w:space="0" w:color="auto"/>
                <w:left w:val="none" w:sz="0" w:space="0" w:color="auto"/>
                <w:bottom w:val="none" w:sz="0" w:space="0" w:color="auto"/>
                <w:right w:val="none" w:sz="0" w:space="0" w:color="auto"/>
              </w:divBdr>
            </w:div>
            <w:div w:id="366685945">
              <w:marLeft w:val="0"/>
              <w:marRight w:val="0"/>
              <w:marTop w:val="0"/>
              <w:marBottom w:val="0"/>
              <w:divBdr>
                <w:top w:val="none" w:sz="0" w:space="0" w:color="auto"/>
                <w:left w:val="none" w:sz="0" w:space="0" w:color="auto"/>
                <w:bottom w:val="none" w:sz="0" w:space="0" w:color="auto"/>
                <w:right w:val="none" w:sz="0" w:space="0" w:color="auto"/>
              </w:divBdr>
            </w:div>
            <w:div w:id="583804660">
              <w:marLeft w:val="0"/>
              <w:marRight w:val="0"/>
              <w:marTop w:val="0"/>
              <w:marBottom w:val="0"/>
              <w:divBdr>
                <w:top w:val="none" w:sz="0" w:space="0" w:color="auto"/>
                <w:left w:val="none" w:sz="0" w:space="0" w:color="auto"/>
                <w:bottom w:val="none" w:sz="0" w:space="0" w:color="auto"/>
                <w:right w:val="none" w:sz="0" w:space="0" w:color="auto"/>
              </w:divBdr>
            </w:div>
            <w:div w:id="41558244">
              <w:marLeft w:val="0"/>
              <w:marRight w:val="0"/>
              <w:marTop w:val="0"/>
              <w:marBottom w:val="0"/>
              <w:divBdr>
                <w:top w:val="none" w:sz="0" w:space="0" w:color="auto"/>
                <w:left w:val="none" w:sz="0" w:space="0" w:color="auto"/>
                <w:bottom w:val="none" w:sz="0" w:space="0" w:color="auto"/>
                <w:right w:val="none" w:sz="0" w:space="0" w:color="auto"/>
              </w:divBdr>
            </w:div>
            <w:div w:id="1751728344">
              <w:marLeft w:val="0"/>
              <w:marRight w:val="0"/>
              <w:marTop w:val="0"/>
              <w:marBottom w:val="0"/>
              <w:divBdr>
                <w:top w:val="none" w:sz="0" w:space="0" w:color="auto"/>
                <w:left w:val="none" w:sz="0" w:space="0" w:color="auto"/>
                <w:bottom w:val="none" w:sz="0" w:space="0" w:color="auto"/>
                <w:right w:val="none" w:sz="0" w:space="0" w:color="auto"/>
              </w:divBdr>
            </w:div>
            <w:div w:id="880631925">
              <w:marLeft w:val="0"/>
              <w:marRight w:val="0"/>
              <w:marTop w:val="0"/>
              <w:marBottom w:val="0"/>
              <w:divBdr>
                <w:top w:val="none" w:sz="0" w:space="0" w:color="auto"/>
                <w:left w:val="none" w:sz="0" w:space="0" w:color="auto"/>
                <w:bottom w:val="none" w:sz="0" w:space="0" w:color="auto"/>
                <w:right w:val="none" w:sz="0" w:space="0" w:color="auto"/>
              </w:divBdr>
            </w:div>
            <w:div w:id="50231491">
              <w:marLeft w:val="0"/>
              <w:marRight w:val="0"/>
              <w:marTop w:val="0"/>
              <w:marBottom w:val="0"/>
              <w:divBdr>
                <w:top w:val="none" w:sz="0" w:space="0" w:color="auto"/>
                <w:left w:val="none" w:sz="0" w:space="0" w:color="auto"/>
                <w:bottom w:val="none" w:sz="0" w:space="0" w:color="auto"/>
                <w:right w:val="none" w:sz="0" w:space="0" w:color="auto"/>
              </w:divBdr>
            </w:div>
            <w:div w:id="1830440565">
              <w:marLeft w:val="0"/>
              <w:marRight w:val="0"/>
              <w:marTop w:val="0"/>
              <w:marBottom w:val="0"/>
              <w:divBdr>
                <w:top w:val="none" w:sz="0" w:space="0" w:color="auto"/>
                <w:left w:val="none" w:sz="0" w:space="0" w:color="auto"/>
                <w:bottom w:val="none" w:sz="0" w:space="0" w:color="auto"/>
                <w:right w:val="none" w:sz="0" w:space="0" w:color="auto"/>
              </w:divBdr>
            </w:div>
            <w:div w:id="1885755004">
              <w:marLeft w:val="0"/>
              <w:marRight w:val="0"/>
              <w:marTop w:val="0"/>
              <w:marBottom w:val="0"/>
              <w:divBdr>
                <w:top w:val="none" w:sz="0" w:space="0" w:color="auto"/>
                <w:left w:val="none" w:sz="0" w:space="0" w:color="auto"/>
                <w:bottom w:val="none" w:sz="0" w:space="0" w:color="auto"/>
                <w:right w:val="none" w:sz="0" w:space="0" w:color="auto"/>
              </w:divBdr>
            </w:div>
            <w:div w:id="91825392">
              <w:marLeft w:val="0"/>
              <w:marRight w:val="0"/>
              <w:marTop w:val="0"/>
              <w:marBottom w:val="0"/>
              <w:divBdr>
                <w:top w:val="none" w:sz="0" w:space="0" w:color="auto"/>
                <w:left w:val="none" w:sz="0" w:space="0" w:color="auto"/>
                <w:bottom w:val="none" w:sz="0" w:space="0" w:color="auto"/>
                <w:right w:val="none" w:sz="0" w:space="0" w:color="auto"/>
              </w:divBdr>
            </w:div>
            <w:div w:id="786436770">
              <w:marLeft w:val="0"/>
              <w:marRight w:val="0"/>
              <w:marTop w:val="0"/>
              <w:marBottom w:val="0"/>
              <w:divBdr>
                <w:top w:val="none" w:sz="0" w:space="0" w:color="auto"/>
                <w:left w:val="none" w:sz="0" w:space="0" w:color="auto"/>
                <w:bottom w:val="none" w:sz="0" w:space="0" w:color="auto"/>
                <w:right w:val="none" w:sz="0" w:space="0" w:color="auto"/>
              </w:divBdr>
            </w:div>
            <w:div w:id="1822040716">
              <w:marLeft w:val="0"/>
              <w:marRight w:val="0"/>
              <w:marTop w:val="0"/>
              <w:marBottom w:val="0"/>
              <w:divBdr>
                <w:top w:val="none" w:sz="0" w:space="0" w:color="auto"/>
                <w:left w:val="none" w:sz="0" w:space="0" w:color="auto"/>
                <w:bottom w:val="none" w:sz="0" w:space="0" w:color="auto"/>
                <w:right w:val="none" w:sz="0" w:space="0" w:color="auto"/>
              </w:divBdr>
            </w:div>
            <w:div w:id="1658992488">
              <w:marLeft w:val="0"/>
              <w:marRight w:val="0"/>
              <w:marTop w:val="0"/>
              <w:marBottom w:val="0"/>
              <w:divBdr>
                <w:top w:val="none" w:sz="0" w:space="0" w:color="auto"/>
                <w:left w:val="none" w:sz="0" w:space="0" w:color="auto"/>
                <w:bottom w:val="none" w:sz="0" w:space="0" w:color="auto"/>
                <w:right w:val="none" w:sz="0" w:space="0" w:color="auto"/>
              </w:divBdr>
            </w:div>
            <w:div w:id="848717006">
              <w:marLeft w:val="0"/>
              <w:marRight w:val="0"/>
              <w:marTop w:val="0"/>
              <w:marBottom w:val="0"/>
              <w:divBdr>
                <w:top w:val="none" w:sz="0" w:space="0" w:color="auto"/>
                <w:left w:val="none" w:sz="0" w:space="0" w:color="auto"/>
                <w:bottom w:val="none" w:sz="0" w:space="0" w:color="auto"/>
                <w:right w:val="none" w:sz="0" w:space="0" w:color="auto"/>
              </w:divBdr>
            </w:div>
            <w:div w:id="1590189688">
              <w:marLeft w:val="0"/>
              <w:marRight w:val="0"/>
              <w:marTop w:val="0"/>
              <w:marBottom w:val="0"/>
              <w:divBdr>
                <w:top w:val="none" w:sz="0" w:space="0" w:color="auto"/>
                <w:left w:val="none" w:sz="0" w:space="0" w:color="auto"/>
                <w:bottom w:val="none" w:sz="0" w:space="0" w:color="auto"/>
                <w:right w:val="none" w:sz="0" w:space="0" w:color="auto"/>
              </w:divBdr>
            </w:div>
            <w:div w:id="1357929247">
              <w:marLeft w:val="0"/>
              <w:marRight w:val="0"/>
              <w:marTop w:val="0"/>
              <w:marBottom w:val="0"/>
              <w:divBdr>
                <w:top w:val="none" w:sz="0" w:space="0" w:color="auto"/>
                <w:left w:val="none" w:sz="0" w:space="0" w:color="auto"/>
                <w:bottom w:val="none" w:sz="0" w:space="0" w:color="auto"/>
                <w:right w:val="none" w:sz="0" w:space="0" w:color="auto"/>
              </w:divBdr>
            </w:div>
            <w:div w:id="1174878845">
              <w:marLeft w:val="0"/>
              <w:marRight w:val="0"/>
              <w:marTop w:val="0"/>
              <w:marBottom w:val="0"/>
              <w:divBdr>
                <w:top w:val="none" w:sz="0" w:space="0" w:color="auto"/>
                <w:left w:val="none" w:sz="0" w:space="0" w:color="auto"/>
                <w:bottom w:val="none" w:sz="0" w:space="0" w:color="auto"/>
                <w:right w:val="none" w:sz="0" w:space="0" w:color="auto"/>
              </w:divBdr>
            </w:div>
            <w:div w:id="1523351264">
              <w:marLeft w:val="0"/>
              <w:marRight w:val="0"/>
              <w:marTop w:val="0"/>
              <w:marBottom w:val="0"/>
              <w:divBdr>
                <w:top w:val="none" w:sz="0" w:space="0" w:color="auto"/>
                <w:left w:val="none" w:sz="0" w:space="0" w:color="auto"/>
                <w:bottom w:val="none" w:sz="0" w:space="0" w:color="auto"/>
                <w:right w:val="none" w:sz="0" w:space="0" w:color="auto"/>
              </w:divBdr>
            </w:div>
            <w:div w:id="73168926">
              <w:marLeft w:val="0"/>
              <w:marRight w:val="0"/>
              <w:marTop w:val="0"/>
              <w:marBottom w:val="0"/>
              <w:divBdr>
                <w:top w:val="none" w:sz="0" w:space="0" w:color="auto"/>
                <w:left w:val="none" w:sz="0" w:space="0" w:color="auto"/>
                <w:bottom w:val="none" w:sz="0" w:space="0" w:color="auto"/>
                <w:right w:val="none" w:sz="0" w:space="0" w:color="auto"/>
              </w:divBdr>
            </w:div>
            <w:div w:id="1253008669">
              <w:marLeft w:val="0"/>
              <w:marRight w:val="0"/>
              <w:marTop w:val="0"/>
              <w:marBottom w:val="0"/>
              <w:divBdr>
                <w:top w:val="none" w:sz="0" w:space="0" w:color="auto"/>
                <w:left w:val="none" w:sz="0" w:space="0" w:color="auto"/>
                <w:bottom w:val="none" w:sz="0" w:space="0" w:color="auto"/>
                <w:right w:val="none" w:sz="0" w:space="0" w:color="auto"/>
              </w:divBdr>
            </w:div>
            <w:div w:id="706833783">
              <w:marLeft w:val="0"/>
              <w:marRight w:val="0"/>
              <w:marTop w:val="0"/>
              <w:marBottom w:val="0"/>
              <w:divBdr>
                <w:top w:val="none" w:sz="0" w:space="0" w:color="auto"/>
                <w:left w:val="none" w:sz="0" w:space="0" w:color="auto"/>
                <w:bottom w:val="none" w:sz="0" w:space="0" w:color="auto"/>
                <w:right w:val="none" w:sz="0" w:space="0" w:color="auto"/>
              </w:divBdr>
            </w:div>
            <w:div w:id="272595340">
              <w:marLeft w:val="0"/>
              <w:marRight w:val="0"/>
              <w:marTop w:val="0"/>
              <w:marBottom w:val="0"/>
              <w:divBdr>
                <w:top w:val="none" w:sz="0" w:space="0" w:color="auto"/>
                <w:left w:val="none" w:sz="0" w:space="0" w:color="auto"/>
                <w:bottom w:val="none" w:sz="0" w:space="0" w:color="auto"/>
                <w:right w:val="none" w:sz="0" w:space="0" w:color="auto"/>
              </w:divBdr>
            </w:div>
            <w:div w:id="637413823">
              <w:marLeft w:val="0"/>
              <w:marRight w:val="0"/>
              <w:marTop w:val="0"/>
              <w:marBottom w:val="0"/>
              <w:divBdr>
                <w:top w:val="none" w:sz="0" w:space="0" w:color="auto"/>
                <w:left w:val="none" w:sz="0" w:space="0" w:color="auto"/>
                <w:bottom w:val="none" w:sz="0" w:space="0" w:color="auto"/>
                <w:right w:val="none" w:sz="0" w:space="0" w:color="auto"/>
              </w:divBdr>
            </w:div>
            <w:div w:id="726301077">
              <w:marLeft w:val="0"/>
              <w:marRight w:val="0"/>
              <w:marTop w:val="0"/>
              <w:marBottom w:val="0"/>
              <w:divBdr>
                <w:top w:val="none" w:sz="0" w:space="0" w:color="auto"/>
                <w:left w:val="none" w:sz="0" w:space="0" w:color="auto"/>
                <w:bottom w:val="none" w:sz="0" w:space="0" w:color="auto"/>
                <w:right w:val="none" w:sz="0" w:space="0" w:color="auto"/>
              </w:divBdr>
            </w:div>
            <w:div w:id="1834644377">
              <w:marLeft w:val="0"/>
              <w:marRight w:val="0"/>
              <w:marTop w:val="0"/>
              <w:marBottom w:val="0"/>
              <w:divBdr>
                <w:top w:val="none" w:sz="0" w:space="0" w:color="auto"/>
                <w:left w:val="none" w:sz="0" w:space="0" w:color="auto"/>
                <w:bottom w:val="none" w:sz="0" w:space="0" w:color="auto"/>
                <w:right w:val="none" w:sz="0" w:space="0" w:color="auto"/>
              </w:divBdr>
            </w:div>
            <w:div w:id="1878544564">
              <w:marLeft w:val="0"/>
              <w:marRight w:val="0"/>
              <w:marTop w:val="0"/>
              <w:marBottom w:val="0"/>
              <w:divBdr>
                <w:top w:val="none" w:sz="0" w:space="0" w:color="auto"/>
                <w:left w:val="none" w:sz="0" w:space="0" w:color="auto"/>
                <w:bottom w:val="none" w:sz="0" w:space="0" w:color="auto"/>
                <w:right w:val="none" w:sz="0" w:space="0" w:color="auto"/>
              </w:divBdr>
            </w:div>
            <w:div w:id="469396653">
              <w:marLeft w:val="0"/>
              <w:marRight w:val="0"/>
              <w:marTop w:val="0"/>
              <w:marBottom w:val="0"/>
              <w:divBdr>
                <w:top w:val="none" w:sz="0" w:space="0" w:color="auto"/>
                <w:left w:val="none" w:sz="0" w:space="0" w:color="auto"/>
                <w:bottom w:val="none" w:sz="0" w:space="0" w:color="auto"/>
                <w:right w:val="none" w:sz="0" w:space="0" w:color="auto"/>
              </w:divBdr>
            </w:div>
            <w:div w:id="1662659656">
              <w:marLeft w:val="0"/>
              <w:marRight w:val="0"/>
              <w:marTop w:val="0"/>
              <w:marBottom w:val="0"/>
              <w:divBdr>
                <w:top w:val="none" w:sz="0" w:space="0" w:color="auto"/>
                <w:left w:val="none" w:sz="0" w:space="0" w:color="auto"/>
                <w:bottom w:val="none" w:sz="0" w:space="0" w:color="auto"/>
                <w:right w:val="none" w:sz="0" w:space="0" w:color="auto"/>
              </w:divBdr>
            </w:div>
            <w:div w:id="1783767904">
              <w:marLeft w:val="0"/>
              <w:marRight w:val="0"/>
              <w:marTop w:val="0"/>
              <w:marBottom w:val="0"/>
              <w:divBdr>
                <w:top w:val="none" w:sz="0" w:space="0" w:color="auto"/>
                <w:left w:val="none" w:sz="0" w:space="0" w:color="auto"/>
                <w:bottom w:val="none" w:sz="0" w:space="0" w:color="auto"/>
                <w:right w:val="none" w:sz="0" w:space="0" w:color="auto"/>
              </w:divBdr>
            </w:div>
            <w:div w:id="577255612">
              <w:marLeft w:val="0"/>
              <w:marRight w:val="0"/>
              <w:marTop w:val="0"/>
              <w:marBottom w:val="0"/>
              <w:divBdr>
                <w:top w:val="none" w:sz="0" w:space="0" w:color="auto"/>
                <w:left w:val="none" w:sz="0" w:space="0" w:color="auto"/>
                <w:bottom w:val="none" w:sz="0" w:space="0" w:color="auto"/>
                <w:right w:val="none" w:sz="0" w:space="0" w:color="auto"/>
              </w:divBdr>
            </w:div>
            <w:div w:id="279143894">
              <w:marLeft w:val="0"/>
              <w:marRight w:val="0"/>
              <w:marTop w:val="0"/>
              <w:marBottom w:val="0"/>
              <w:divBdr>
                <w:top w:val="none" w:sz="0" w:space="0" w:color="auto"/>
                <w:left w:val="none" w:sz="0" w:space="0" w:color="auto"/>
                <w:bottom w:val="none" w:sz="0" w:space="0" w:color="auto"/>
                <w:right w:val="none" w:sz="0" w:space="0" w:color="auto"/>
              </w:divBdr>
            </w:div>
            <w:div w:id="1557861366">
              <w:marLeft w:val="0"/>
              <w:marRight w:val="0"/>
              <w:marTop w:val="0"/>
              <w:marBottom w:val="0"/>
              <w:divBdr>
                <w:top w:val="none" w:sz="0" w:space="0" w:color="auto"/>
                <w:left w:val="none" w:sz="0" w:space="0" w:color="auto"/>
                <w:bottom w:val="none" w:sz="0" w:space="0" w:color="auto"/>
                <w:right w:val="none" w:sz="0" w:space="0" w:color="auto"/>
              </w:divBdr>
            </w:div>
            <w:div w:id="1476291013">
              <w:marLeft w:val="0"/>
              <w:marRight w:val="0"/>
              <w:marTop w:val="0"/>
              <w:marBottom w:val="0"/>
              <w:divBdr>
                <w:top w:val="none" w:sz="0" w:space="0" w:color="auto"/>
                <w:left w:val="none" w:sz="0" w:space="0" w:color="auto"/>
                <w:bottom w:val="none" w:sz="0" w:space="0" w:color="auto"/>
                <w:right w:val="none" w:sz="0" w:space="0" w:color="auto"/>
              </w:divBdr>
            </w:div>
            <w:div w:id="1496266399">
              <w:marLeft w:val="0"/>
              <w:marRight w:val="0"/>
              <w:marTop w:val="0"/>
              <w:marBottom w:val="0"/>
              <w:divBdr>
                <w:top w:val="none" w:sz="0" w:space="0" w:color="auto"/>
                <w:left w:val="none" w:sz="0" w:space="0" w:color="auto"/>
                <w:bottom w:val="none" w:sz="0" w:space="0" w:color="auto"/>
                <w:right w:val="none" w:sz="0" w:space="0" w:color="auto"/>
              </w:divBdr>
            </w:div>
            <w:div w:id="2073186713">
              <w:marLeft w:val="0"/>
              <w:marRight w:val="0"/>
              <w:marTop w:val="0"/>
              <w:marBottom w:val="0"/>
              <w:divBdr>
                <w:top w:val="none" w:sz="0" w:space="0" w:color="auto"/>
                <w:left w:val="none" w:sz="0" w:space="0" w:color="auto"/>
                <w:bottom w:val="none" w:sz="0" w:space="0" w:color="auto"/>
                <w:right w:val="none" w:sz="0" w:space="0" w:color="auto"/>
              </w:divBdr>
            </w:div>
            <w:div w:id="18314100">
              <w:marLeft w:val="0"/>
              <w:marRight w:val="0"/>
              <w:marTop w:val="0"/>
              <w:marBottom w:val="0"/>
              <w:divBdr>
                <w:top w:val="none" w:sz="0" w:space="0" w:color="auto"/>
                <w:left w:val="none" w:sz="0" w:space="0" w:color="auto"/>
                <w:bottom w:val="none" w:sz="0" w:space="0" w:color="auto"/>
                <w:right w:val="none" w:sz="0" w:space="0" w:color="auto"/>
              </w:divBdr>
            </w:div>
            <w:div w:id="1376731056">
              <w:marLeft w:val="0"/>
              <w:marRight w:val="0"/>
              <w:marTop w:val="0"/>
              <w:marBottom w:val="0"/>
              <w:divBdr>
                <w:top w:val="none" w:sz="0" w:space="0" w:color="auto"/>
                <w:left w:val="none" w:sz="0" w:space="0" w:color="auto"/>
                <w:bottom w:val="none" w:sz="0" w:space="0" w:color="auto"/>
                <w:right w:val="none" w:sz="0" w:space="0" w:color="auto"/>
              </w:divBdr>
            </w:div>
            <w:div w:id="1835297184">
              <w:marLeft w:val="0"/>
              <w:marRight w:val="0"/>
              <w:marTop w:val="0"/>
              <w:marBottom w:val="0"/>
              <w:divBdr>
                <w:top w:val="none" w:sz="0" w:space="0" w:color="auto"/>
                <w:left w:val="none" w:sz="0" w:space="0" w:color="auto"/>
                <w:bottom w:val="none" w:sz="0" w:space="0" w:color="auto"/>
                <w:right w:val="none" w:sz="0" w:space="0" w:color="auto"/>
              </w:divBdr>
            </w:div>
            <w:div w:id="1338120041">
              <w:marLeft w:val="0"/>
              <w:marRight w:val="0"/>
              <w:marTop w:val="0"/>
              <w:marBottom w:val="0"/>
              <w:divBdr>
                <w:top w:val="none" w:sz="0" w:space="0" w:color="auto"/>
                <w:left w:val="none" w:sz="0" w:space="0" w:color="auto"/>
                <w:bottom w:val="none" w:sz="0" w:space="0" w:color="auto"/>
                <w:right w:val="none" w:sz="0" w:space="0" w:color="auto"/>
              </w:divBdr>
            </w:div>
            <w:div w:id="693774571">
              <w:marLeft w:val="0"/>
              <w:marRight w:val="0"/>
              <w:marTop w:val="0"/>
              <w:marBottom w:val="0"/>
              <w:divBdr>
                <w:top w:val="none" w:sz="0" w:space="0" w:color="auto"/>
                <w:left w:val="none" w:sz="0" w:space="0" w:color="auto"/>
                <w:bottom w:val="none" w:sz="0" w:space="0" w:color="auto"/>
                <w:right w:val="none" w:sz="0" w:space="0" w:color="auto"/>
              </w:divBdr>
            </w:div>
            <w:div w:id="1374698304">
              <w:marLeft w:val="0"/>
              <w:marRight w:val="0"/>
              <w:marTop w:val="0"/>
              <w:marBottom w:val="0"/>
              <w:divBdr>
                <w:top w:val="none" w:sz="0" w:space="0" w:color="auto"/>
                <w:left w:val="none" w:sz="0" w:space="0" w:color="auto"/>
                <w:bottom w:val="none" w:sz="0" w:space="0" w:color="auto"/>
                <w:right w:val="none" w:sz="0" w:space="0" w:color="auto"/>
              </w:divBdr>
            </w:div>
            <w:div w:id="574557057">
              <w:marLeft w:val="0"/>
              <w:marRight w:val="0"/>
              <w:marTop w:val="0"/>
              <w:marBottom w:val="0"/>
              <w:divBdr>
                <w:top w:val="none" w:sz="0" w:space="0" w:color="auto"/>
                <w:left w:val="none" w:sz="0" w:space="0" w:color="auto"/>
                <w:bottom w:val="none" w:sz="0" w:space="0" w:color="auto"/>
                <w:right w:val="none" w:sz="0" w:space="0" w:color="auto"/>
              </w:divBdr>
            </w:div>
            <w:div w:id="1366515045">
              <w:marLeft w:val="0"/>
              <w:marRight w:val="0"/>
              <w:marTop w:val="0"/>
              <w:marBottom w:val="0"/>
              <w:divBdr>
                <w:top w:val="none" w:sz="0" w:space="0" w:color="auto"/>
                <w:left w:val="none" w:sz="0" w:space="0" w:color="auto"/>
                <w:bottom w:val="none" w:sz="0" w:space="0" w:color="auto"/>
                <w:right w:val="none" w:sz="0" w:space="0" w:color="auto"/>
              </w:divBdr>
            </w:div>
            <w:div w:id="367489928">
              <w:marLeft w:val="0"/>
              <w:marRight w:val="0"/>
              <w:marTop w:val="0"/>
              <w:marBottom w:val="0"/>
              <w:divBdr>
                <w:top w:val="none" w:sz="0" w:space="0" w:color="auto"/>
                <w:left w:val="none" w:sz="0" w:space="0" w:color="auto"/>
                <w:bottom w:val="none" w:sz="0" w:space="0" w:color="auto"/>
                <w:right w:val="none" w:sz="0" w:space="0" w:color="auto"/>
              </w:divBdr>
            </w:div>
            <w:div w:id="1372997366">
              <w:marLeft w:val="0"/>
              <w:marRight w:val="0"/>
              <w:marTop w:val="0"/>
              <w:marBottom w:val="0"/>
              <w:divBdr>
                <w:top w:val="none" w:sz="0" w:space="0" w:color="auto"/>
                <w:left w:val="none" w:sz="0" w:space="0" w:color="auto"/>
                <w:bottom w:val="none" w:sz="0" w:space="0" w:color="auto"/>
                <w:right w:val="none" w:sz="0" w:space="0" w:color="auto"/>
              </w:divBdr>
            </w:div>
            <w:div w:id="2002780781">
              <w:marLeft w:val="0"/>
              <w:marRight w:val="0"/>
              <w:marTop w:val="0"/>
              <w:marBottom w:val="0"/>
              <w:divBdr>
                <w:top w:val="none" w:sz="0" w:space="0" w:color="auto"/>
                <w:left w:val="none" w:sz="0" w:space="0" w:color="auto"/>
                <w:bottom w:val="none" w:sz="0" w:space="0" w:color="auto"/>
                <w:right w:val="none" w:sz="0" w:space="0" w:color="auto"/>
              </w:divBdr>
            </w:div>
            <w:div w:id="159154108">
              <w:marLeft w:val="0"/>
              <w:marRight w:val="0"/>
              <w:marTop w:val="0"/>
              <w:marBottom w:val="0"/>
              <w:divBdr>
                <w:top w:val="none" w:sz="0" w:space="0" w:color="auto"/>
                <w:left w:val="none" w:sz="0" w:space="0" w:color="auto"/>
                <w:bottom w:val="none" w:sz="0" w:space="0" w:color="auto"/>
                <w:right w:val="none" w:sz="0" w:space="0" w:color="auto"/>
              </w:divBdr>
            </w:div>
            <w:div w:id="173737616">
              <w:marLeft w:val="0"/>
              <w:marRight w:val="0"/>
              <w:marTop w:val="0"/>
              <w:marBottom w:val="0"/>
              <w:divBdr>
                <w:top w:val="none" w:sz="0" w:space="0" w:color="auto"/>
                <w:left w:val="none" w:sz="0" w:space="0" w:color="auto"/>
                <w:bottom w:val="none" w:sz="0" w:space="0" w:color="auto"/>
                <w:right w:val="none" w:sz="0" w:space="0" w:color="auto"/>
              </w:divBdr>
            </w:div>
            <w:div w:id="982855770">
              <w:marLeft w:val="0"/>
              <w:marRight w:val="0"/>
              <w:marTop w:val="0"/>
              <w:marBottom w:val="0"/>
              <w:divBdr>
                <w:top w:val="none" w:sz="0" w:space="0" w:color="auto"/>
                <w:left w:val="none" w:sz="0" w:space="0" w:color="auto"/>
                <w:bottom w:val="none" w:sz="0" w:space="0" w:color="auto"/>
                <w:right w:val="none" w:sz="0" w:space="0" w:color="auto"/>
              </w:divBdr>
            </w:div>
            <w:div w:id="212235520">
              <w:marLeft w:val="0"/>
              <w:marRight w:val="0"/>
              <w:marTop w:val="0"/>
              <w:marBottom w:val="0"/>
              <w:divBdr>
                <w:top w:val="none" w:sz="0" w:space="0" w:color="auto"/>
                <w:left w:val="none" w:sz="0" w:space="0" w:color="auto"/>
                <w:bottom w:val="none" w:sz="0" w:space="0" w:color="auto"/>
                <w:right w:val="none" w:sz="0" w:space="0" w:color="auto"/>
              </w:divBdr>
            </w:div>
            <w:div w:id="650792235">
              <w:marLeft w:val="0"/>
              <w:marRight w:val="0"/>
              <w:marTop w:val="0"/>
              <w:marBottom w:val="0"/>
              <w:divBdr>
                <w:top w:val="none" w:sz="0" w:space="0" w:color="auto"/>
                <w:left w:val="none" w:sz="0" w:space="0" w:color="auto"/>
                <w:bottom w:val="none" w:sz="0" w:space="0" w:color="auto"/>
                <w:right w:val="none" w:sz="0" w:space="0" w:color="auto"/>
              </w:divBdr>
            </w:div>
            <w:div w:id="316499304">
              <w:marLeft w:val="0"/>
              <w:marRight w:val="0"/>
              <w:marTop w:val="0"/>
              <w:marBottom w:val="0"/>
              <w:divBdr>
                <w:top w:val="none" w:sz="0" w:space="0" w:color="auto"/>
                <w:left w:val="none" w:sz="0" w:space="0" w:color="auto"/>
                <w:bottom w:val="none" w:sz="0" w:space="0" w:color="auto"/>
                <w:right w:val="none" w:sz="0" w:space="0" w:color="auto"/>
              </w:divBdr>
            </w:div>
            <w:div w:id="1653408840">
              <w:marLeft w:val="0"/>
              <w:marRight w:val="0"/>
              <w:marTop w:val="0"/>
              <w:marBottom w:val="0"/>
              <w:divBdr>
                <w:top w:val="none" w:sz="0" w:space="0" w:color="auto"/>
                <w:left w:val="none" w:sz="0" w:space="0" w:color="auto"/>
                <w:bottom w:val="none" w:sz="0" w:space="0" w:color="auto"/>
                <w:right w:val="none" w:sz="0" w:space="0" w:color="auto"/>
              </w:divBdr>
            </w:div>
            <w:div w:id="1068504850">
              <w:marLeft w:val="0"/>
              <w:marRight w:val="0"/>
              <w:marTop w:val="0"/>
              <w:marBottom w:val="0"/>
              <w:divBdr>
                <w:top w:val="none" w:sz="0" w:space="0" w:color="auto"/>
                <w:left w:val="none" w:sz="0" w:space="0" w:color="auto"/>
                <w:bottom w:val="none" w:sz="0" w:space="0" w:color="auto"/>
                <w:right w:val="none" w:sz="0" w:space="0" w:color="auto"/>
              </w:divBdr>
            </w:div>
            <w:div w:id="743452660">
              <w:marLeft w:val="0"/>
              <w:marRight w:val="0"/>
              <w:marTop w:val="0"/>
              <w:marBottom w:val="0"/>
              <w:divBdr>
                <w:top w:val="none" w:sz="0" w:space="0" w:color="auto"/>
                <w:left w:val="none" w:sz="0" w:space="0" w:color="auto"/>
                <w:bottom w:val="none" w:sz="0" w:space="0" w:color="auto"/>
                <w:right w:val="none" w:sz="0" w:space="0" w:color="auto"/>
              </w:divBdr>
            </w:div>
            <w:div w:id="1284575534">
              <w:marLeft w:val="0"/>
              <w:marRight w:val="0"/>
              <w:marTop w:val="0"/>
              <w:marBottom w:val="0"/>
              <w:divBdr>
                <w:top w:val="none" w:sz="0" w:space="0" w:color="auto"/>
                <w:left w:val="none" w:sz="0" w:space="0" w:color="auto"/>
                <w:bottom w:val="none" w:sz="0" w:space="0" w:color="auto"/>
                <w:right w:val="none" w:sz="0" w:space="0" w:color="auto"/>
              </w:divBdr>
            </w:div>
            <w:div w:id="807237294">
              <w:marLeft w:val="0"/>
              <w:marRight w:val="0"/>
              <w:marTop w:val="0"/>
              <w:marBottom w:val="0"/>
              <w:divBdr>
                <w:top w:val="none" w:sz="0" w:space="0" w:color="auto"/>
                <w:left w:val="none" w:sz="0" w:space="0" w:color="auto"/>
                <w:bottom w:val="none" w:sz="0" w:space="0" w:color="auto"/>
                <w:right w:val="none" w:sz="0" w:space="0" w:color="auto"/>
              </w:divBdr>
            </w:div>
            <w:div w:id="350381518">
              <w:marLeft w:val="0"/>
              <w:marRight w:val="0"/>
              <w:marTop w:val="0"/>
              <w:marBottom w:val="0"/>
              <w:divBdr>
                <w:top w:val="none" w:sz="0" w:space="0" w:color="auto"/>
                <w:left w:val="none" w:sz="0" w:space="0" w:color="auto"/>
                <w:bottom w:val="none" w:sz="0" w:space="0" w:color="auto"/>
                <w:right w:val="none" w:sz="0" w:space="0" w:color="auto"/>
              </w:divBdr>
            </w:div>
            <w:div w:id="1129935302">
              <w:marLeft w:val="0"/>
              <w:marRight w:val="0"/>
              <w:marTop w:val="0"/>
              <w:marBottom w:val="0"/>
              <w:divBdr>
                <w:top w:val="none" w:sz="0" w:space="0" w:color="auto"/>
                <w:left w:val="none" w:sz="0" w:space="0" w:color="auto"/>
                <w:bottom w:val="none" w:sz="0" w:space="0" w:color="auto"/>
                <w:right w:val="none" w:sz="0" w:space="0" w:color="auto"/>
              </w:divBdr>
            </w:div>
            <w:div w:id="1533110364">
              <w:marLeft w:val="0"/>
              <w:marRight w:val="0"/>
              <w:marTop w:val="0"/>
              <w:marBottom w:val="0"/>
              <w:divBdr>
                <w:top w:val="none" w:sz="0" w:space="0" w:color="auto"/>
                <w:left w:val="none" w:sz="0" w:space="0" w:color="auto"/>
                <w:bottom w:val="none" w:sz="0" w:space="0" w:color="auto"/>
                <w:right w:val="none" w:sz="0" w:space="0" w:color="auto"/>
              </w:divBdr>
            </w:div>
            <w:div w:id="1109736923">
              <w:marLeft w:val="0"/>
              <w:marRight w:val="0"/>
              <w:marTop w:val="0"/>
              <w:marBottom w:val="0"/>
              <w:divBdr>
                <w:top w:val="none" w:sz="0" w:space="0" w:color="auto"/>
                <w:left w:val="none" w:sz="0" w:space="0" w:color="auto"/>
                <w:bottom w:val="none" w:sz="0" w:space="0" w:color="auto"/>
                <w:right w:val="none" w:sz="0" w:space="0" w:color="auto"/>
              </w:divBdr>
            </w:div>
            <w:div w:id="101801734">
              <w:marLeft w:val="0"/>
              <w:marRight w:val="0"/>
              <w:marTop w:val="0"/>
              <w:marBottom w:val="0"/>
              <w:divBdr>
                <w:top w:val="none" w:sz="0" w:space="0" w:color="auto"/>
                <w:left w:val="none" w:sz="0" w:space="0" w:color="auto"/>
                <w:bottom w:val="none" w:sz="0" w:space="0" w:color="auto"/>
                <w:right w:val="none" w:sz="0" w:space="0" w:color="auto"/>
              </w:divBdr>
            </w:div>
            <w:div w:id="2078430689">
              <w:marLeft w:val="0"/>
              <w:marRight w:val="0"/>
              <w:marTop w:val="0"/>
              <w:marBottom w:val="0"/>
              <w:divBdr>
                <w:top w:val="none" w:sz="0" w:space="0" w:color="auto"/>
                <w:left w:val="none" w:sz="0" w:space="0" w:color="auto"/>
                <w:bottom w:val="none" w:sz="0" w:space="0" w:color="auto"/>
                <w:right w:val="none" w:sz="0" w:space="0" w:color="auto"/>
              </w:divBdr>
            </w:div>
            <w:div w:id="1275938643">
              <w:marLeft w:val="0"/>
              <w:marRight w:val="0"/>
              <w:marTop w:val="0"/>
              <w:marBottom w:val="0"/>
              <w:divBdr>
                <w:top w:val="none" w:sz="0" w:space="0" w:color="auto"/>
                <w:left w:val="none" w:sz="0" w:space="0" w:color="auto"/>
                <w:bottom w:val="none" w:sz="0" w:space="0" w:color="auto"/>
                <w:right w:val="none" w:sz="0" w:space="0" w:color="auto"/>
              </w:divBdr>
            </w:div>
            <w:div w:id="1688411355">
              <w:marLeft w:val="0"/>
              <w:marRight w:val="0"/>
              <w:marTop w:val="0"/>
              <w:marBottom w:val="0"/>
              <w:divBdr>
                <w:top w:val="none" w:sz="0" w:space="0" w:color="auto"/>
                <w:left w:val="none" w:sz="0" w:space="0" w:color="auto"/>
                <w:bottom w:val="none" w:sz="0" w:space="0" w:color="auto"/>
                <w:right w:val="none" w:sz="0" w:space="0" w:color="auto"/>
              </w:divBdr>
            </w:div>
            <w:div w:id="512110144">
              <w:marLeft w:val="0"/>
              <w:marRight w:val="0"/>
              <w:marTop w:val="0"/>
              <w:marBottom w:val="0"/>
              <w:divBdr>
                <w:top w:val="none" w:sz="0" w:space="0" w:color="auto"/>
                <w:left w:val="none" w:sz="0" w:space="0" w:color="auto"/>
                <w:bottom w:val="none" w:sz="0" w:space="0" w:color="auto"/>
                <w:right w:val="none" w:sz="0" w:space="0" w:color="auto"/>
              </w:divBdr>
            </w:div>
            <w:div w:id="1815952865">
              <w:marLeft w:val="0"/>
              <w:marRight w:val="0"/>
              <w:marTop w:val="0"/>
              <w:marBottom w:val="0"/>
              <w:divBdr>
                <w:top w:val="none" w:sz="0" w:space="0" w:color="auto"/>
                <w:left w:val="none" w:sz="0" w:space="0" w:color="auto"/>
                <w:bottom w:val="none" w:sz="0" w:space="0" w:color="auto"/>
                <w:right w:val="none" w:sz="0" w:space="0" w:color="auto"/>
              </w:divBdr>
            </w:div>
            <w:div w:id="128940088">
              <w:marLeft w:val="0"/>
              <w:marRight w:val="0"/>
              <w:marTop w:val="0"/>
              <w:marBottom w:val="0"/>
              <w:divBdr>
                <w:top w:val="none" w:sz="0" w:space="0" w:color="auto"/>
                <w:left w:val="none" w:sz="0" w:space="0" w:color="auto"/>
                <w:bottom w:val="none" w:sz="0" w:space="0" w:color="auto"/>
                <w:right w:val="none" w:sz="0" w:space="0" w:color="auto"/>
              </w:divBdr>
            </w:div>
            <w:div w:id="939873670">
              <w:marLeft w:val="0"/>
              <w:marRight w:val="0"/>
              <w:marTop w:val="0"/>
              <w:marBottom w:val="0"/>
              <w:divBdr>
                <w:top w:val="none" w:sz="0" w:space="0" w:color="auto"/>
                <w:left w:val="none" w:sz="0" w:space="0" w:color="auto"/>
                <w:bottom w:val="none" w:sz="0" w:space="0" w:color="auto"/>
                <w:right w:val="none" w:sz="0" w:space="0" w:color="auto"/>
              </w:divBdr>
            </w:div>
            <w:div w:id="468010984">
              <w:marLeft w:val="0"/>
              <w:marRight w:val="0"/>
              <w:marTop w:val="0"/>
              <w:marBottom w:val="0"/>
              <w:divBdr>
                <w:top w:val="none" w:sz="0" w:space="0" w:color="auto"/>
                <w:left w:val="none" w:sz="0" w:space="0" w:color="auto"/>
                <w:bottom w:val="none" w:sz="0" w:space="0" w:color="auto"/>
                <w:right w:val="none" w:sz="0" w:space="0" w:color="auto"/>
              </w:divBdr>
            </w:div>
            <w:div w:id="725300183">
              <w:marLeft w:val="0"/>
              <w:marRight w:val="0"/>
              <w:marTop w:val="0"/>
              <w:marBottom w:val="0"/>
              <w:divBdr>
                <w:top w:val="none" w:sz="0" w:space="0" w:color="auto"/>
                <w:left w:val="none" w:sz="0" w:space="0" w:color="auto"/>
                <w:bottom w:val="none" w:sz="0" w:space="0" w:color="auto"/>
                <w:right w:val="none" w:sz="0" w:space="0" w:color="auto"/>
              </w:divBdr>
            </w:div>
            <w:div w:id="1328048267">
              <w:marLeft w:val="0"/>
              <w:marRight w:val="0"/>
              <w:marTop w:val="0"/>
              <w:marBottom w:val="0"/>
              <w:divBdr>
                <w:top w:val="none" w:sz="0" w:space="0" w:color="auto"/>
                <w:left w:val="none" w:sz="0" w:space="0" w:color="auto"/>
                <w:bottom w:val="none" w:sz="0" w:space="0" w:color="auto"/>
                <w:right w:val="none" w:sz="0" w:space="0" w:color="auto"/>
              </w:divBdr>
            </w:div>
            <w:div w:id="1017273420">
              <w:marLeft w:val="0"/>
              <w:marRight w:val="0"/>
              <w:marTop w:val="0"/>
              <w:marBottom w:val="0"/>
              <w:divBdr>
                <w:top w:val="none" w:sz="0" w:space="0" w:color="auto"/>
                <w:left w:val="none" w:sz="0" w:space="0" w:color="auto"/>
                <w:bottom w:val="none" w:sz="0" w:space="0" w:color="auto"/>
                <w:right w:val="none" w:sz="0" w:space="0" w:color="auto"/>
              </w:divBdr>
            </w:div>
            <w:div w:id="2049795492">
              <w:marLeft w:val="0"/>
              <w:marRight w:val="0"/>
              <w:marTop w:val="0"/>
              <w:marBottom w:val="0"/>
              <w:divBdr>
                <w:top w:val="none" w:sz="0" w:space="0" w:color="auto"/>
                <w:left w:val="none" w:sz="0" w:space="0" w:color="auto"/>
                <w:bottom w:val="none" w:sz="0" w:space="0" w:color="auto"/>
                <w:right w:val="none" w:sz="0" w:space="0" w:color="auto"/>
              </w:divBdr>
            </w:div>
            <w:div w:id="1742100282">
              <w:marLeft w:val="0"/>
              <w:marRight w:val="0"/>
              <w:marTop w:val="0"/>
              <w:marBottom w:val="0"/>
              <w:divBdr>
                <w:top w:val="none" w:sz="0" w:space="0" w:color="auto"/>
                <w:left w:val="none" w:sz="0" w:space="0" w:color="auto"/>
                <w:bottom w:val="none" w:sz="0" w:space="0" w:color="auto"/>
                <w:right w:val="none" w:sz="0" w:space="0" w:color="auto"/>
              </w:divBdr>
            </w:div>
            <w:div w:id="1693188722">
              <w:marLeft w:val="0"/>
              <w:marRight w:val="0"/>
              <w:marTop w:val="0"/>
              <w:marBottom w:val="0"/>
              <w:divBdr>
                <w:top w:val="none" w:sz="0" w:space="0" w:color="auto"/>
                <w:left w:val="none" w:sz="0" w:space="0" w:color="auto"/>
                <w:bottom w:val="none" w:sz="0" w:space="0" w:color="auto"/>
                <w:right w:val="none" w:sz="0" w:space="0" w:color="auto"/>
              </w:divBdr>
            </w:div>
            <w:div w:id="1261062085">
              <w:marLeft w:val="0"/>
              <w:marRight w:val="0"/>
              <w:marTop w:val="0"/>
              <w:marBottom w:val="0"/>
              <w:divBdr>
                <w:top w:val="none" w:sz="0" w:space="0" w:color="auto"/>
                <w:left w:val="none" w:sz="0" w:space="0" w:color="auto"/>
                <w:bottom w:val="none" w:sz="0" w:space="0" w:color="auto"/>
                <w:right w:val="none" w:sz="0" w:space="0" w:color="auto"/>
              </w:divBdr>
            </w:div>
            <w:div w:id="2103336751">
              <w:marLeft w:val="0"/>
              <w:marRight w:val="0"/>
              <w:marTop w:val="0"/>
              <w:marBottom w:val="0"/>
              <w:divBdr>
                <w:top w:val="none" w:sz="0" w:space="0" w:color="auto"/>
                <w:left w:val="none" w:sz="0" w:space="0" w:color="auto"/>
                <w:bottom w:val="none" w:sz="0" w:space="0" w:color="auto"/>
                <w:right w:val="none" w:sz="0" w:space="0" w:color="auto"/>
              </w:divBdr>
            </w:div>
            <w:div w:id="665135688">
              <w:marLeft w:val="0"/>
              <w:marRight w:val="0"/>
              <w:marTop w:val="0"/>
              <w:marBottom w:val="0"/>
              <w:divBdr>
                <w:top w:val="none" w:sz="0" w:space="0" w:color="auto"/>
                <w:left w:val="none" w:sz="0" w:space="0" w:color="auto"/>
                <w:bottom w:val="none" w:sz="0" w:space="0" w:color="auto"/>
                <w:right w:val="none" w:sz="0" w:space="0" w:color="auto"/>
              </w:divBdr>
            </w:div>
            <w:div w:id="569271069">
              <w:marLeft w:val="0"/>
              <w:marRight w:val="0"/>
              <w:marTop w:val="0"/>
              <w:marBottom w:val="0"/>
              <w:divBdr>
                <w:top w:val="none" w:sz="0" w:space="0" w:color="auto"/>
                <w:left w:val="none" w:sz="0" w:space="0" w:color="auto"/>
                <w:bottom w:val="none" w:sz="0" w:space="0" w:color="auto"/>
                <w:right w:val="none" w:sz="0" w:space="0" w:color="auto"/>
              </w:divBdr>
            </w:div>
            <w:div w:id="101343114">
              <w:marLeft w:val="0"/>
              <w:marRight w:val="0"/>
              <w:marTop w:val="0"/>
              <w:marBottom w:val="0"/>
              <w:divBdr>
                <w:top w:val="none" w:sz="0" w:space="0" w:color="auto"/>
                <w:left w:val="none" w:sz="0" w:space="0" w:color="auto"/>
                <w:bottom w:val="none" w:sz="0" w:space="0" w:color="auto"/>
                <w:right w:val="none" w:sz="0" w:space="0" w:color="auto"/>
              </w:divBdr>
            </w:div>
            <w:div w:id="1142623444">
              <w:marLeft w:val="0"/>
              <w:marRight w:val="0"/>
              <w:marTop w:val="0"/>
              <w:marBottom w:val="0"/>
              <w:divBdr>
                <w:top w:val="none" w:sz="0" w:space="0" w:color="auto"/>
                <w:left w:val="none" w:sz="0" w:space="0" w:color="auto"/>
                <w:bottom w:val="none" w:sz="0" w:space="0" w:color="auto"/>
                <w:right w:val="none" w:sz="0" w:space="0" w:color="auto"/>
              </w:divBdr>
            </w:div>
            <w:div w:id="990401552">
              <w:marLeft w:val="0"/>
              <w:marRight w:val="0"/>
              <w:marTop w:val="0"/>
              <w:marBottom w:val="0"/>
              <w:divBdr>
                <w:top w:val="none" w:sz="0" w:space="0" w:color="auto"/>
                <w:left w:val="none" w:sz="0" w:space="0" w:color="auto"/>
                <w:bottom w:val="none" w:sz="0" w:space="0" w:color="auto"/>
                <w:right w:val="none" w:sz="0" w:space="0" w:color="auto"/>
              </w:divBdr>
            </w:div>
            <w:div w:id="57241540">
              <w:marLeft w:val="0"/>
              <w:marRight w:val="0"/>
              <w:marTop w:val="0"/>
              <w:marBottom w:val="0"/>
              <w:divBdr>
                <w:top w:val="none" w:sz="0" w:space="0" w:color="auto"/>
                <w:left w:val="none" w:sz="0" w:space="0" w:color="auto"/>
                <w:bottom w:val="none" w:sz="0" w:space="0" w:color="auto"/>
                <w:right w:val="none" w:sz="0" w:space="0" w:color="auto"/>
              </w:divBdr>
            </w:div>
            <w:div w:id="1529297979">
              <w:marLeft w:val="0"/>
              <w:marRight w:val="0"/>
              <w:marTop w:val="0"/>
              <w:marBottom w:val="0"/>
              <w:divBdr>
                <w:top w:val="none" w:sz="0" w:space="0" w:color="auto"/>
                <w:left w:val="none" w:sz="0" w:space="0" w:color="auto"/>
                <w:bottom w:val="none" w:sz="0" w:space="0" w:color="auto"/>
                <w:right w:val="none" w:sz="0" w:space="0" w:color="auto"/>
              </w:divBdr>
            </w:div>
            <w:div w:id="1313292492">
              <w:marLeft w:val="0"/>
              <w:marRight w:val="0"/>
              <w:marTop w:val="0"/>
              <w:marBottom w:val="0"/>
              <w:divBdr>
                <w:top w:val="none" w:sz="0" w:space="0" w:color="auto"/>
                <w:left w:val="none" w:sz="0" w:space="0" w:color="auto"/>
                <w:bottom w:val="none" w:sz="0" w:space="0" w:color="auto"/>
                <w:right w:val="none" w:sz="0" w:space="0" w:color="auto"/>
              </w:divBdr>
            </w:div>
            <w:div w:id="1870798174">
              <w:marLeft w:val="0"/>
              <w:marRight w:val="0"/>
              <w:marTop w:val="0"/>
              <w:marBottom w:val="0"/>
              <w:divBdr>
                <w:top w:val="none" w:sz="0" w:space="0" w:color="auto"/>
                <w:left w:val="none" w:sz="0" w:space="0" w:color="auto"/>
                <w:bottom w:val="none" w:sz="0" w:space="0" w:color="auto"/>
                <w:right w:val="none" w:sz="0" w:space="0" w:color="auto"/>
              </w:divBdr>
            </w:div>
            <w:div w:id="539518261">
              <w:marLeft w:val="0"/>
              <w:marRight w:val="0"/>
              <w:marTop w:val="0"/>
              <w:marBottom w:val="0"/>
              <w:divBdr>
                <w:top w:val="none" w:sz="0" w:space="0" w:color="auto"/>
                <w:left w:val="none" w:sz="0" w:space="0" w:color="auto"/>
                <w:bottom w:val="none" w:sz="0" w:space="0" w:color="auto"/>
                <w:right w:val="none" w:sz="0" w:space="0" w:color="auto"/>
              </w:divBdr>
            </w:div>
            <w:div w:id="939021750">
              <w:marLeft w:val="0"/>
              <w:marRight w:val="0"/>
              <w:marTop w:val="0"/>
              <w:marBottom w:val="0"/>
              <w:divBdr>
                <w:top w:val="none" w:sz="0" w:space="0" w:color="auto"/>
                <w:left w:val="none" w:sz="0" w:space="0" w:color="auto"/>
                <w:bottom w:val="none" w:sz="0" w:space="0" w:color="auto"/>
                <w:right w:val="none" w:sz="0" w:space="0" w:color="auto"/>
              </w:divBdr>
            </w:div>
            <w:div w:id="1175874491">
              <w:marLeft w:val="0"/>
              <w:marRight w:val="0"/>
              <w:marTop w:val="0"/>
              <w:marBottom w:val="0"/>
              <w:divBdr>
                <w:top w:val="none" w:sz="0" w:space="0" w:color="auto"/>
                <w:left w:val="none" w:sz="0" w:space="0" w:color="auto"/>
                <w:bottom w:val="none" w:sz="0" w:space="0" w:color="auto"/>
                <w:right w:val="none" w:sz="0" w:space="0" w:color="auto"/>
              </w:divBdr>
            </w:div>
            <w:div w:id="2094931318">
              <w:marLeft w:val="0"/>
              <w:marRight w:val="0"/>
              <w:marTop w:val="0"/>
              <w:marBottom w:val="0"/>
              <w:divBdr>
                <w:top w:val="none" w:sz="0" w:space="0" w:color="auto"/>
                <w:left w:val="none" w:sz="0" w:space="0" w:color="auto"/>
                <w:bottom w:val="none" w:sz="0" w:space="0" w:color="auto"/>
                <w:right w:val="none" w:sz="0" w:space="0" w:color="auto"/>
              </w:divBdr>
            </w:div>
            <w:div w:id="1370911516">
              <w:marLeft w:val="0"/>
              <w:marRight w:val="0"/>
              <w:marTop w:val="0"/>
              <w:marBottom w:val="0"/>
              <w:divBdr>
                <w:top w:val="none" w:sz="0" w:space="0" w:color="auto"/>
                <w:left w:val="none" w:sz="0" w:space="0" w:color="auto"/>
                <w:bottom w:val="none" w:sz="0" w:space="0" w:color="auto"/>
                <w:right w:val="none" w:sz="0" w:space="0" w:color="auto"/>
              </w:divBdr>
            </w:div>
            <w:div w:id="682513943">
              <w:marLeft w:val="0"/>
              <w:marRight w:val="0"/>
              <w:marTop w:val="0"/>
              <w:marBottom w:val="0"/>
              <w:divBdr>
                <w:top w:val="none" w:sz="0" w:space="0" w:color="auto"/>
                <w:left w:val="none" w:sz="0" w:space="0" w:color="auto"/>
                <w:bottom w:val="none" w:sz="0" w:space="0" w:color="auto"/>
                <w:right w:val="none" w:sz="0" w:space="0" w:color="auto"/>
              </w:divBdr>
            </w:div>
            <w:div w:id="1357542368">
              <w:marLeft w:val="0"/>
              <w:marRight w:val="0"/>
              <w:marTop w:val="0"/>
              <w:marBottom w:val="0"/>
              <w:divBdr>
                <w:top w:val="none" w:sz="0" w:space="0" w:color="auto"/>
                <w:left w:val="none" w:sz="0" w:space="0" w:color="auto"/>
                <w:bottom w:val="none" w:sz="0" w:space="0" w:color="auto"/>
                <w:right w:val="none" w:sz="0" w:space="0" w:color="auto"/>
              </w:divBdr>
            </w:div>
            <w:div w:id="157960042">
              <w:marLeft w:val="0"/>
              <w:marRight w:val="0"/>
              <w:marTop w:val="0"/>
              <w:marBottom w:val="0"/>
              <w:divBdr>
                <w:top w:val="none" w:sz="0" w:space="0" w:color="auto"/>
                <w:left w:val="none" w:sz="0" w:space="0" w:color="auto"/>
                <w:bottom w:val="none" w:sz="0" w:space="0" w:color="auto"/>
                <w:right w:val="none" w:sz="0" w:space="0" w:color="auto"/>
              </w:divBdr>
            </w:div>
            <w:div w:id="986783332">
              <w:marLeft w:val="0"/>
              <w:marRight w:val="0"/>
              <w:marTop w:val="0"/>
              <w:marBottom w:val="0"/>
              <w:divBdr>
                <w:top w:val="none" w:sz="0" w:space="0" w:color="auto"/>
                <w:left w:val="none" w:sz="0" w:space="0" w:color="auto"/>
                <w:bottom w:val="none" w:sz="0" w:space="0" w:color="auto"/>
                <w:right w:val="none" w:sz="0" w:space="0" w:color="auto"/>
              </w:divBdr>
            </w:div>
            <w:div w:id="2023698911">
              <w:marLeft w:val="0"/>
              <w:marRight w:val="0"/>
              <w:marTop w:val="0"/>
              <w:marBottom w:val="0"/>
              <w:divBdr>
                <w:top w:val="none" w:sz="0" w:space="0" w:color="auto"/>
                <w:left w:val="none" w:sz="0" w:space="0" w:color="auto"/>
                <w:bottom w:val="none" w:sz="0" w:space="0" w:color="auto"/>
                <w:right w:val="none" w:sz="0" w:space="0" w:color="auto"/>
              </w:divBdr>
            </w:div>
            <w:div w:id="1594894187">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097024652">
              <w:marLeft w:val="0"/>
              <w:marRight w:val="0"/>
              <w:marTop w:val="0"/>
              <w:marBottom w:val="0"/>
              <w:divBdr>
                <w:top w:val="none" w:sz="0" w:space="0" w:color="auto"/>
                <w:left w:val="none" w:sz="0" w:space="0" w:color="auto"/>
                <w:bottom w:val="none" w:sz="0" w:space="0" w:color="auto"/>
                <w:right w:val="none" w:sz="0" w:space="0" w:color="auto"/>
              </w:divBdr>
            </w:div>
            <w:div w:id="1245410374">
              <w:marLeft w:val="0"/>
              <w:marRight w:val="0"/>
              <w:marTop w:val="0"/>
              <w:marBottom w:val="0"/>
              <w:divBdr>
                <w:top w:val="none" w:sz="0" w:space="0" w:color="auto"/>
                <w:left w:val="none" w:sz="0" w:space="0" w:color="auto"/>
                <w:bottom w:val="none" w:sz="0" w:space="0" w:color="auto"/>
                <w:right w:val="none" w:sz="0" w:space="0" w:color="auto"/>
              </w:divBdr>
            </w:div>
            <w:div w:id="1594506169">
              <w:marLeft w:val="0"/>
              <w:marRight w:val="0"/>
              <w:marTop w:val="0"/>
              <w:marBottom w:val="0"/>
              <w:divBdr>
                <w:top w:val="none" w:sz="0" w:space="0" w:color="auto"/>
                <w:left w:val="none" w:sz="0" w:space="0" w:color="auto"/>
                <w:bottom w:val="none" w:sz="0" w:space="0" w:color="auto"/>
                <w:right w:val="none" w:sz="0" w:space="0" w:color="auto"/>
              </w:divBdr>
            </w:div>
            <w:div w:id="1373580946">
              <w:marLeft w:val="0"/>
              <w:marRight w:val="0"/>
              <w:marTop w:val="0"/>
              <w:marBottom w:val="0"/>
              <w:divBdr>
                <w:top w:val="none" w:sz="0" w:space="0" w:color="auto"/>
                <w:left w:val="none" w:sz="0" w:space="0" w:color="auto"/>
                <w:bottom w:val="none" w:sz="0" w:space="0" w:color="auto"/>
                <w:right w:val="none" w:sz="0" w:space="0" w:color="auto"/>
              </w:divBdr>
            </w:div>
            <w:div w:id="912469987">
              <w:marLeft w:val="0"/>
              <w:marRight w:val="0"/>
              <w:marTop w:val="0"/>
              <w:marBottom w:val="0"/>
              <w:divBdr>
                <w:top w:val="none" w:sz="0" w:space="0" w:color="auto"/>
                <w:left w:val="none" w:sz="0" w:space="0" w:color="auto"/>
                <w:bottom w:val="none" w:sz="0" w:space="0" w:color="auto"/>
                <w:right w:val="none" w:sz="0" w:space="0" w:color="auto"/>
              </w:divBdr>
            </w:div>
            <w:div w:id="470514526">
              <w:marLeft w:val="0"/>
              <w:marRight w:val="0"/>
              <w:marTop w:val="0"/>
              <w:marBottom w:val="0"/>
              <w:divBdr>
                <w:top w:val="none" w:sz="0" w:space="0" w:color="auto"/>
                <w:left w:val="none" w:sz="0" w:space="0" w:color="auto"/>
                <w:bottom w:val="none" w:sz="0" w:space="0" w:color="auto"/>
                <w:right w:val="none" w:sz="0" w:space="0" w:color="auto"/>
              </w:divBdr>
            </w:div>
            <w:div w:id="1771316514">
              <w:marLeft w:val="0"/>
              <w:marRight w:val="0"/>
              <w:marTop w:val="0"/>
              <w:marBottom w:val="0"/>
              <w:divBdr>
                <w:top w:val="none" w:sz="0" w:space="0" w:color="auto"/>
                <w:left w:val="none" w:sz="0" w:space="0" w:color="auto"/>
                <w:bottom w:val="none" w:sz="0" w:space="0" w:color="auto"/>
                <w:right w:val="none" w:sz="0" w:space="0" w:color="auto"/>
              </w:divBdr>
            </w:div>
            <w:div w:id="214583827">
              <w:marLeft w:val="0"/>
              <w:marRight w:val="0"/>
              <w:marTop w:val="0"/>
              <w:marBottom w:val="0"/>
              <w:divBdr>
                <w:top w:val="none" w:sz="0" w:space="0" w:color="auto"/>
                <w:left w:val="none" w:sz="0" w:space="0" w:color="auto"/>
                <w:bottom w:val="none" w:sz="0" w:space="0" w:color="auto"/>
                <w:right w:val="none" w:sz="0" w:space="0" w:color="auto"/>
              </w:divBdr>
            </w:div>
            <w:div w:id="1291324163">
              <w:marLeft w:val="0"/>
              <w:marRight w:val="0"/>
              <w:marTop w:val="0"/>
              <w:marBottom w:val="0"/>
              <w:divBdr>
                <w:top w:val="none" w:sz="0" w:space="0" w:color="auto"/>
                <w:left w:val="none" w:sz="0" w:space="0" w:color="auto"/>
                <w:bottom w:val="none" w:sz="0" w:space="0" w:color="auto"/>
                <w:right w:val="none" w:sz="0" w:space="0" w:color="auto"/>
              </w:divBdr>
            </w:div>
            <w:div w:id="1977564768">
              <w:marLeft w:val="0"/>
              <w:marRight w:val="0"/>
              <w:marTop w:val="0"/>
              <w:marBottom w:val="0"/>
              <w:divBdr>
                <w:top w:val="none" w:sz="0" w:space="0" w:color="auto"/>
                <w:left w:val="none" w:sz="0" w:space="0" w:color="auto"/>
                <w:bottom w:val="none" w:sz="0" w:space="0" w:color="auto"/>
                <w:right w:val="none" w:sz="0" w:space="0" w:color="auto"/>
              </w:divBdr>
            </w:div>
            <w:div w:id="1893730212">
              <w:marLeft w:val="0"/>
              <w:marRight w:val="0"/>
              <w:marTop w:val="0"/>
              <w:marBottom w:val="0"/>
              <w:divBdr>
                <w:top w:val="none" w:sz="0" w:space="0" w:color="auto"/>
                <w:left w:val="none" w:sz="0" w:space="0" w:color="auto"/>
                <w:bottom w:val="none" w:sz="0" w:space="0" w:color="auto"/>
                <w:right w:val="none" w:sz="0" w:space="0" w:color="auto"/>
              </w:divBdr>
            </w:div>
            <w:div w:id="707990682">
              <w:marLeft w:val="0"/>
              <w:marRight w:val="0"/>
              <w:marTop w:val="0"/>
              <w:marBottom w:val="0"/>
              <w:divBdr>
                <w:top w:val="none" w:sz="0" w:space="0" w:color="auto"/>
                <w:left w:val="none" w:sz="0" w:space="0" w:color="auto"/>
                <w:bottom w:val="none" w:sz="0" w:space="0" w:color="auto"/>
                <w:right w:val="none" w:sz="0" w:space="0" w:color="auto"/>
              </w:divBdr>
            </w:div>
            <w:div w:id="1567884274">
              <w:marLeft w:val="0"/>
              <w:marRight w:val="0"/>
              <w:marTop w:val="0"/>
              <w:marBottom w:val="0"/>
              <w:divBdr>
                <w:top w:val="none" w:sz="0" w:space="0" w:color="auto"/>
                <w:left w:val="none" w:sz="0" w:space="0" w:color="auto"/>
                <w:bottom w:val="none" w:sz="0" w:space="0" w:color="auto"/>
                <w:right w:val="none" w:sz="0" w:space="0" w:color="auto"/>
              </w:divBdr>
            </w:div>
            <w:div w:id="1624270601">
              <w:marLeft w:val="0"/>
              <w:marRight w:val="0"/>
              <w:marTop w:val="0"/>
              <w:marBottom w:val="0"/>
              <w:divBdr>
                <w:top w:val="none" w:sz="0" w:space="0" w:color="auto"/>
                <w:left w:val="none" w:sz="0" w:space="0" w:color="auto"/>
                <w:bottom w:val="none" w:sz="0" w:space="0" w:color="auto"/>
                <w:right w:val="none" w:sz="0" w:space="0" w:color="auto"/>
              </w:divBdr>
            </w:div>
            <w:div w:id="1907454787">
              <w:marLeft w:val="0"/>
              <w:marRight w:val="0"/>
              <w:marTop w:val="0"/>
              <w:marBottom w:val="0"/>
              <w:divBdr>
                <w:top w:val="none" w:sz="0" w:space="0" w:color="auto"/>
                <w:left w:val="none" w:sz="0" w:space="0" w:color="auto"/>
                <w:bottom w:val="none" w:sz="0" w:space="0" w:color="auto"/>
                <w:right w:val="none" w:sz="0" w:space="0" w:color="auto"/>
              </w:divBdr>
            </w:div>
            <w:div w:id="2080055524">
              <w:marLeft w:val="0"/>
              <w:marRight w:val="0"/>
              <w:marTop w:val="0"/>
              <w:marBottom w:val="0"/>
              <w:divBdr>
                <w:top w:val="none" w:sz="0" w:space="0" w:color="auto"/>
                <w:left w:val="none" w:sz="0" w:space="0" w:color="auto"/>
                <w:bottom w:val="none" w:sz="0" w:space="0" w:color="auto"/>
                <w:right w:val="none" w:sz="0" w:space="0" w:color="auto"/>
              </w:divBdr>
            </w:div>
            <w:div w:id="1433668285">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67454440">
              <w:marLeft w:val="0"/>
              <w:marRight w:val="0"/>
              <w:marTop w:val="0"/>
              <w:marBottom w:val="0"/>
              <w:divBdr>
                <w:top w:val="none" w:sz="0" w:space="0" w:color="auto"/>
                <w:left w:val="none" w:sz="0" w:space="0" w:color="auto"/>
                <w:bottom w:val="none" w:sz="0" w:space="0" w:color="auto"/>
                <w:right w:val="none" w:sz="0" w:space="0" w:color="auto"/>
              </w:divBdr>
            </w:div>
            <w:div w:id="10378253">
              <w:marLeft w:val="0"/>
              <w:marRight w:val="0"/>
              <w:marTop w:val="0"/>
              <w:marBottom w:val="0"/>
              <w:divBdr>
                <w:top w:val="none" w:sz="0" w:space="0" w:color="auto"/>
                <w:left w:val="none" w:sz="0" w:space="0" w:color="auto"/>
                <w:bottom w:val="none" w:sz="0" w:space="0" w:color="auto"/>
                <w:right w:val="none" w:sz="0" w:space="0" w:color="auto"/>
              </w:divBdr>
            </w:div>
            <w:div w:id="248195864">
              <w:marLeft w:val="0"/>
              <w:marRight w:val="0"/>
              <w:marTop w:val="0"/>
              <w:marBottom w:val="0"/>
              <w:divBdr>
                <w:top w:val="none" w:sz="0" w:space="0" w:color="auto"/>
                <w:left w:val="none" w:sz="0" w:space="0" w:color="auto"/>
                <w:bottom w:val="none" w:sz="0" w:space="0" w:color="auto"/>
                <w:right w:val="none" w:sz="0" w:space="0" w:color="auto"/>
              </w:divBdr>
            </w:div>
            <w:div w:id="1265458364">
              <w:marLeft w:val="0"/>
              <w:marRight w:val="0"/>
              <w:marTop w:val="0"/>
              <w:marBottom w:val="0"/>
              <w:divBdr>
                <w:top w:val="none" w:sz="0" w:space="0" w:color="auto"/>
                <w:left w:val="none" w:sz="0" w:space="0" w:color="auto"/>
                <w:bottom w:val="none" w:sz="0" w:space="0" w:color="auto"/>
                <w:right w:val="none" w:sz="0" w:space="0" w:color="auto"/>
              </w:divBdr>
            </w:div>
            <w:div w:id="832843888">
              <w:marLeft w:val="0"/>
              <w:marRight w:val="0"/>
              <w:marTop w:val="0"/>
              <w:marBottom w:val="0"/>
              <w:divBdr>
                <w:top w:val="none" w:sz="0" w:space="0" w:color="auto"/>
                <w:left w:val="none" w:sz="0" w:space="0" w:color="auto"/>
                <w:bottom w:val="none" w:sz="0" w:space="0" w:color="auto"/>
                <w:right w:val="none" w:sz="0" w:space="0" w:color="auto"/>
              </w:divBdr>
            </w:div>
            <w:div w:id="1241986917">
              <w:marLeft w:val="0"/>
              <w:marRight w:val="0"/>
              <w:marTop w:val="0"/>
              <w:marBottom w:val="0"/>
              <w:divBdr>
                <w:top w:val="none" w:sz="0" w:space="0" w:color="auto"/>
                <w:left w:val="none" w:sz="0" w:space="0" w:color="auto"/>
                <w:bottom w:val="none" w:sz="0" w:space="0" w:color="auto"/>
                <w:right w:val="none" w:sz="0" w:space="0" w:color="auto"/>
              </w:divBdr>
            </w:div>
            <w:div w:id="1194271417">
              <w:marLeft w:val="0"/>
              <w:marRight w:val="0"/>
              <w:marTop w:val="0"/>
              <w:marBottom w:val="0"/>
              <w:divBdr>
                <w:top w:val="none" w:sz="0" w:space="0" w:color="auto"/>
                <w:left w:val="none" w:sz="0" w:space="0" w:color="auto"/>
                <w:bottom w:val="none" w:sz="0" w:space="0" w:color="auto"/>
                <w:right w:val="none" w:sz="0" w:space="0" w:color="auto"/>
              </w:divBdr>
            </w:div>
            <w:div w:id="857620453">
              <w:marLeft w:val="0"/>
              <w:marRight w:val="0"/>
              <w:marTop w:val="0"/>
              <w:marBottom w:val="0"/>
              <w:divBdr>
                <w:top w:val="none" w:sz="0" w:space="0" w:color="auto"/>
                <w:left w:val="none" w:sz="0" w:space="0" w:color="auto"/>
                <w:bottom w:val="none" w:sz="0" w:space="0" w:color="auto"/>
                <w:right w:val="none" w:sz="0" w:space="0" w:color="auto"/>
              </w:divBdr>
            </w:div>
            <w:div w:id="1060713436">
              <w:marLeft w:val="0"/>
              <w:marRight w:val="0"/>
              <w:marTop w:val="0"/>
              <w:marBottom w:val="0"/>
              <w:divBdr>
                <w:top w:val="none" w:sz="0" w:space="0" w:color="auto"/>
                <w:left w:val="none" w:sz="0" w:space="0" w:color="auto"/>
                <w:bottom w:val="none" w:sz="0" w:space="0" w:color="auto"/>
                <w:right w:val="none" w:sz="0" w:space="0" w:color="auto"/>
              </w:divBdr>
            </w:div>
            <w:div w:id="584069677">
              <w:marLeft w:val="0"/>
              <w:marRight w:val="0"/>
              <w:marTop w:val="0"/>
              <w:marBottom w:val="0"/>
              <w:divBdr>
                <w:top w:val="none" w:sz="0" w:space="0" w:color="auto"/>
                <w:left w:val="none" w:sz="0" w:space="0" w:color="auto"/>
                <w:bottom w:val="none" w:sz="0" w:space="0" w:color="auto"/>
                <w:right w:val="none" w:sz="0" w:space="0" w:color="auto"/>
              </w:divBdr>
            </w:div>
            <w:div w:id="2137094869">
              <w:marLeft w:val="0"/>
              <w:marRight w:val="0"/>
              <w:marTop w:val="0"/>
              <w:marBottom w:val="0"/>
              <w:divBdr>
                <w:top w:val="none" w:sz="0" w:space="0" w:color="auto"/>
                <w:left w:val="none" w:sz="0" w:space="0" w:color="auto"/>
                <w:bottom w:val="none" w:sz="0" w:space="0" w:color="auto"/>
                <w:right w:val="none" w:sz="0" w:space="0" w:color="auto"/>
              </w:divBdr>
            </w:div>
            <w:div w:id="1543443274">
              <w:marLeft w:val="0"/>
              <w:marRight w:val="0"/>
              <w:marTop w:val="0"/>
              <w:marBottom w:val="0"/>
              <w:divBdr>
                <w:top w:val="none" w:sz="0" w:space="0" w:color="auto"/>
                <w:left w:val="none" w:sz="0" w:space="0" w:color="auto"/>
                <w:bottom w:val="none" w:sz="0" w:space="0" w:color="auto"/>
                <w:right w:val="none" w:sz="0" w:space="0" w:color="auto"/>
              </w:divBdr>
            </w:div>
            <w:div w:id="420108423">
              <w:marLeft w:val="0"/>
              <w:marRight w:val="0"/>
              <w:marTop w:val="0"/>
              <w:marBottom w:val="0"/>
              <w:divBdr>
                <w:top w:val="none" w:sz="0" w:space="0" w:color="auto"/>
                <w:left w:val="none" w:sz="0" w:space="0" w:color="auto"/>
                <w:bottom w:val="none" w:sz="0" w:space="0" w:color="auto"/>
                <w:right w:val="none" w:sz="0" w:space="0" w:color="auto"/>
              </w:divBdr>
            </w:div>
            <w:div w:id="1180462456">
              <w:marLeft w:val="0"/>
              <w:marRight w:val="0"/>
              <w:marTop w:val="0"/>
              <w:marBottom w:val="0"/>
              <w:divBdr>
                <w:top w:val="none" w:sz="0" w:space="0" w:color="auto"/>
                <w:left w:val="none" w:sz="0" w:space="0" w:color="auto"/>
                <w:bottom w:val="none" w:sz="0" w:space="0" w:color="auto"/>
                <w:right w:val="none" w:sz="0" w:space="0" w:color="auto"/>
              </w:divBdr>
            </w:div>
            <w:div w:id="956302179">
              <w:marLeft w:val="0"/>
              <w:marRight w:val="0"/>
              <w:marTop w:val="0"/>
              <w:marBottom w:val="0"/>
              <w:divBdr>
                <w:top w:val="none" w:sz="0" w:space="0" w:color="auto"/>
                <w:left w:val="none" w:sz="0" w:space="0" w:color="auto"/>
                <w:bottom w:val="none" w:sz="0" w:space="0" w:color="auto"/>
                <w:right w:val="none" w:sz="0" w:space="0" w:color="auto"/>
              </w:divBdr>
            </w:div>
            <w:div w:id="2069567821">
              <w:marLeft w:val="0"/>
              <w:marRight w:val="0"/>
              <w:marTop w:val="0"/>
              <w:marBottom w:val="0"/>
              <w:divBdr>
                <w:top w:val="none" w:sz="0" w:space="0" w:color="auto"/>
                <w:left w:val="none" w:sz="0" w:space="0" w:color="auto"/>
                <w:bottom w:val="none" w:sz="0" w:space="0" w:color="auto"/>
                <w:right w:val="none" w:sz="0" w:space="0" w:color="auto"/>
              </w:divBdr>
            </w:div>
            <w:div w:id="458957443">
              <w:marLeft w:val="0"/>
              <w:marRight w:val="0"/>
              <w:marTop w:val="0"/>
              <w:marBottom w:val="0"/>
              <w:divBdr>
                <w:top w:val="none" w:sz="0" w:space="0" w:color="auto"/>
                <w:left w:val="none" w:sz="0" w:space="0" w:color="auto"/>
                <w:bottom w:val="none" w:sz="0" w:space="0" w:color="auto"/>
                <w:right w:val="none" w:sz="0" w:space="0" w:color="auto"/>
              </w:divBdr>
            </w:div>
            <w:div w:id="179854143">
              <w:marLeft w:val="0"/>
              <w:marRight w:val="0"/>
              <w:marTop w:val="0"/>
              <w:marBottom w:val="0"/>
              <w:divBdr>
                <w:top w:val="none" w:sz="0" w:space="0" w:color="auto"/>
                <w:left w:val="none" w:sz="0" w:space="0" w:color="auto"/>
                <w:bottom w:val="none" w:sz="0" w:space="0" w:color="auto"/>
                <w:right w:val="none" w:sz="0" w:space="0" w:color="auto"/>
              </w:divBdr>
            </w:div>
            <w:div w:id="348874856">
              <w:marLeft w:val="0"/>
              <w:marRight w:val="0"/>
              <w:marTop w:val="0"/>
              <w:marBottom w:val="0"/>
              <w:divBdr>
                <w:top w:val="none" w:sz="0" w:space="0" w:color="auto"/>
                <w:left w:val="none" w:sz="0" w:space="0" w:color="auto"/>
                <w:bottom w:val="none" w:sz="0" w:space="0" w:color="auto"/>
                <w:right w:val="none" w:sz="0" w:space="0" w:color="auto"/>
              </w:divBdr>
            </w:div>
            <w:div w:id="2040861474">
              <w:marLeft w:val="0"/>
              <w:marRight w:val="0"/>
              <w:marTop w:val="0"/>
              <w:marBottom w:val="0"/>
              <w:divBdr>
                <w:top w:val="none" w:sz="0" w:space="0" w:color="auto"/>
                <w:left w:val="none" w:sz="0" w:space="0" w:color="auto"/>
                <w:bottom w:val="none" w:sz="0" w:space="0" w:color="auto"/>
                <w:right w:val="none" w:sz="0" w:space="0" w:color="auto"/>
              </w:divBdr>
            </w:div>
            <w:div w:id="324014875">
              <w:marLeft w:val="0"/>
              <w:marRight w:val="0"/>
              <w:marTop w:val="0"/>
              <w:marBottom w:val="0"/>
              <w:divBdr>
                <w:top w:val="none" w:sz="0" w:space="0" w:color="auto"/>
                <w:left w:val="none" w:sz="0" w:space="0" w:color="auto"/>
                <w:bottom w:val="none" w:sz="0" w:space="0" w:color="auto"/>
                <w:right w:val="none" w:sz="0" w:space="0" w:color="auto"/>
              </w:divBdr>
            </w:div>
            <w:div w:id="1990554069">
              <w:marLeft w:val="0"/>
              <w:marRight w:val="0"/>
              <w:marTop w:val="0"/>
              <w:marBottom w:val="0"/>
              <w:divBdr>
                <w:top w:val="none" w:sz="0" w:space="0" w:color="auto"/>
                <w:left w:val="none" w:sz="0" w:space="0" w:color="auto"/>
                <w:bottom w:val="none" w:sz="0" w:space="0" w:color="auto"/>
                <w:right w:val="none" w:sz="0" w:space="0" w:color="auto"/>
              </w:divBdr>
            </w:div>
            <w:div w:id="406924008">
              <w:marLeft w:val="0"/>
              <w:marRight w:val="0"/>
              <w:marTop w:val="0"/>
              <w:marBottom w:val="0"/>
              <w:divBdr>
                <w:top w:val="none" w:sz="0" w:space="0" w:color="auto"/>
                <w:left w:val="none" w:sz="0" w:space="0" w:color="auto"/>
                <w:bottom w:val="none" w:sz="0" w:space="0" w:color="auto"/>
                <w:right w:val="none" w:sz="0" w:space="0" w:color="auto"/>
              </w:divBdr>
            </w:div>
            <w:div w:id="770470106">
              <w:marLeft w:val="0"/>
              <w:marRight w:val="0"/>
              <w:marTop w:val="0"/>
              <w:marBottom w:val="0"/>
              <w:divBdr>
                <w:top w:val="none" w:sz="0" w:space="0" w:color="auto"/>
                <w:left w:val="none" w:sz="0" w:space="0" w:color="auto"/>
                <w:bottom w:val="none" w:sz="0" w:space="0" w:color="auto"/>
                <w:right w:val="none" w:sz="0" w:space="0" w:color="auto"/>
              </w:divBdr>
            </w:div>
            <w:div w:id="1956253752">
              <w:marLeft w:val="0"/>
              <w:marRight w:val="0"/>
              <w:marTop w:val="0"/>
              <w:marBottom w:val="0"/>
              <w:divBdr>
                <w:top w:val="none" w:sz="0" w:space="0" w:color="auto"/>
                <w:left w:val="none" w:sz="0" w:space="0" w:color="auto"/>
                <w:bottom w:val="none" w:sz="0" w:space="0" w:color="auto"/>
                <w:right w:val="none" w:sz="0" w:space="0" w:color="auto"/>
              </w:divBdr>
            </w:div>
            <w:div w:id="1253122572">
              <w:marLeft w:val="0"/>
              <w:marRight w:val="0"/>
              <w:marTop w:val="0"/>
              <w:marBottom w:val="0"/>
              <w:divBdr>
                <w:top w:val="none" w:sz="0" w:space="0" w:color="auto"/>
                <w:left w:val="none" w:sz="0" w:space="0" w:color="auto"/>
                <w:bottom w:val="none" w:sz="0" w:space="0" w:color="auto"/>
                <w:right w:val="none" w:sz="0" w:space="0" w:color="auto"/>
              </w:divBdr>
            </w:div>
            <w:div w:id="666397936">
              <w:marLeft w:val="0"/>
              <w:marRight w:val="0"/>
              <w:marTop w:val="0"/>
              <w:marBottom w:val="0"/>
              <w:divBdr>
                <w:top w:val="none" w:sz="0" w:space="0" w:color="auto"/>
                <w:left w:val="none" w:sz="0" w:space="0" w:color="auto"/>
                <w:bottom w:val="none" w:sz="0" w:space="0" w:color="auto"/>
                <w:right w:val="none" w:sz="0" w:space="0" w:color="auto"/>
              </w:divBdr>
            </w:div>
            <w:div w:id="1526406490">
              <w:marLeft w:val="0"/>
              <w:marRight w:val="0"/>
              <w:marTop w:val="0"/>
              <w:marBottom w:val="0"/>
              <w:divBdr>
                <w:top w:val="none" w:sz="0" w:space="0" w:color="auto"/>
                <w:left w:val="none" w:sz="0" w:space="0" w:color="auto"/>
                <w:bottom w:val="none" w:sz="0" w:space="0" w:color="auto"/>
                <w:right w:val="none" w:sz="0" w:space="0" w:color="auto"/>
              </w:divBdr>
            </w:div>
            <w:div w:id="302663475">
              <w:marLeft w:val="0"/>
              <w:marRight w:val="0"/>
              <w:marTop w:val="0"/>
              <w:marBottom w:val="0"/>
              <w:divBdr>
                <w:top w:val="none" w:sz="0" w:space="0" w:color="auto"/>
                <w:left w:val="none" w:sz="0" w:space="0" w:color="auto"/>
                <w:bottom w:val="none" w:sz="0" w:space="0" w:color="auto"/>
                <w:right w:val="none" w:sz="0" w:space="0" w:color="auto"/>
              </w:divBdr>
            </w:div>
            <w:div w:id="214390658">
              <w:marLeft w:val="0"/>
              <w:marRight w:val="0"/>
              <w:marTop w:val="0"/>
              <w:marBottom w:val="0"/>
              <w:divBdr>
                <w:top w:val="none" w:sz="0" w:space="0" w:color="auto"/>
                <w:left w:val="none" w:sz="0" w:space="0" w:color="auto"/>
                <w:bottom w:val="none" w:sz="0" w:space="0" w:color="auto"/>
                <w:right w:val="none" w:sz="0" w:space="0" w:color="auto"/>
              </w:divBdr>
            </w:div>
            <w:div w:id="1222667044">
              <w:marLeft w:val="0"/>
              <w:marRight w:val="0"/>
              <w:marTop w:val="0"/>
              <w:marBottom w:val="0"/>
              <w:divBdr>
                <w:top w:val="none" w:sz="0" w:space="0" w:color="auto"/>
                <w:left w:val="none" w:sz="0" w:space="0" w:color="auto"/>
                <w:bottom w:val="none" w:sz="0" w:space="0" w:color="auto"/>
                <w:right w:val="none" w:sz="0" w:space="0" w:color="auto"/>
              </w:divBdr>
            </w:div>
            <w:div w:id="1581909867">
              <w:marLeft w:val="0"/>
              <w:marRight w:val="0"/>
              <w:marTop w:val="0"/>
              <w:marBottom w:val="0"/>
              <w:divBdr>
                <w:top w:val="none" w:sz="0" w:space="0" w:color="auto"/>
                <w:left w:val="none" w:sz="0" w:space="0" w:color="auto"/>
                <w:bottom w:val="none" w:sz="0" w:space="0" w:color="auto"/>
                <w:right w:val="none" w:sz="0" w:space="0" w:color="auto"/>
              </w:divBdr>
            </w:div>
            <w:div w:id="427191672">
              <w:marLeft w:val="0"/>
              <w:marRight w:val="0"/>
              <w:marTop w:val="0"/>
              <w:marBottom w:val="0"/>
              <w:divBdr>
                <w:top w:val="none" w:sz="0" w:space="0" w:color="auto"/>
                <w:left w:val="none" w:sz="0" w:space="0" w:color="auto"/>
                <w:bottom w:val="none" w:sz="0" w:space="0" w:color="auto"/>
                <w:right w:val="none" w:sz="0" w:space="0" w:color="auto"/>
              </w:divBdr>
            </w:div>
            <w:div w:id="929000639">
              <w:marLeft w:val="0"/>
              <w:marRight w:val="0"/>
              <w:marTop w:val="0"/>
              <w:marBottom w:val="0"/>
              <w:divBdr>
                <w:top w:val="none" w:sz="0" w:space="0" w:color="auto"/>
                <w:left w:val="none" w:sz="0" w:space="0" w:color="auto"/>
                <w:bottom w:val="none" w:sz="0" w:space="0" w:color="auto"/>
                <w:right w:val="none" w:sz="0" w:space="0" w:color="auto"/>
              </w:divBdr>
            </w:div>
            <w:div w:id="348677911">
              <w:marLeft w:val="0"/>
              <w:marRight w:val="0"/>
              <w:marTop w:val="0"/>
              <w:marBottom w:val="0"/>
              <w:divBdr>
                <w:top w:val="none" w:sz="0" w:space="0" w:color="auto"/>
                <w:left w:val="none" w:sz="0" w:space="0" w:color="auto"/>
                <w:bottom w:val="none" w:sz="0" w:space="0" w:color="auto"/>
                <w:right w:val="none" w:sz="0" w:space="0" w:color="auto"/>
              </w:divBdr>
            </w:div>
            <w:div w:id="203834834">
              <w:marLeft w:val="0"/>
              <w:marRight w:val="0"/>
              <w:marTop w:val="0"/>
              <w:marBottom w:val="0"/>
              <w:divBdr>
                <w:top w:val="none" w:sz="0" w:space="0" w:color="auto"/>
                <w:left w:val="none" w:sz="0" w:space="0" w:color="auto"/>
                <w:bottom w:val="none" w:sz="0" w:space="0" w:color="auto"/>
                <w:right w:val="none" w:sz="0" w:space="0" w:color="auto"/>
              </w:divBdr>
            </w:div>
            <w:div w:id="451631311">
              <w:marLeft w:val="0"/>
              <w:marRight w:val="0"/>
              <w:marTop w:val="0"/>
              <w:marBottom w:val="0"/>
              <w:divBdr>
                <w:top w:val="none" w:sz="0" w:space="0" w:color="auto"/>
                <w:left w:val="none" w:sz="0" w:space="0" w:color="auto"/>
                <w:bottom w:val="none" w:sz="0" w:space="0" w:color="auto"/>
                <w:right w:val="none" w:sz="0" w:space="0" w:color="auto"/>
              </w:divBdr>
            </w:div>
            <w:div w:id="517085659">
              <w:marLeft w:val="0"/>
              <w:marRight w:val="0"/>
              <w:marTop w:val="0"/>
              <w:marBottom w:val="0"/>
              <w:divBdr>
                <w:top w:val="none" w:sz="0" w:space="0" w:color="auto"/>
                <w:left w:val="none" w:sz="0" w:space="0" w:color="auto"/>
                <w:bottom w:val="none" w:sz="0" w:space="0" w:color="auto"/>
                <w:right w:val="none" w:sz="0" w:space="0" w:color="auto"/>
              </w:divBdr>
            </w:div>
            <w:div w:id="124082370">
              <w:marLeft w:val="0"/>
              <w:marRight w:val="0"/>
              <w:marTop w:val="0"/>
              <w:marBottom w:val="0"/>
              <w:divBdr>
                <w:top w:val="none" w:sz="0" w:space="0" w:color="auto"/>
                <w:left w:val="none" w:sz="0" w:space="0" w:color="auto"/>
                <w:bottom w:val="none" w:sz="0" w:space="0" w:color="auto"/>
                <w:right w:val="none" w:sz="0" w:space="0" w:color="auto"/>
              </w:divBdr>
            </w:div>
            <w:div w:id="995261485">
              <w:marLeft w:val="0"/>
              <w:marRight w:val="0"/>
              <w:marTop w:val="0"/>
              <w:marBottom w:val="0"/>
              <w:divBdr>
                <w:top w:val="none" w:sz="0" w:space="0" w:color="auto"/>
                <w:left w:val="none" w:sz="0" w:space="0" w:color="auto"/>
                <w:bottom w:val="none" w:sz="0" w:space="0" w:color="auto"/>
                <w:right w:val="none" w:sz="0" w:space="0" w:color="auto"/>
              </w:divBdr>
            </w:div>
            <w:div w:id="1762412716">
              <w:marLeft w:val="0"/>
              <w:marRight w:val="0"/>
              <w:marTop w:val="0"/>
              <w:marBottom w:val="0"/>
              <w:divBdr>
                <w:top w:val="none" w:sz="0" w:space="0" w:color="auto"/>
                <w:left w:val="none" w:sz="0" w:space="0" w:color="auto"/>
                <w:bottom w:val="none" w:sz="0" w:space="0" w:color="auto"/>
                <w:right w:val="none" w:sz="0" w:space="0" w:color="auto"/>
              </w:divBdr>
            </w:div>
            <w:div w:id="286743232">
              <w:marLeft w:val="0"/>
              <w:marRight w:val="0"/>
              <w:marTop w:val="0"/>
              <w:marBottom w:val="0"/>
              <w:divBdr>
                <w:top w:val="none" w:sz="0" w:space="0" w:color="auto"/>
                <w:left w:val="none" w:sz="0" w:space="0" w:color="auto"/>
                <w:bottom w:val="none" w:sz="0" w:space="0" w:color="auto"/>
                <w:right w:val="none" w:sz="0" w:space="0" w:color="auto"/>
              </w:divBdr>
            </w:div>
            <w:div w:id="449125558">
              <w:marLeft w:val="0"/>
              <w:marRight w:val="0"/>
              <w:marTop w:val="0"/>
              <w:marBottom w:val="0"/>
              <w:divBdr>
                <w:top w:val="none" w:sz="0" w:space="0" w:color="auto"/>
                <w:left w:val="none" w:sz="0" w:space="0" w:color="auto"/>
                <w:bottom w:val="none" w:sz="0" w:space="0" w:color="auto"/>
                <w:right w:val="none" w:sz="0" w:space="0" w:color="auto"/>
              </w:divBdr>
            </w:div>
            <w:div w:id="223029675">
              <w:marLeft w:val="0"/>
              <w:marRight w:val="0"/>
              <w:marTop w:val="0"/>
              <w:marBottom w:val="0"/>
              <w:divBdr>
                <w:top w:val="none" w:sz="0" w:space="0" w:color="auto"/>
                <w:left w:val="none" w:sz="0" w:space="0" w:color="auto"/>
                <w:bottom w:val="none" w:sz="0" w:space="0" w:color="auto"/>
                <w:right w:val="none" w:sz="0" w:space="0" w:color="auto"/>
              </w:divBdr>
            </w:div>
            <w:div w:id="481509825">
              <w:marLeft w:val="0"/>
              <w:marRight w:val="0"/>
              <w:marTop w:val="0"/>
              <w:marBottom w:val="0"/>
              <w:divBdr>
                <w:top w:val="none" w:sz="0" w:space="0" w:color="auto"/>
                <w:left w:val="none" w:sz="0" w:space="0" w:color="auto"/>
                <w:bottom w:val="none" w:sz="0" w:space="0" w:color="auto"/>
                <w:right w:val="none" w:sz="0" w:space="0" w:color="auto"/>
              </w:divBdr>
            </w:div>
            <w:div w:id="357436640">
              <w:marLeft w:val="0"/>
              <w:marRight w:val="0"/>
              <w:marTop w:val="0"/>
              <w:marBottom w:val="0"/>
              <w:divBdr>
                <w:top w:val="none" w:sz="0" w:space="0" w:color="auto"/>
                <w:left w:val="none" w:sz="0" w:space="0" w:color="auto"/>
                <w:bottom w:val="none" w:sz="0" w:space="0" w:color="auto"/>
                <w:right w:val="none" w:sz="0" w:space="0" w:color="auto"/>
              </w:divBdr>
            </w:div>
            <w:div w:id="117114336">
              <w:marLeft w:val="0"/>
              <w:marRight w:val="0"/>
              <w:marTop w:val="0"/>
              <w:marBottom w:val="0"/>
              <w:divBdr>
                <w:top w:val="none" w:sz="0" w:space="0" w:color="auto"/>
                <w:left w:val="none" w:sz="0" w:space="0" w:color="auto"/>
                <w:bottom w:val="none" w:sz="0" w:space="0" w:color="auto"/>
                <w:right w:val="none" w:sz="0" w:space="0" w:color="auto"/>
              </w:divBdr>
            </w:div>
            <w:div w:id="1899976259">
              <w:marLeft w:val="0"/>
              <w:marRight w:val="0"/>
              <w:marTop w:val="0"/>
              <w:marBottom w:val="0"/>
              <w:divBdr>
                <w:top w:val="none" w:sz="0" w:space="0" w:color="auto"/>
                <w:left w:val="none" w:sz="0" w:space="0" w:color="auto"/>
                <w:bottom w:val="none" w:sz="0" w:space="0" w:color="auto"/>
                <w:right w:val="none" w:sz="0" w:space="0" w:color="auto"/>
              </w:divBdr>
            </w:div>
            <w:div w:id="1752509976">
              <w:marLeft w:val="0"/>
              <w:marRight w:val="0"/>
              <w:marTop w:val="0"/>
              <w:marBottom w:val="0"/>
              <w:divBdr>
                <w:top w:val="none" w:sz="0" w:space="0" w:color="auto"/>
                <w:left w:val="none" w:sz="0" w:space="0" w:color="auto"/>
                <w:bottom w:val="none" w:sz="0" w:space="0" w:color="auto"/>
                <w:right w:val="none" w:sz="0" w:space="0" w:color="auto"/>
              </w:divBdr>
            </w:div>
            <w:div w:id="1937442875">
              <w:marLeft w:val="0"/>
              <w:marRight w:val="0"/>
              <w:marTop w:val="0"/>
              <w:marBottom w:val="0"/>
              <w:divBdr>
                <w:top w:val="none" w:sz="0" w:space="0" w:color="auto"/>
                <w:left w:val="none" w:sz="0" w:space="0" w:color="auto"/>
                <w:bottom w:val="none" w:sz="0" w:space="0" w:color="auto"/>
                <w:right w:val="none" w:sz="0" w:space="0" w:color="auto"/>
              </w:divBdr>
            </w:div>
            <w:div w:id="1062218467">
              <w:marLeft w:val="0"/>
              <w:marRight w:val="0"/>
              <w:marTop w:val="0"/>
              <w:marBottom w:val="0"/>
              <w:divBdr>
                <w:top w:val="none" w:sz="0" w:space="0" w:color="auto"/>
                <w:left w:val="none" w:sz="0" w:space="0" w:color="auto"/>
                <w:bottom w:val="none" w:sz="0" w:space="0" w:color="auto"/>
                <w:right w:val="none" w:sz="0" w:space="0" w:color="auto"/>
              </w:divBdr>
            </w:div>
            <w:div w:id="1627614023">
              <w:marLeft w:val="0"/>
              <w:marRight w:val="0"/>
              <w:marTop w:val="0"/>
              <w:marBottom w:val="0"/>
              <w:divBdr>
                <w:top w:val="none" w:sz="0" w:space="0" w:color="auto"/>
                <w:left w:val="none" w:sz="0" w:space="0" w:color="auto"/>
                <w:bottom w:val="none" w:sz="0" w:space="0" w:color="auto"/>
                <w:right w:val="none" w:sz="0" w:space="0" w:color="auto"/>
              </w:divBdr>
            </w:div>
            <w:div w:id="545990317">
              <w:marLeft w:val="0"/>
              <w:marRight w:val="0"/>
              <w:marTop w:val="0"/>
              <w:marBottom w:val="0"/>
              <w:divBdr>
                <w:top w:val="none" w:sz="0" w:space="0" w:color="auto"/>
                <w:left w:val="none" w:sz="0" w:space="0" w:color="auto"/>
                <w:bottom w:val="none" w:sz="0" w:space="0" w:color="auto"/>
                <w:right w:val="none" w:sz="0" w:space="0" w:color="auto"/>
              </w:divBdr>
            </w:div>
            <w:div w:id="1383089839">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628366702">
              <w:marLeft w:val="0"/>
              <w:marRight w:val="0"/>
              <w:marTop w:val="0"/>
              <w:marBottom w:val="0"/>
              <w:divBdr>
                <w:top w:val="none" w:sz="0" w:space="0" w:color="auto"/>
                <w:left w:val="none" w:sz="0" w:space="0" w:color="auto"/>
                <w:bottom w:val="none" w:sz="0" w:space="0" w:color="auto"/>
                <w:right w:val="none" w:sz="0" w:space="0" w:color="auto"/>
              </w:divBdr>
            </w:div>
            <w:div w:id="317150672">
              <w:marLeft w:val="0"/>
              <w:marRight w:val="0"/>
              <w:marTop w:val="0"/>
              <w:marBottom w:val="0"/>
              <w:divBdr>
                <w:top w:val="none" w:sz="0" w:space="0" w:color="auto"/>
                <w:left w:val="none" w:sz="0" w:space="0" w:color="auto"/>
                <w:bottom w:val="none" w:sz="0" w:space="0" w:color="auto"/>
                <w:right w:val="none" w:sz="0" w:space="0" w:color="auto"/>
              </w:divBdr>
            </w:div>
            <w:div w:id="1038045688">
              <w:marLeft w:val="0"/>
              <w:marRight w:val="0"/>
              <w:marTop w:val="0"/>
              <w:marBottom w:val="0"/>
              <w:divBdr>
                <w:top w:val="none" w:sz="0" w:space="0" w:color="auto"/>
                <w:left w:val="none" w:sz="0" w:space="0" w:color="auto"/>
                <w:bottom w:val="none" w:sz="0" w:space="0" w:color="auto"/>
                <w:right w:val="none" w:sz="0" w:space="0" w:color="auto"/>
              </w:divBdr>
            </w:div>
            <w:div w:id="1128351396">
              <w:marLeft w:val="0"/>
              <w:marRight w:val="0"/>
              <w:marTop w:val="0"/>
              <w:marBottom w:val="0"/>
              <w:divBdr>
                <w:top w:val="none" w:sz="0" w:space="0" w:color="auto"/>
                <w:left w:val="none" w:sz="0" w:space="0" w:color="auto"/>
                <w:bottom w:val="none" w:sz="0" w:space="0" w:color="auto"/>
                <w:right w:val="none" w:sz="0" w:space="0" w:color="auto"/>
              </w:divBdr>
            </w:div>
            <w:div w:id="219445755">
              <w:marLeft w:val="0"/>
              <w:marRight w:val="0"/>
              <w:marTop w:val="0"/>
              <w:marBottom w:val="0"/>
              <w:divBdr>
                <w:top w:val="none" w:sz="0" w:space="0" w:color="auto"/>
                <w:left w:val="none" w:sz="0" w:space="0" w:color="auto"/>
                <w:bottom w:val="none" w:sz="0" w:space="0" w:color="auto"/>
                <w:right w:val="none" w:sz="0" w:space="0" w:color="auto"/>
              </w:divBdr>
            </w:div>
            <w:div w:id="1200126075">
              <w:marLeft w:val="0"/>
              <w:marRight w:val="0"/>
              <w:marTop w:val="0"/>
              <w:marBottom w:val="0"/>
              <w:divBdr>
                <w:top w:val="none" w:sz="0" w:space="0" w:color="auto"/>
                <w:left w:val="none" w:sz="0" w:space="0" w:color="auto"/>
                <w:bottom w:val="none" w:sz="0" w:space="0" w:color="auto"/>
                <w:right w:val="none" w:sz="0" w:space="0" w:color="auto"/>
              </w:divBdr>
            </w:div>
            <w:div w:id="811605108">
              <w:marLeft w:val="0"/>
              <w:marRight w:val="0"/>
              <w:marTop w:val="0"/>
              <w:marBottom w:val="0"/>
              <w:divBdr>
                <w:top w:val="none" w:sz="0" w:space="0" w:color="auto"/>
                <w:left w:val="none" w:sz="0" w:space="0" w:color="auto"/>
                <w:bottom w:val="none" w:sz="0" w:space="0" w:color="auto"/>
                <w:right w:val="none" w:sz="0" w:space="0" w:color="auto"/>
              </w:divBdr>
            </w:div>
            <w:div w:id="443116939">
              <w:marLeft w:val="0"/>
              <w:marRight w:val="0"/>
              <w:marTop w:val="0"/>
              <w:marBottom w:val="0"/>
              <w:divBdr>
                <w:top w:val="none" w:sz="0" w:space="0" w:color="auto"/>
                <w:left w:val="none" w:sz="0" w:space="0" w:color="auto"/>
                <w:bottom w:val="none" w:sz="0" w:space="0" w:color="auto"/>
                <w:right w:val="none" w:sz="0" w:space="0" w:color="auto"/>
              </w:divBdr>
            </w:div>
            <w:div w:id="638147390">
              <w:marLeft w:val="0"/>
              <w:marRight w:val="0"/>
              <w:marTop w:val="0"/>
              <w:marBottom w:val="0"/>
              <w:divBdr>
                <w:top w:val="none" w:sz="0" w:space="0" w:color="auto"/>
                <w:left w:val="none" w:sz="0" w:space="0" w:color="auto"/>
                <w:bottom w:val="none" w:sz="0" w:space="0" w:color="auto"/>
                <w:right w:val="none" w:sz="0" w:space="0" w:color="auto"/>
              </w:divBdr>
            </w:div>
            <w:div w:id="19360498">
              <w:marLeft w:val="0"/>
              <w:marRight w:val="0"/>
              <w:marTop w:val="0"/>
              <w:marBottom w:val="0"/>
              <w:divBdr>
                <w:top w:val="none" w:sz="0" w:space="0" w:color="auto"/>
                <w:left w:val="none" w:sz="0" w:space="0" w:color="auto"/>
                <w:bottom w:val="none" w:sz="0" w:space="0" w:color="auto"/>
                <w:right w:val="none" w:sz="0" w:space="0" w:color="auto"/>
              </w:divBdr>
            </w:div>
            <w:div w:id="13769178">
              <w:marLeft w:val="0"/>
              <w:marRight w:val="0"/>
              <w:marTop w:val="0"/>
              <w:marBottom w:val="0"/>
              <w:divBdr>
                <w:top w:val="none" w:sz="0" w:space="0" w:color="auto"/>
                <w:left w:val="none" w:sz="0" w:space="0" w:color="auto"/>
                <w:bottom w:val="none" w:sz="0" w:space="0" w:color="auto"/>
                <w:right w:val="none" w:sz="0" w:space="0" w:color="auto"/>
              </w:divBdr>
            </w:div>
            <w:div w:id="1368725543">
              <w:marLeft w:val="0"/>
              <w:marRight w:val="0"/>
              <w:marTop w:val="0"/>
              <w:marBottom w:val="0"/>
              <w:divBdr>
                <w:top w:val="none" w:sz="0" w:space="0" w:color="auto"/>
                <w:left w:val="none" w:sz="0" w:space="0" w:color="auto"/>
                <w:bottom w:val="none" w:sz="0" w:space="0" w:color="auto"/>
                <w:right w:val="none" w:sz="0" w:space="0" w:color="auto"/>
              </w:divBdr>
            </w:div>
            <w:div w:id="369257585">
              <w:marLeft w:val="0"/>
              <w:marRight w:val="0"/>
              <w:marTop w:val="0"/>
              <w:marBottom w:val="0"/>
              <w:divBdr>
                <w:top w:val="none" w:sz="0" w:space="0" w:color="auto"/>
                <w:left w:val="none" w:sz="0" w:space="0" w:color="auto"/>
                <w:bottom w:val="none" w:sz="0" w:space="0" w:color="auto"/>
                <w:right w:val="none" w:sz="0" w:space="0" w:color="auto"/>
              </w:divBdr>
            </w:div>
            <w:div w:id="1235697625">
              <w:marLeft w:val="0"/>
              <w:marRight w:val="0"/>
              <w:marTop w:val="0"/>
              <w:marBottom w:val="0"/>
              <w:divBdr>
                <w:top w:val="none" w:sz="0" w:space="0" w:color="auto"/>
                <w:left w:val="none" w:sz="0" w:space="0" w:color="auto"/>
                <w:bottom w:val="none" w:sz="0" w:space="0" w:color="auto"/>
                <w:right w:val="none" w:sz="0" w:space="0" w:color="auto"/>
              </w:divBdr>
            </w:div>
            <w:div w:id="1713000">
              <w:marLeft w:val="0"/>
              <w:marRight w:val="0"/>
              <w:marTop w:val="0"/>
              <w:marBottom w:val="0"/>
              <w:divBdr>
                <w:top w:val="none" w:sz="0" w:space="0" w:color="auto"/>
                <w:left w:val="none" w:sz="0" w:space="0" w:color="auto"/>
                <w:bottom w:val="none" w:sz="0" w:space="0" w:color="auto"/>
                <w:right w:val="none" w:sz="0" w:space="0" w:color="auto"/>
              </w:divBdr>
            </w:div>
            <w:div w:id="1790781877">
              <w:marLeft w:val="0"/>
              <w:marRight w:val="0"/>
              <w:marTop w:val="0"/>
              <w:marBottom w:val="0"/>
              <w:divBdr>
                <w:top w:val="none" w:sz="0" w:space="0" w:color="auto"/>
                <w:left w:val="none" w:sz="0" w:space="0" w:color="auto"/>
                <w:bottom w:val="none" w:sz="0" w:space="0" w:color="auto"/>
                <w:right w:val="none" w:sz="0" w:space="0" w:color="auto"/>
              </w:divBdr>
            </w:div>
            <w:div w:id="401148797">
              <w:marLeft w:val="0"/>
              <w:marRight w:val="0"/>
              <w:marTop w:val="0"/>
              <w:marBottom w:val="0"/>
              <w:divBdr>
                <w:top w:val="none" w:sz="0" w:space="0" w:color="auto"/>
                <w:left w:val="none" w:sz="0" w:space="0" w:color="auto"/>
                <w:bottom w:val="none" w:sz="0" w:space="0" w:color="auto"/>
                <w:right w:val="none" w:sz="0" w:space="0" w:color="auto"/>
              </w:divBdr>
            </w:div>
            <w:div w:id="1143618403">
              <w:marLeft w:val="0"/>
              <w:marRight w:val="0"/>
              <w:marTop w:val="0"/>
              <w:marBottom w:val="0"/>
              <w:divBdr>
                <w:top w:val="none" w:sz="0" w:space="0" w:color="auto"/>
                <w:left w:val="none" w:sz="0" w:space="0" w:color="auto"/>
                <w:bottom w:val="none" w:sz="0" w:space="0" w:color="auto"/>
                <w:right w:val="none" w:sz="0" w:space="0" w:color="auto"/>
              </w:divBdr>
            </w:div>
            <w:div w:id="1743984575">
              <w:marLeft w:val="0"/>
              <w:marRight w:val="0"/>
              <w:marTop w:val="0"/>
              <w:marBottom w:val="0"/>
              <w:divBdr>
                <w:top w:val="none" w:sz="0" w:space="0" w:color="auto"/>
                <w:left w:val="none" w:sz="0" w:space="0" w:color="auto"/>
                <w:bottom w:val="none" w:sz="0" w:space="0" w:color="auto"/>
                <w:right w:val="none" w:sz="0" w:space="0" w:color="auto"/>
              </w:divBdr>
            </w:div>
            <w:div w:id="17244631">
              <w:marLeft w:val="0"/>
              <w:marRight w:val="0"/>
              <w:marTop w:val="0"/>
              <w:marBottom w:val="0"/>
              <w:divBdr>
                <w:top w:val="none" w:sz="0" w:space="0" w:color="auto"/>
                <w:left w:val="none" w:sz="0" w:space="0" w:color="auto"/>
                <w:bottom w:val="none" w:sz="0" w:space="0" w:color="auto"/>
                <w:right w:val="none" w:sz="0" w:space="0" w:color="auto"/>
              </w:divBdr>
            </w:div>
            <w:div w:id="1021471157">
              <w:marLeft w:val="0"/>
              <w:marRight w:val="0"/>
              <w:marTop w:val="0"/>
              <w:marBottom w:val="0"/>
              <w:divBdr>
                <w:top w:val="none" w:sz="0" w:space="0" w:color="auto"/>
                <w:left w:val="none" w:sz="0" w:space="0" w:color="auto"/>
                <w:bottom w:val="none" w:sz="0" w:space="0" w:color="auto"/>
                <w:right w:val="none" w:sz="0" w:space="0" w:color="auto"/>
              </w:divBdr>
            </w:div>
            <w:div w:id="2057122216">
              <w:marLeft w:val="0"/>
              <w:marRight w:val="0"/>
              <w:marTop w:val="0"/>
              <w:marBottom w:val="0"/>
              <w:divBdr>
                <w:top w:val="none" w:sz="0" w:space="0" w:color="auto"/>
                <w:left w:val="none" w:sz="0" w:space="0" w:color="auto"/>
                <w:bottom w:val="none" w:sz="0" w:space="0" w:color="auto"/>
                <w:right w:val="none" w:sz="0" w:space="0" w:color="auto"/>
              </w:divBdr>
            </w:div>
            <w:div w:id="490029020">
              <w:marLeft w:val="0"/>
              <w:marRight w:val="0"/>
              <w:marTop w:val="0"/>
              <w:marBottom w:val="0"/>
              <w:divBdr>
                <w:top w:val="none" w:sz="0" w:space="0" w:color="auto"/>
                <w:left w:val="none" w:sz="0" w:space="0" w:color="auto"/>
                <w:bottom w:val="none" w:sz="0" w:space="0" w:color="auto"/>
                <w:right w:val="none" w:sz="0" w:space="0" w:color="auto"/>
              </w:divBdr>
            </w:div>
            <w:div w:id="2061590336">
              <w:marLeft w:val="0"/>
              <w:marRight w:val="0"/>
              <w:marTop w:val="0"/>
              <w:marBottom w:val="0"/>
              <w:divBdr>
                <w:top w:val="none" w:sz="0" w:space="0" w:color="auto"/>
                <w:left w:val="none" w:sz="0" w:space="0" w:color="auto"/>
                <w:bottom w:val="none" w:sz="0" w:space="0" w:color="auto"/>
                <w:right w:val="none" w:sz="0" w:space="0" w:color="auto"/>
              </w:divBdr>
            </w:div>
            <w:div w:id="1140414676">
              <w:marLeft w:val="0"/>
              <w:marRight w:val="0"/>
              <w:marTop w:val="0"/>
              <w:marBottom w:val="0"/>
              <w:divBdr>
                <w:top w:val="none" w:sz="0" w:space="0" w:color="auto"/>
                <w:left w:val="none" w:sz="0" w:space="0" w:color="auto"/>
                <w:bottom w:val="none" w:sz="0" w:space="0" w:color="auto"/>
                <w:right w:val="none" w:sz="0" w:space="0" w:color="auto"/>
              </w:divBdr>
            </w:div>
            <w:div w:id="1329600272">
              <w:marLeft w:val="0"/>
              <w:marRight w:val="0"/>
              <w:marTop w:val="0"/>
              <w:marBottom w:val="0"/>
              <w:divBdr>
                <w:top w:val="none" w:sz="0" w:space="0" w:color="auto"/>
                <w:left w:val="none" w:sz="0" w:space="0" w:color="auto"/>
                <w:bottom w:val="none" w:sz="0" w:space="0" w:color="auto"/>
                <w:right w:val="none" w:sz="0" w:space="0" w:color="auto"/>
              </w:divBdr>
            </w:div>
            <w:div w:id="1345206372">
              <w:marLeft w:val="0"/>
              <w:marRight w:val="0"/>
              <w:marTop w:val="0"/>
              <w:marBottom w:val="0"/>
              <w:divBdr>
                <w:top w:val="none" w:sz="0" w:space="0" w:color="auto"/>
                <w:left w:val="none" w:sz="0" w:space="0" w:color="auto"/>
                <w:bottom w:val="none" w:sz="0" w:space="0" w:color="auto"/>
                <w:right w:val="none" w:sz="0" w:space="0" w:color="auto"/>
              </w:divBdr>
            </w:div>
            <w:div w:id="1699309396">
              <w:marLeft w:val="0"/>
              <w:marRight w:val="0"/>
              <w:marTop w:val="0"/>
              <w:marBottom w:val="0"/>
              <w:divBdr>
                <w:top w:val="none" w:sz="0" w:space="0" w:color="auto"/>
                <w:left w:val="none" w:sz="0" w:space="0" w:color="auto"/>
                <w:bottom w:val="none" w:sz="0" w:space="0" w:color="auto"/>
                <w:right w:val="none" w:sz="0" w:space="0" w:color="auto"/>
              </w:divBdr>
            </w:div>
            <w:div w:id="421997214">
              <w:marLeft w:val="0"/>
              <w:marRight w:val="0"/>
              <w:marTop w:val="0"/>
              <w:marBottom w:val="0"/>
              <w:divBdr>
                <w:top w:val="none" w:sz="0" w:space="0" w:color="auto"/>
                <w:left w:val="none" w:sz="0" w:space="0" w:color="auto"/>
                <w:bottom w:val="none" w:sz="0" w:space="0" w:color="auto"/>
                <w:right w:val="none" w:sz="0" w:space="0" w:color="auto"/>
              </w:divBdr>
            </w:div>
            <w:div w:id="2055738626">
              <w:marLeft w:val="0"/>
              <w:marRight w:val="0"/>
              <w:marTop w:val="0"/>
              <w:marBottom w:val="0"/>
              <w:divBdr>
                <w:top w:val="none" w:sz="0" w:space="0" w:color="auto"/>
                <w:left w:val="none" w:sz="0" w:space="0" w:color="auto"/>
                <w:bottom w:val="none" w:sz="0" w:space="0" w:color="auto"/>
                <w:right w:val="none" w:sz="0" w:space="0" w:color="auto"/>
              </w:divBdr>
            </w:div>
            <w:div w:id="2049912698">
              <w:marLeft w:val="0"/>
              <w:marRight w:val="0"/>
              <w:marTop w:val="0"/>
              <w:marBottom w:val="0"/>
              <w:divBdr>
                <w:top w:val="none" w:sz="0" w:space="0" w:color="auto"/>
                <w:left w:val="none" w:sz="0" w:space="0" w:color="auto"/>
                <w:bottom w:val="none" w:sz="0" w:space="0" w:color="auto"/>
                <w:right w:val="none" w:sz="0" w:space="0" w:color="auto"/>
              </w:divBdr>
            </w:div>
            <w:div w:id="1947927524">
              <w:marLeft w:val="0"/>
              <w:marRight w:val="0"/>
              <w:marTop w:val="0"/>
              <w:marBottom w:val="0"/>
              <w:divBdr>
                <w:top w:val="none" w:sz="0" w:space="0" w:color="auto"/>
                <w:left w:val="none" w:sz="0" w:space="0" w:color="auto"/>
                <w:bottom w:val="none" w:sz="0" w:space="0" w:color="auto"/>
                <w:right w:val="none" w:sz="0" w:space="0" w:color="auto"/>
              </w:divBdr>
            </w:div>
            <w:div w:id="994650445">
              <w:marLeft w:val="0"/>
              <w:marRight w:val="0"/>
              <w:marTop w:val="0"/>
              <w:marBottom w:val="0"/>
              <w:divBdr>
                <w:top w:val="none" w:sz="0" w:space="0" w:color="auto"/>
                <w:left w:val="none" w:sz="0" w:space="0" w:color="auto"/>
                <w:bottom w:val="none" w:sz="0" w:space="0" w:color="auto"/>
                <w:right w:val="none" w:sz="0" w:space="0" w:color="auto"/>
              </w:divBdr>
            </w:div>
            <w:div w:id="2038966036">
              <w:marLeft w:val="0"/>
              <w:marRight w:val="0"/>
              <w:marTop w:val="0"/>
              <w:marBottom w:val="0"/>
              <w:divBdr>
                <w:top w:val="none" w:sz="0" w:space="0" w:color="auto"/>
                <w:left w:val="none" w:sz="0" w:space="0" w:color="auto"/>
                <w:bottom w:val="none" w:sz="0" w:space="0" w:color="auto"/>
                <w:right w:val="none" w:sz="0" w:space="0" w:color="auto"/>
              </w:divBdr>
            </w:div>
            <w:div w:id="907223725">
              <w:marLeft w:val="0"/>
              <w:marRight w:val="0"/>
              <w:marTop w:val="0"/>
              <w:marBottom w:val="0"/>
              <w:divBdr>
                <w:top w:val="none" w:sz="0" w:space="0" w:color="auto"/>
                <w:left w:val="none" w:sz="0" w:space="0" w:color="auto"/>
                <w:bottom w:val="none" w:sz="0" w:space="0" w:color="auto"/>
                <w:right w:val="none" w:sz="0" w:space="0" w:color="auto"/>
              </w:divBdr>
            </w:div>
            <w:div w:id="1445685396">
              <w:marLeft w:val="0"/>
              <w:marRight w:val="0"/>
              <w:marTop w:val="0"/>
              <w:marBottom w:val="0"/>
              <w:divBdr>
                <w:top w:val="none" w:sz="0" w:space="0" w:color="auto"/>
                <w:left w:val="none" w:sz="0" w:space="0" w:color="auto"/>
                <w:bottom w:val="none" w:sz="0" w:space="0" w:color="auto"/>
                <w:right w:val="none" w:sz="0" w:space="0" w:color="auto"/>
              </w:divBdr>
            </w:div>
            <w:div w:id="398789905">
              <w:marLeft w:val="0"/>
              <w:marRight w:val="0"/>
              <w:marTop w:val="0"/>
              <w:marBottom w:val="0"/>
              <w:divBdr>
                <w:top w:val="none" w:sz="0" w:space="0" w:color="auto"/>
                <w:left w:val="none" w:sz="0" w:space="0" w:color="auto"/>
                <w:bottom w:val="none" w:sz="0" w:space="0" w:color="auto"/>
                <w:right w:val="none" w:sz="0" w:space="0" w:color="auto"/>
              </w:divBdr>
            </w:div>
            <w:div w:id="1650480658">
              <w:marLeft w:val="0"/>
              <w:marRight w:val="0"/>
              <w:marTop w:val="0"/>
              <w:marBottom w:val="0"/>
              <w:divBdr>
                <w:top w:val="none" w:sz="0" w:space="0" w:color="auto"/>
                <w:left w:val="none" w:sz="0" w:space="0" w:color="auto"/>
                <w:bottom w:val="none" w:sz="0" w:space="0" w:color="auto"/>
                <w:right w:val="none" w:sz="0" w:space="0" w:color="auto"/>
              </w:divBdr>
            </w:div>
            <w:div w:id="46144462">
              <w:marLeft w:val="0"/>
              <w:marRight w:val="0"/>
              <w:marTop w:val="0"/>
              <w:marBottom w:val="0"/>
              <w:divBdr>
                <w:top w:val="none" w:sz="0" w:space="0" w:color="auto"/>
                <w:left w:val="none" w:sz="0" w:space="0" w:color="auto"/>
                <w:bottom w:val="none" w:sz="0" w:space="0" w:color="auto"/>
                <w:right w:val="none" w:sz="0" w:space="0" w:color="auto"/>
              </w:divBdr>
            </w:div>
            <w:div w:id="897932963">
              <w:marLeft w:val="0"/>
              <w:marRight w:val="0"/>
              <w:marTop w:val="0"/>
              <w:marBottom w:val="0"/>
              <w:divBdr>
                <w:top w:val="none" w:sz="0" w:space="0" w:color="auto"/>
                <w:left w:val="none" w:sz="0" w:space="0" w:color="auto"/>
                <w:bottom w:val="none" w:sz="0" w:space="0" w:color="auto"/>
                <w:right w:val="none" w:sz="0" w:space="0" w:color="auto"/>
              </w:divBdr>
            </w:div>
            <w:div w:id="792669563">
              <w:marLeft w:val="0"/>
              <w:marRight w:val="0"/>
              <w:marTop w:val="0"/>
              <w:marBottom w:val="0"/>
              <w:divBdr>
                <w:top w:val="none" w:sz="0" w:space="0" w:color="auto"/>
                <w:left w:val="none" w:sz="0" w:space="0" w:color="auto"/>
                <w:bottom w:val="none" w:sz="0" w:space="0" w:color="auto"/>
                <w:right w:val="none" w:sz="0" w:space="0" w:color="auto"/>
              </w:divBdr>
            </w:div>
            <w:div w:id="1243828827">
              <w:marLeft w:val="0"/>
              <w:marRight w:val="0"/>
              <w:marTop w:val="0"/>
              <w:marBottom w:val="0"/>
              <w:divBdr>
                <w:top w:val="none" w:sz="0" w:space="0" w:color="auto"/>
                <w:left w:val="none" w:sz="0" w:space="0" w:color="auto"/>
                <w:bottom w:val="none" w:sz="0" w:space="0" w:color="auto"/>
                <w:right w:val="none" w:sz="0" w:space="0" w:color="auto"/>
              </w:divBdr>
            </w:div>
            <w:div w:id="499005506">
              <w:marLeft w:val="0"/>
              <w:marRight w:val="0"/>
              <w:marTop w:val="0"/>
              <w:marBottom w:val="0"/>
              <w:divBdr>
                <w:top w:val="none" w:sz="0" w:space="0" w:color="auto"/>
                <w:left w:val="none" w:sz="0" w:space="0" w:color="auto"/>
                <w:bottom w:val="none" w:sz="0" w:space="0" w:color="auto"/>
                <w:right w:val="none" w:sz="0" w:space="0" w:color="auto"/>
              </w:divBdr>
            </w:div>
            <w:div w:id="1429689992">
              <w:marLeft w:val="0"/>
              <w:marRight w:val="0"/>
              <w:marTop w:val="0"/>
              <w:marBottom w:val="0"/>
              <w:divBdr>
                <w:top w:val="none" w:sz="0" w:space="0" w:color="auto"/>
                <w:left w:val="none" w:sz="0" w:space="0" w:color="auto"/>
                <w:bottom w:val="none" w:sz="0" w:space="0" w:color="auto"/>
                <w:right w:val="none" w:sz="0" w:space="0" w:color="auto"/>
              </w:divBdr>
            </w:div>
            <w:div w:id="1024131685">
              <w:marLeft w:val="0"/>
              <w:marRight w:val="0"/>
              <w:marTop w:val="0"/>
              <w:marBottom w:val="0"/>
              <w:divBdr>
                <w:top w:val="none" w:sz="0" w:space="0" w:color="auto"/>
                <w:left w:val="none" w:sz="0" w:space="0" w:color="auto"/>
                <w:bottom w:val="none" w:sz="0" w:space="0" w:color="auto"/>
                <w:right w:val="none" w:sz="0" w:space="0" w:color="auto"/>
              </w:divBdr>
            </w:div>
            <w:div w:id="1708751038">
              <w:marLeft w:val="0"/>
              <w:marRight w:val="0"/>
              <w:marTop w:val="0"/>
              <w:marBottom w:val="0"/>
              <w:divBdr>
                <w:top w:val="none" w:sz="0" w:space="0" w:color="auto"/>
                <w:left w:val="none" w:sz="0" w:space="0" w:color="auto"/>
                <w:bottom w:val="none" w:sz="0" w:space="0" w:color="auto"/>
                <w:right w:val="none" w:sz="0" w:space="0" w:color="auto"/>
              </w:divBdr>
            </w:div>
            <w:div w:id="725958268">
              <w:marLeft w:val="0"/>
              <w:marRight w:val="0"/>
              <w:marTop w:val="0"/>
              <w:marBottom w:val="0"/>
              <w:divBdr>
                <w:top w:val="none" w:sz="0" w:space="0" w:color="auto"/>
                <w:left w:val="none" w:sz="0" w:space="0" w:color="auto"/>
                <w:bottom w:val="none" w:sz="0" w:space="0" w:color="auto"/>
                <w:right w:val="none" w:sz="0" w:space="0" w:color="auto"/>
              </w:divBdr>
            </w:div>
            <w:div w:id="828450219">
              <w:marLeft w:val="0"/>
              <w:marRight w:val="0"/>
              <w:marTop w:val="0"/>
              <w:marBottom w:val="0"/>
              <w:divBdr>
                <w:top w:val="none" w:sz="0" w:space="0" w:color="auto"/>
                <w:left w:val="none" w:sz="0" w:space="0" w:color="auto"/>
                <w:bottom w:val="none" w:sz="0" w:space="0" w:color="auto"/>
                <w:right w:val="none" w:sz="0" w:space="0" w:color="auto"/>
              </w:divBdr>
            </w:div>
            <w:div w:id="827088708">
              <w:marLeft w:val="0"/>
              <w:marRight w:val="0"/>
              <w:marTop w:val="0"/>
              <w:marBottom w:val="0"/>
              <w:divBdr>
                <w:top w:val="none" w:sz="0" w:space="0" w:color="auto"/>
                <w:left w:val="none" w:sz="0" w:space="0" w:color="auto"/>
                <w:bottom w:val="none" w:sz="0" w:space="0" w:color="auto"/>
                <w:right w:val="none" w:sz="0" w:space="0" w:color="auto"/>
              </w:divBdr>
            </w:div>
            <w:div w:id="1224677977">
              <w:marLeft w:val="0"/>
              <w:marRight w:val="0"/>
              <w:marTop w:val="0"/>
              <w:marBottom w:val="0"/>
              <w:divBdr>
                <w:top w:val="none" w:sz="0" w:space="0" w:color="auto"/>
                <w:left w:val="none" w:sz="0" w:space="0" w:color="auto"/>
                <w:bottom w:val="none" w:sz="0" w:space="0" w:color="auto"/>
                <w:right w:val="none" w:sz="0" w:space="0" w:color="auto"/>
              </w:divBdr>
            </w:div>
            <w:div w:id="1432815137">
              <w:marLeft w:val="0"/>
              <w:marRight w:val="0"/>
              <w:marTop w:val="0"/>
              <w:marBottom w:val="0"/>
              <w:divBdr>
                <w:top w:val="none" w:sz="0" w:space="0" w:color="auto"/>
                <w:left w:val="none" w:sz="0" w:space="0" w:color="auto"/>
                <w:bottom w:val="none" w:sz="0" w:space="0" w:color="auto"/>
                <w:right w:val="none" w:sz="0" w:space="0" w:color="auto"/>
              </w:divBdr>
            </w:div>
            <w:div w:id="910431804">
              <w:marLeft w:val="0"/>
              <w:marRight w:val="0"/>
              <w:marTop w:val="0"/>
              <w:marBottom w:val="0"/>
              <w:divBdr>
                <w:top w:val="none" w:sz="0" w:space="0" w:color="auto"/>
                <w:left w:val="none" w:sz="0" w:space="0" w:color="auto"/>
                <w:bottom w:val="none" w:sz="0" w:space="0" w:color="auto"/>
                <w:right w:val="none" w:sz="0" w:space="0" w:color="auto"/>
              </w:divBdr>
            </w:div>
            <w:div w:id="160002931">
              <w:marLeft w:val="0"/>
              <w:marRight w:val="0"/>
              <w:marTop w:val="0"/>
              <w:marBottom w:val="0"/>
              <w:divBdr>
                <w:top w:val="none" w:sz="0" w:space="0" w:color="auto"/>
                <w:left w:val="none" w:sz="0" w:space="0" w:color="auto"/>
                <w:bottom w:val="none" w:sz="0" w:space="0" w:color="auto"/>
                <w:right w:val="none" w:sz="0" w:space="0" w:color="auto"/>
              </w:divBdr>
            </w:div>
            <w:div w:id="440413529">
              <w:marLeft w:val="0"/>
              <w:marRight w:val="0"/>
              <w:marTop w:val="0"/>
              <w:marBottom w:val="0"/>
              <w:divBdr>
                <w:top w:val="none" w:sz="0" w:space="0" w:color="auto"/>
                <w:left w:val="none" w:sz="0" w:space="0" w:color="auto"/>
                <w:bottom w:val="none" w:sz="0" w:space="0" w:color="auto"/>
                <w:right w:val="none" w:sz="0" w:space="0" w:color="auto"/>
              </w:divBdr>
            </w:div>
            <w:div w:id="985671917">
              <w:marLeft w:val="0"/>
              <w:marRight w:val="0"/>
              <w:marTop w:val="0"/>
              <w:marBottom w:val="0"/>
              <w:divBdr>
                <w:top w:val="none" w:sz="0" w:space="0" w:color="auto"/>
                <w:left w:val="none" w:sz="0" w:space="0" w:color="auto"/>
                <w:bottom w:val="none" w:sz="0" w:space="0" w:color="auto"/>
                <w:right w:val="none" w:sz="0" w:space="0" w:color="auto"/>
              </w:divBdr>
            </w:div>
            <w:div w:id="486868850">
              <w:marLeft w:val="0"/>
              <w:marRight w:val="0"/>
              <w:marTop w:val="0"/>
              <w:marBottom w:val="0"/>
              <w:divBdr>
                <w:top w:val="none" w:sz="0" w:space="0" w:color="auto"/>
                <w:left w:val="none" w:sz="0" w:space="0" w:color="auto"/>
                <w:bottom w:val="none" w:sz="0" w:space="0" w:color="auto"/>
                <w:right w:val="none" w:sz="0" w:space="0" w:color="auto"/>
              </w:divBdr>
            </w:div>
            <w:div w:id="607077745">
              <w:marLeft w:val="0"/>
              <w:marRight w:val="0"/>
              <w:marTop w:val="0"/>
              <w:marBottom w:val="0"/>
              <w:divBdr>
                <w:top w:val="none" w:sz="0" w:space="0" w:color="auto"/>
                <w:left w:val="none" w:sz="0" w:space="0" w:color="auto"/>
                <w:bottom w:val="none" w:sz="0" w:space="0" w:color="auto"/>
                <w:right w:val="none" w:sz="0" w:space="0" w:color="auto"/>
              </w:divBdr>
            </w:div>
            <w:div w:id="236404681">
              <w:marLeft w:val="0"/>
              <w:marRight w:val="0"/>
              <w:marTop w:val="0"/>
              <w:marBottom w:val="0"/>
              <w:divBdr>
                <w:top w:val="none" w:sz="0" w:space="0" w:color="auto"/>
                <w:left w:val="none" w:sz="0" w:space="0" w:color="auto"/>
                <w:bottom w:val="none" w:sz="0" w:space="0" w:color="auto"/>
                <w:right w:val="none" w:sz="0" w:space="0" w:color="auto"/>
              </w:divBdr>
            </w:div>
            <w:div w:id="488639646">
              <w:marLeft w:val="0"/>
              <w:marRight w:val="0"/>
              <w:marTop w:val="0"/>
              <w:marBottom w:val="0"/>
              <w:divBdr>
                <w:top w:val="none" w:sz="0" w:space="0" w:color="auto"/>
                <w:left w:val="none" w:sz="0" w:space="0" w:color="auto"/>
                <w:bottom w:val="none" w:sz="0" w:space="0" w:color="auto"/>
                <w:right w:val="none" w:sz="0" w:space="0" w:color="auto"/>
              </w:divBdr>
            </w:div>
            <w:div w:id="142965200">
              <w:marLeft w:val="0"/>
              <w:marRight w:val="0"/>
              <w:marTop w:val="0"/>
              <w:marBottom w:val="0"/>
              <w:divBdr>
                <w:top w:val="none" w:sz="0" w:space="0" w:color="auto"/>
                <w:left w:val="none" w:sz="0" w:space="0" w:color="auto"/>
                <w:bottom w:val="none" w:sz="0" w:space="0" w:color="auto"/>
                <w:right w:val="none" w:sz="0" w:space="0" w:color="auto"/>
              </w:divBdr>
            </w:div>
            <w:div w:id="983660036">
              <w:marLeft w:val="0"/>
              <w:marRight w:val="0"/>
              <w:marTop w:val="0"/>
              <w:marBottom w:val="0"/>
              <w:divBdr>
                <w:top w:val="none" w:sz="0" w:space="0" w:color="auto"/>
                <w:left w:val="none" w:sz="0" w:space="0" w:color="auto"/>
                <w:bottom w:val="none" w:sz="0" w:space="0" w:color="auto"/>
                <w:right w:val="none" w:sz="0" w:space="0" w:color="auto"/>
              </w:divBdr>
            </w:div>
            <w:div w:id="547377297">
              <w:marLeft w:val="0"/>
              <w:marRight w:val="0"/>
              <w:marTop w:val="0"/>
              <w:marBottom w:val="0"/>
              <w:divBdr>
                <w:top w:val="none" w:sz="0" w:space="0" w:color="auto"/>
                <w:left w:val="none" w:sz="0" w:space="0" w:color="auto"/>
                <w:bottom w:val="none" w:sz="0" w:space="0" w:color="auto"/>
                <w:right w:val="none" w:sz="0" w:space="0" w:color="auto"/>
              </w:divBdr>
            </w:div>
            <w:div w:id="1727945460">
              <w:marLeft w:val="0"/>
              <w:marRight w:val="0"/>
              <w:marTop w:val="0"/>
              <w:marBottom w:val="0"/>
              <w:divBdr>
                <w:top w:val="none" w:sz="0" w:space="0" w:color="auto"/>
                <w:left w:val="none" w:sz="0" w:space="0" w:color="auto"/>
                <w:bottom w:val="none" w:sz="0" w:space="0" w:color="auto"/>
                <w:right w:val="none" w:sz="0" w:space="0" w:color="auto"/>
              </w:divBdr>
            </w:div>
            <w:div w:id="1895118809">
              <w:marLeft w:val="0"/>
              <w:marRight w:val="0"/>
              <w:marTop w:val="0"/>
              <w:marBottom w:val="0"/>
              <w:divBdr>
                <w:top w:val="none" w:sz="0" w:space="0" w:color="auto"/>
                <w:left w:val="none" w:sz="0" w:space="0" w:color="auto"/>
                <w:bottom w:val="none" w:sz="0" w:space="0" w:color="auto"/>
                <w:right w:val="none" w:sz="0" w:space="0" w:color="auto"/>
              </w:divBdr>
            </w:div>
            <w:div w:id="424496464">
              <w:marLeft w:val="0"/>
              <w:marRight w:val="0"/>
              <w:marTop w:val="0"/>
              <w:marBottom w:val="0"/>
              <w:divBdr>
                <w:top w:val="none" w:sz="0" w:space="0" w:color="auto"/>
                <w:left w:val="none" w:sz="0" w:space="0" w:color="auto"/>
                <w:bottom w:val="none" w:sz="0" w:space="0" w:color="auto"/>
                <w:right w:val="none" w:sz="0" w:space="0" w:color="auto"/>
              </w:divBdr>
            </w:div>
            <w:div w:id="141121712">
              <w:marLeft w:val="0"/>
              <w:marRight w:val="0"/>
              <w:marTop w:val="0"/>
              <w:marBottom w:val="0"/>
              <w:divBdr>
                <w:top w:val="none" w:sz="0" w:space="0" w:color="auto"/>
                <w:left w:val="none" w:sz="0" w:space="0" w:color="auto"/>
                <w:bottom w:val="none" w:sz="0" w:space="0" w:color="auto"/>
                <w:right w:val="none" w:sz="0" w:space="0" w:color="auto"/>
              </w:divBdr>
            </w:div>
            <w:div w:id="1757632860">
              <w:marLeft w:val="0"/>
              <w:marRight w:val="0"/>
              <w:marTop w:val="0"/>
              <w:marBottom w:val="0"/>
              <w:divBdr>
                <w:top w:val="none" w:sz="0" w:space="0" w:color="auto"/>
                <w:left w:val="none" w:sz="0" w:space="0" w:color="auto"/>
                <w:bottom w:val="none" w:sz="0" w:space="0" w:color="auto"/>
                <w:right w:val="none" w:sz="0" w:space="0" w:color="auto"/>
              </w:divBdr>
            </w:div>
            <w:div w:id="966198003">
              <w:marLeft w:val="0"/>
              <w:marRight w:val="0"/>
              <w:marTop w:val="0"/>
              <w:marBottom w:val="0"/>
              <w:divBdr>
                <w:top w:val="none" w:sz="0" w:space="0" w:color="auto"/>
                <w:left w:val="none" w:sz="0" w:space="0" w:color="auto"/>
                <w:bottom w:val="none" w:sz="0" w:space="0" w:color="auto"/>
                <w:right w:val="none" w:sz="0" w:space="0" w:color="auto"/>
              </w:divBdr>
            </w:div>
            <w:div w:id="593511229">
              <w:marLeft w:val="0"/>
              <w:marRight w:val="0"/>
              <w:marTop w:val="0"/>
              <w:marBottom w:val="0"/>
              <w:divBdr>
                <w:top w:val="none" w:sz="0" w:space="0" w:color="auto"/>
                <w:left w:val="none" w:sz="0" w:space="0" w:color="auto"/>
                <w:bottom w:val="none" w:sz="0" w:space="0" w:color="auto"/>
                <w:right w:val="none" w:sz="0" w:space="0" w:color="auto"/>
              </w:divBdr>
            </w:div>
            <w:div w:id="495806909">
              <w:marLeft w:val="0"/>
              <w:marRight w:val="0"/>
              <w:marTop w:val="0"/>
              <w:marBottom w:val="0"/>
              <w:divBdr>
                <w:top w:val="none" w:sz="0" w:space="0" w:color="auto"/>
                <w:left w:val="none" w:sz="0" w:space="0" w:color="auto"/>
                <w:bottom w:val="none" w:sz="0" w:space="0" w:color="auto"/>
                <w:right w:val="none" w:sz="0" w:space="0" w:color="auto"/>
              </w:divBdr>
            </w:div>
            <w:div w:id="443962074">
              <w:marLeft w:val="0"/>
              <w:marRight w:val="0"/>
              <w:marTop w:val="0"/>
              <w:marBottom w:val="0"/>
              <w:divBdr>
                <w:top w:val="none" w:sz="0" w:space="0" w:color="auto"/>
                <w:left w:val="none" w:sz="0" w:space="0" w:color="auto"/>
                <w:bottom w:val="none" w:sz="0" w:space="0" w:color="auto"/>
                <w:right w:val="none" w:sz="0" w:space="0" w:color="auto"/>
              </w:divBdr>
            </w:div>
            <w:div w:id="485784832">
              <w:marLeft w:val="0"/>
              <w:marRight w:val="0"/>
              <w:marTop w:val="0"/>
              <w:marBottom w:val="0"/>
              <w:divBdr>
                <w:top w:val="none" w:sz="0" w:space="0" w:color="auto"/>
                <w:left w:val="none" w:sz="0" w:space="0" w:color="auto"/>
                <w:bottom w:val="none" w:sz="0" w:space="0" w:color="auto"/>
                <w:right w:val="none" w:sz="0" w:space="0" w:color="auto"/>
              </w:divBdr>
            </w:div>
            <w:div w:id="162280720">
              <w:marLeft w:val="0"/>
              <w:marRight w:val="0"/>
              <w:marTop w:val="0"/>
              <w:marBottom w:val="0"/>
              <w:divBdr>
                <w:top w:val="none" w:sz="0" w:space="0" w:color="auto"/>
                <w:left w:val="none" w:sz="0" w:space="0" w:color="auto"/>
                <w:bottom w:val="none" w:sz="0" w:space="0" w:color="auto"/>
                <w:right w:val="none" w:sz="0" w:space="0" w:color="auto"/>
              </w:divBdr>
            </w:div>
            <w:div w:id="1026179841">
              <w:marLeft w:val="0"/>
              <w:marRight w:val="0"/>
              <w:marTop w:val="0"/>
              <w:marBottom w:val="0"/>
              <w:divBdr>
                <w:top w:val="none" w:sz="0" w:space="0" w:color="auto"/>
                <w:left w:val="none" w:sz="0" w:space="0" w:color="auto"/>
                <w:bottom w:val="none" w:sz="0" w:space="0" w:color="auto"/>
                <w:right w:val="none" w:sz="0" w:space="0" w:color="auto"/>
              </w:divBdr>
            </w:div>
            <w:div w:id="270861909">
              <w:marLeft w:val="0"/>
              <w:marRight w:val="0"/>
              <w:marTop w:val="0"/>
              <w:marBottom w:val="0"/>
              <w:divBdr>
                <w:top w:val="none" w:sz="0" w:space="0" w:color="auto"/>
                <w:left w:val="none" w:sz="0" w:space="0" w:color="auto"/>
                <w:bottom w:val="none" w:sz="0" w:space="0" w:color="auto"/>
                <w:right w:val="none" w:sz="0" w:space="0" w:color="auto"/>
              </w:divBdr>
            </w:div>
            <w:div w:id="2058579553">
              <w:marLeft w:val="0"/>
              <w:marRight w:val="0"/>
              <w:marTop w:val="0"/>
              <w:marBottom w:val="0"/>
              <w:divBdr>
                <w:top w:val="none" w:sz="0" w:space="0" w:color="auto"/>
                <w:left w:val="none" w:sz="0" w:space="0" w:color="auto"/>
                <w:bottom w:val="none" w:sz="0" w:space="0" w:color="auto"/>
                <w:right w:val="none" w:sz="0" w:space="0" w:color="auto"/>
              </w:divBdr>
            </w:div>
            <w:div w:id="692876675">
              <w:marLeft w:val="0"/>
              <w:marRight w:val="0"/>
              <w:marTop w:val="0"/>
              <w:marBottom w:val="0"/>
              <w:divBdr>
                <w:top w:val="none" w:sz="0" w:space="0" w:color="auto"/>
                <w:left w:val="none" w:sz="0" w:space="0" w:color="auto"/>
                <w:bottom w:val="none" w:sz="0" w:space="0" w:color="auto"/>
                <w:right w:val="none" w:sz="0" w:space="0" w:color="auto"/>
              </w:divBdr>
            </w:div>
            <w:div w:id="1539929960">
              <w:marLeft w:val="0"/>
              <w:marRight w:val="0"/>
              <w:marTop w:val="0"/>
              <w:marBottom w:val="0"/>
              <w:divBdr>
                <w:top w:val="none" w:sz="0" w:space="0" w:color="auto"/>
                <w:left w:val="none" w:sz="0" w:space="0" w:color="auto"/>
                <w:bottom w:val="none" w:sz="0" w:space="0" w:color="auto"/>
                <w:right w:val="none" w:sz="0" w:space="0" w:color="auto"/>
              </w:divBdr>
            </w:div>
            <w:div w:id="2064717395">
              <w:marLeft w:val="0"/>
              <w:marRight w:val="0"/>
              <w:marTop w:val="0"/>
              <w:marBottom w:val="0"/>
              <w:divBdr>
                <w:top w:val="none" w:sz="0" w:space="0" w:color="auto"/>
                <w:left w:val="none" w:sz="0" w:space="0" w:color="auto"/>
                <w:bottom w:val="none" w:sz="0" w:space="0" w:color="auto"/>
                <w:right w:val="none" w:sz="0" w:space="0" w:color="auto"/>
              </w:divBdr>
            </w:div>
            <w:div w:id="1962613794">
              <w:marLeft w:val="0"/>
              <w:marRight w:val="0"/>
              <w:marTop w:val="0"/>
              <w:marBottom w:val="0"/>
              <w:divBdr>
                <w:top w:val="none" w:sz="0" w:space="0" w:color="auto"/>
                <w:left w:val="none" w:sz="0" w:space="0" w:color="auto"/>
                <w:bottom w:val="none" w:sz="0" w:space="0" w:color="auto"/>
                <w:right w:val="none" w:sz="0" w:space="0" w:color="auto"/>
              </w:divBdr>
            </w:div>
            <w:div w:id="1417632973">
              <w:marLeft w:val="0"/>
              <w:marRight w:val="0"/>
              <w:marTop w:val="0"/>
              <w:marBottom w:val="0"/>
              <w:divBdr>
                <w:top w:val="none" w:sz="0" w:space="0" w:color="auto"/>
                <w:left w:val="none" w:sz="0" w:space="0" w:color="auto"/>
                <w:bottom w:val="none" w:sz="0" w:space="0" w:color="auto"/>
                <w:right w:val="none" w:sz="0" w:space="0" w:color="auto"/>
              </w:divBdr>
            </w:div>
            <w:div w:id="1181353009">
              <w:marLeft w:val="0"/>
              <w:marRight w:val="0"/>
              <w:marTop w:val="0"/>
              <w:marBottom w:val="0"/>
              <w:divBdr>
                <w:top w:val="none" w:sz="0" w:space="0" w:color="auto"/>
                <w:left w:val="none" w:sz="0" w:space="0" w:color="auto"/>
                <w:bottom w:val="none" w:sz="0" w:space="0" w:color="auto"/>
                <w:right w:val="none" w:sz="0" w:space="0" w:color="auto"/>
              </w:divBdr>
            </w:div>
            <w:div w:id="1467359365">
              <w:marLeft w:val="0"/>
              <w:marRight w:val="0"/>
              <w:marTop w:val="0"/>
              <w:marBottom w:val="0"/>
              <w:divBdr>
                <w:top w:val="none" w:sz="0" w:space="0" w:color="auto"/>
                <w:left w:val="none" w:sz="0" w:space="0" w:color="auto"/>
                <w:bottom w:val="none" w:sz="0" w:space="0" w:color="auto"/>
                <w:right w:val="none" w:sz="0" w:space="0" w:color="auto"/>
              </w:divBdr>
            </w:div>
            <w:div w:id="599337019">
              <w:marLeft w:val="0"/>
              <w:marRight w:val="0"/>
              <w:marTop w:val="0"/>
              <w:marBottom w:val="0"/>
              <w:divBdr>
                <w:top w:val="none" w:sz="0" w:space="0" w:color="auto"/>
                <w:left w:val="none" w:sz="0" w:space="0" w:color="auto"/>
                <w:bottom w:val="none" w:sz="0" w:space="0" w:color="auto"/>
                <w:right w:val="none" w:sz="0" w:space="0" w:color="auto"/>
              </w:divBdr>
            </w:div>
            <w:div w:id="1812018264">
              <w:marLeft w:val="0"/>
              <w:marRight w:val="0"/>
              <w:marTop w:val="0"/>
              <w:marBottom w:val="0"/>
              <w:divBdr>
                <w:top w:val="none" w:sz="0" w:space="0" w:color="auto"/>
                <w:left w:val="none" w:sz="0" w:space="0" w:color="auto"/>
                <w:bottom w:val="none" w:sz="0" w:space="0" w:color="auto"/>
                <w:right w:val="none" w:sz="0" w:space="0" w:color="auto"/>
              </w:divBdr>
            </w:div>
            <w:div w:id="1050223954">
              <w:marLeft w:val="0"/>
              <w:marRight w:val="0"/>
              <w:marTop w:val="0"/>
              <w:marBottom w:val="0"/>
              <w:divBdr>
                <w:top w:val="none" w:sz="0" w:space="0" w:color="auto"/>
                <w:left w:val="none" w:sz="0" w:space="0" w:color="auto"/>
                <w:bottom w:val="none" w:sz="0" w:space="0" w:color="auto"/>
                <w:right w:val="none" w:sz="0" w:space="0" w:color="auto"/>
              </w:divBdr>
            </w:div>
            <w:div w:id="1326056910">
              <w:marLeft w:val="0"/>
              <w:marRight w:val="0"/>
              <w:marTop w:val="0"/>
              <w:marBottom w:val="0"/>
              <w:divBdr>
                <w:top w:val="none" w:sz="0" w:space="0" w:color="auto"/>
                <w:left w:val="none" w:sz="0" w:space="0" w:color="auto"/>
                <w:bottom w:val="none" w:sz="0" w:space="0" w:color="auto"/>
                <w:right w:val="none" w:sz="0" w:space="0" w:color="auto"/>
              </w:divBdr>
            </w:div>
            <w:div w:id="803163142">
              <w:marLeft w:val="0"/>
              <w:marRight w:val="0"/>
              <w:marTop w:val="0"/>
              <w:marBottom w:val="0"/>
              <w:divBdr>
                <w:top w:val="none" w:sz="0" w:space="0" w:color="auto"/>
                <w:left w:val="none" w:sz="0" w:space="0" w:color="auto"/>
                <w:bottom w:val="none" w:sz="0" w:space="0" w:color="auto"/>
                <w:right w:val="none" w:sz="0" w:space="0" w:color="auto"/>
              </w:divBdr>
            </w:div>
            <w:div w:id="685861202">
              <w:marLeft w:val="0"/>
              <w:marRight w:val="0"/>
              <w:marTop w:val="0"/>
              <w:marBottom w:val="0"/>
              <w:divBdr>
                <w:top w:val="none" w:sz="0" w:space="0" w:color="auto"/>
                <w:left w:val="none" w:sz="0" w:space="0" w:color="auto"/>
                <w:bottom w:val="none" w:sz="0" w:space="0" w:color="auto"/>
                <w:right w:val="none" w:sz="0" w:space="0" w:color="auto"/>
              </w:divBdr>
            </w:div>
            <w:div w:id="674114320">
              <w:marLeft w:val="0"/>
              <w:marRight w:val="0"/>
              <w:marTop w:val="0"/>
              <w:marBottom w:val="0"/>
              <w:divBdr>
                <w:top w:val="none" w:sz="0" w:space="0" w:color="auto"/>
                <w:left w:val="none" w:sz="0" w:space="0" w:color="auto"/>
                <w:bottom w:val="none" w:sz="0" w:space="0" w:color="auto"/>
                <w:right w:val="none" w:sz="0" w:space="0" w:color="auto"/>
              </w:divBdr>
            </w:div>
            <w:div w:id="353769346">
              <w:marLeft w:val="0"/>
              <w:marRight w:val="0"/>
              <w:marTop w:val="0"/>
              <w:marBottom w:val="0"/>
              <w:divBdr>
                <w:top w:val="none" w:sz="0" w:space="0" w:color="auto"/>
                <w:left w:val="none" w:sz="0" w:space="0" w:color="auto"/>
                <w:bottom w:val="none" w:sz="0" w:space="0" w:color="auto"/>
                <w:right w:val="none" w:sz="0" w:space="0" w:color="auto"/>
              </w:divBdr>
            </w:div>
            <w:div w:id="1378041241">
              <w:marLeft w:val="0"/>
              <w:marRight w:val="0"/>
              <w:marTop w:val="0"/>
              <w:marBottom w:val="0"/>
              <w:divBdr>
                <w:top w:val="none" w:sz="0" w:space="0" w:color="auto"/>
                <w:left w:val="none" w:sz="0" w:space="0" w:color="auto"/>
                <w:bottom w:val="none" w:sz="0" w:space="0" w:color="auto"/>
                <w:right w:val="none" w:sz="0" w:space="0" w:color="auto"/>
              </w:divBdr>
            </w:div>
            <w:div w:id="887572106">
              <w:marLeft w:val="0"/>
              <w:marRight w:val="0"/>
              <w:marTop w:val="0"/>
              <w:marBottom w:val="0"/>
              <w:divBdr>
                <w:top w:val="none" w:sz="0" w:space="0" w:color="auto"/>
                <w:left w:val="none" w:sz="0" w:space="0" w:color="auto"/>
                <w:bottom w:val="none" w:sz="0" w:space="0" w:color="auto"/>
                <w:right w:val="none" w:sz="0" w:space="0" w:color="auto"/>
              </w:divBdr>
            </w:div>
            <w:div w:id="819275179">
              <w:marLeft w:val="0"/>
              <w:marRight w:val="0"/>
              <w:marTop w:val="0"/>
              <w:marBottom w:val="0"/>
              <w:divBdr>
                <w:top w:val="none" w:sz="0" w:space="0" w:color="auto"/>
                <w:left w:val="none" w:sz="0" w:space="0" w:color="auto"/>
                <w:bottom w:val="none" w:sz="0" w:space="0" w:color="auto"/>
                <w:right w:val="none" w:sz="0" w:space="0" w:color="auto"/>
              </w:divBdr>
            </w:div>
            <w:div w:id="390999718">
              <w:marLeft w:val="0"/>
              <w:marRight w:val="0"/>
              <w:marTop w:val="0"/>
              <w:marBottom w:val="0"/>
              <w:divBdr>
                <w:top w:val="none" w:sz="0" w:space="0" w:color="auto"/>
                <w:left w:val="none" w:sz="0" w:space="0" w:color="auto"/>
                <w:bottom w:val="none" w:sz="0" w:space="0" w:color="auto"/>
                <w:right w:val="none" w:sz="0" w:space="0" w:color="auto"/>
              </w:divBdr>
            </w:div>
            <w:div w:id="672412320">
              <w:marLeft w:val="0"/>
              <w:marRight w:val="0"/>
              <w:marTop w:val="0"/>
              <w:marBottom w:val="0"/>
              <w:divBdr>
                <w:top w:val="none" w:sz="0" w:space="0" w:color="auto"/>
                <w:left w:val="none" w:sz="0" w:space="0" w:color="auto"/>
                <w:bottom w:val="none" w:sz="0" w:space="0" w:color="auto"/>
                <w:right w:val="none" w:sz="0" w:space="0" w:color="auto"/>
              </w:divBdr>
            </w:div>
            <w:div w:id="1135831958">
              <w:marLeft w:val="0"/>
              <w:marRight w:val="0"/>
              <w:marTop w:val="0"/>
              <w:marBottom w:val="0"/>
              <w:divBdr>
                <w:top w:val="none" w:sz="0" w:space="0" w:color="auto"/>
                <w:left w:val="none" w:sz="0" w:space="0" w:color="auto"/>
                <w:bottom w:val="none" w:sz="0" w:space="0" w:color="auto"/>
                <w:right w:val="none" w:sz="0" w:space="0" w:color="auto"/>
              </w:divBdr>
            </w:div>
            <w:div w:id="1908759960">
              <w:marLeft w:val="0"/>
              <w:marRight w:val="0"/>
              <w:marTop w:val="0"/>
              <w:marBottom w:val="0"/>
              <w:divBdr>
                <w:top w:val="none" w:sz="0" w:space="0" w:color="auto"/>
                <w:left w:val="none" w:sz="0" w:space="0" w:color="auto"/>
                <w:bottom w:val="none" w:sz="0" w:space="0" w:color="auto"/>
                <w:right w:val="none" w:sz="0" w:space="0" w:color="auto"/>
              </w:divBdr>
            </w:div>
            <w:div w:id="990601008">
              <w:marLeft w:val="0"/>
              <w:marRight w:val="0"/>
              <w:marTop w:val="0"/>
              <w:marBottom w:val="0"/>
              <w:divBdr>
                <w:top w:val="none" w:sz="0" w:space="0" w:color="auto"/>
                <w:left w:val="none" w:sz="0" w:space="0" w:color="auto"/>
                <w:bottom w:val="none" w:sz="0" w:space="0" w:color="auto"/>
                <w:right w:val="none" w:sz="0" w:space="0" w:color="auto"/>
              </w:divBdr>
            </w:div>
            <w:div w:id="1605654663">
              <w:marLeft w:val="0"/>
              <w:marRight w:val="0"/>
              <w:marTop w:val="0"/>
              <w:marBottom w:val="0"/>
              <w:divBdr>
                <w:top w:val="none" w:sz="0" w:space="0" w:color="auto"/>
                <w:left w:val="none" w:sz="0" w:space="0" w:color="auto"/>
                <w:bottom w:val="none" w:sz="0" w:space="0" w:color="auto"/>
                <w:right w:val="none" w:sz="0" w:space="0" w:color="auto"/>
              </w:divBdr>
            </w:div>
            <w:div w:id="1521240262">
              <w:marLeft w:val="0"/>
              <w:marRight w:val="0"/>
              <w:marTop w:val="0"/>
              <w:marBottom w:val="0"/>
              <w:divBdr>
                <w:top w:val="none" w:sz="0" w:space="0" w:color="auto"/>
                <w:left w:val="none" w:sz="0" w:space="0" w:color="auto"/>
                <w:bottom w:val="none" w:sz="0" w:space="0" w:color="auto"/>
                <w:right w:val="none" w:sz="0" w:space="0" w:color="auto"/>
              </w:divBdr>
            </w:div>
            <w:div w:id="44379203">
              <w:marLeft w:val="0"/>
              <w:marRight w:val="0"/>
              <w:marTop w:val="0"/>
              <w:marBottom w:val="0"/>
              <w:divBdr>
                <w:top w:val="none" w:sz="0" w:space="0" w:color="auto"/>
                <w:left w:val="none" w:sz="0" w:space="0" w:color="auto"/>
                <w:bottom w:val="none" w:sz="0" w:space="0" w:color="auto"/>
                <w:right w:val="none" w:sz="0" w:space="0" w:color="auto"/>
              </w:divBdr>
            </w:div>
            <w:div w:id="164824331">
              <w:marLeft w:val="0"/>
              <w:marRight w:val="0"/>
              <w:marTop w:val="0"/>
              <w:marBottom w:val="0"/>
              <w:divBdr>
                <w:top w:val="none" w:sz="0" w:space="0" w:color="auto"/>
                <w:left w:val="none" w:sz="0" w:space="0" w:color="auto"/>
                <w:bottom w:val="none" w:sz="0" w:space="0" w:color="auto"/>
                <w:right w:val="none" w:sz="0" w:space="0" w:color="auto"/>
              </w:divBdr>
            </w:div>
            <w:div w:id="204485985">
              <w:marLeft w:val="0"/>
              <w:marRight w:val="0"/>
              <w:marTop w:val="0"/>
              <w:marBottom w:val="0"/>
              <w:divBdr>
                <w:top w:val="none" w:sz="0" w:space="0" w:color="auto"/>
                <w:left w:val="none" w:sz="0" w:space="0" w:color="auto"/>
                <w:bottom w:val="none" w:sz="0" w:space="0" w:color="auto"/>
                <w:right w:val="none" w:sz="0" w:space="0" w:color="auto"/>
              </w:divBdr>
            </w:div>
            <w:div w:id="1957253434">
              <w:marLeft w:val="0"/>
              <w:marRight w:val="0"/>
              <w:marTop w:val="0"/>
              <w:marBottom w:val="0"/>
              <w:divBdr>
                <w:top w:val="none" w:sz="0" w:space="0" w:color="auto"/>
                <w:left w:val="none" w:sz="0" w:space="0" w:color="auto"/>
                <w:bottom w:val="none" w:sz="0" w:space="0" w:color="auto"/>
                <w:right w:val="none" w:sz="0" w:space="0" w:color="auto"/>
              </w:divBdr>
            </w:div>
            <w:div w:id="1036589809">
              <w:marLeft w:val="0"/>
              <w:marRight w:val="0"/>
              <w:marTop w:val="0"/>
              <w:marBottom w:val="0"/>
              <w:divBdr>
                <w:top w:val="none" w:sz="0" w:space="0" w:color="auto"/>
                <w:left w:val="none" w:sz="0" w:space="0" w:color="auto"/>
                <w:bottom w:val="none" w:sz="0" w:space="0" w:color="auto"/>
                <w:right w:val="none" w:sz="0" w:space="0" w:color="auto"/>
              </w:divBdr>
            </w:div>
            <w:div w:id="721638845">
              <w:marLeft w:val="0"/>
              <w:marRight w:val="0"/>
              <w:marTop w:val="0"/>
              <w:marBottom w:val="0"/>
              <w:divBdr>
                <w:top w:val="none" w:sz="0" w:space="0" w:color="auto"/>
                <w:left w:val="none" w:sz="0" w:space="0" w:color="auto"/>
                <w:bottom w:val="none" w:sz="0" w:space="0" w:color="auto"/>
                <w:right w:val="none" w:sz="0" w:space="0" w:color="auto"/>
              </w:divBdr>
            </w:div>
            <w:div w:id="1357079575">
              <w:marLeft w:val="0"/>
              <w:marRight w:val="0"/>
              <w:marTop w:val="0"/>
              <w:marBottom w:val="0"/>
              <w:divBdr>
                <w:top w:val="none" w:sz="0" w:space="0" w:color="auto"/>
                <w:left w:val="none" w:sz="0" w:space="0" w:color="auto"/>
                <w:bottom w:val="none" w:sz="0" w:space="0" w:color="auto"/>
                <w:right w:val="none" w:sz="0" w:space="0" w:color="auto"/>
              </w:divBdr>
            </w:div>
            <w:div w:id="1710180243">
              <w:marLeft w:val="0"/>
              <w:marRight w:val="0"/>
              <w:marTop w:val="0"/>
              <w:marBottom w:val="0"/>
              <w:divBdr>
                <w:top w:val="none" w:sz="0" w:space="0" w:color="auto"/>
                <w:left w:val="none" w:sz="0" w:space="0" w:color="auto"/>
                <w:bottom w:val="none" w:sz="0" w:space="0" w:color="auto"/>
                <w:right w:val="none" w:sz="0" w:space="0" w:color="auto"/>
              </w:divBdr>
            </w:div>
            <w:div w:id="2005628042">
              <w:marLeft w:val="0"/>
              <w:marRight w:val="0"/>
              <w:marTop w:val="0"/>
              <w:marBottom w:val="0"/>
              <w:divBdr>
                <w:top w:val="none" w:sz="0" w:space="0" w:color="auto"/>
                <w:left w:val="none" w:sz="0" w:space="0" w:color="auto"/>
                <w:bottom w:val="none" w:sz="0" w:space="0" w:color="auto"/>
                <w:right w:val="none" w:sz="0" w:space="0" w:color="auto"/>
              </w:divBdr>
            </w:div>
            <w:div w:id="191385465">
              <w:marLeft w:val="0"/>
              <w:marRight w:val="0"/>
              <w:marTop w:val="0"/>
              <w:marBottom w:val="0"/>
              <w:divBdr>
                <w:top w:val="none" w:sz="0" w:space="0" w:color="auto"/>
                <w:left w:val="none" w:sz="0" w:space="0" w:color="auto"/>
                <w:bottom w:val="none" w:sz="0" w:space="0" w:color="auto"/>
                <w:right w:val="none" w:sz="0" w:space="0" w:color="auto"/>
              </w:divBdr>
            </w:div>
            <w:div w:id="1662780106">
              <w:marLeft w:val="0"/>
              <w:marRight w:val="0"/>
              <w:marTop w:val="0"/>
              <w:marBottom w:val="0"/>
              <w:divBdr>
                <w:top w:val="none" w:sz="0" w:space="0" w:color="auto"/>
                <w:left w:val="none" w:sz="0" w:space="0" w:color="auto"/>
                <w:bottom w:val="none" w:sz="0" w:space="0" w:color="auto"/>
                <w:right w:val="none" w:sz="0" w:space="0" w:color="auto"/>
              </w:divBdr>
            </w:div>
            <w:div w:id="224340681">
              <w:marLeft w:val="0"/>
              <w:marRight w:val="0"/>
              <w:marTop w:val="0"/>
              <w:marBottom w:val="0"/>
              <w:divBdr>
                <w:top w:val="none" w:sz="0" w:space="0" w:color="auto"/>
                <w:left w:val="none" w:sz="0" w:space="0" w:color="auto"/>
                <w:bottom w:val="none" w:sz="0" w:space="0" w:color="auto"/>
                <w:right w:val="none" w:sz="0" w:space="0" w:color="auto"/>
              </w:divBdr>
            </w:div>
            <w:div w:id="1783186209">
              <w:marLeft w:val="0"/>
              <w:marRight w:val="0"/>
              <w:marTop w:val="0"/>
              <w:marBottom w:val="0"/>
              <w:divBdr>
                <w:top w:val="none" w:sz="0" w:space="0" w:color="auto"/>
                <w:left w:val="none" w:sz="0" w:space="0" w:color="auto"/>
                <w:bottom w:val="none" w:sz="0" w:space="0" w:color="auto"/>
                <w:right w:val="none" w:sz="0" w:space="0" w:color="auto"/>
              </w:divBdr>
            </w:div>
            <w:div w:id="1942102267">
              <w:marLeft w:val="0"/>
              <w:marRight w:val="0"/>
              <w:marTop w:val="0"/>
              <w:marBottom w:val="0"/>
              <w:divBdr>
                <w:top w:val="none" w:sz="0" w:space="0" w:color="auto"/>
                <w:left w:val="none" w:sz="0" w:space="0" w:color="auto"/>
                <w:bottom w:val="none" w:sz="0" w:space="0" w:color="auto"/>
                <w:right w:val="none" w:sz="0" w:space="0" w:color="auto"/>
              </w:divBdr>
            </w:div>
            <w:div w:id="1292175922">
              <w:marLeft w:val="0"/>
              <w:marRight w:val="0"/>
              <w:marTop w:val="0"/>
              <w:marBottom w:val="0"/>
              <w:divBdr>
                <w:top w:val="none" w:sz="0" w:space="0" w:color="auto"/>
                <w:left w:val="none" w:sz="0" w:space="0" w:color="auto"/>
                <w:bottom w:val="none" w:sz="0" w:space="0" w:color="auto"/>
                <w:right w:val="none" w:sz="0" w:space="0" w:color="auto"/>
              </w:divBdr>
            </w:div>
            <w:div w:id="672417532">
              <w:marLeft w:val="0"/>
              <w:marRight w:val="0"/>
              <w:marTop w:val="0"/>
              <w:marBottom w:val="0"/>
              <w:divBdr>
                <w:top w:val="none" w:sz="0" w:space="0" w:color="auto"/>
                <w:left w:val="none" w:sz="0" w:space="0" w:color="auto"/>
                <w:bottom w:val="none" w:sz="0" w:space="0" w:color="auto"/>
                <w:right w:val="none" w:sz="0" w:space="0" w:color="auto"/>
              </w:divBdr>
            </w:div>
            <w:div w:id="1519392936">
              <w:marLeft w:val="0"/>
              <w:marRight w:val="0"/>
              <w:marTop w:val="0"/>
              <w:marBottom w:val="0"/>
              <w:divBdr>
                <w:top w:val="none" w:sz="0" w:space="0" w:color="auto"/>
                <w:left w:val="none" w:sz="0" w:space="0" w:color="auto"/>
                <w:bottom w:val="none" w:sz="0" w:space="0" w:color="auto"/>
                <w:right w:val="none" w:sz="0" w:space="0" w:color="auto"/>
              </w:divBdr>
            </w:div>
            <w:div w:id="124860743">
              <w:marLeft w:val="0"/>
              <w:marRight w:val="0"/>
              <w:marTop w:val="0"/>
              <w:marBottom w:val="0"/>
              <w:divBdr>
                <w:top w:val="none" w:sz="0" w:space="0" w:color="auto"/>
                <w:left w:val="none" w:sz="0" w:space="0" w:color="auto"/>
                <w:bottom w:val="none" w:sz="0" w:space="0" w:color="auto"/>
                <w:right w:val="none" w:sz="0" w:space="0" w:color="auto"/>
              </w:divBdr>
            </w:div>
            <w:div w:id="1596087265">
              <w:marLeft w:val="0"/>
              <w:marRight w:val="0"/>
              <w:marTop w:val="0"/>
              <w:marBottom w:val="0"/>
              <w:divBdr>
                <w:top w:val="none" w:sz="0" w:space="0" w:color="auto"/>
                <w:left w:val="none" w:sz="0" w:space="0" w:color="auto"/>
                <w:bottom w:val="none" w:sz="0" w:space="0" w:color="auto"/>
                <w:right w:val="none" w:sz="0" w:space="0" w:color="auto"/>
              </w:divBdr>
            </w:div>
            <w:div w:id="1739598339">
              <w:marLeft w:val="0"/>
              <w:marRight w:val="0"/>
              <w:marTop w:val="0"/>
              <w:marBottom w:val="0"/>
              <w:divBdr>
                <w:top w:val="none" w:sz="0" w:space="0" w:color="auto"/>
                <w:left w:val="none" w:sz="0" w:space="0" w:color="auto"/>
                <w:bottom w:val="none" w:sz="0" w:space="0" w:color="auto"/>
                <w:right w:val="none" w:sz="0" w:space="0" w:color="auto"/>
              </w:divBdr>
            </w:div>
            <w:div w:id="1376351435">
              <w:marLeft w:val="0"/>
              <w:marRight w:val="0"/>
              <w:marTop w:val="0"/>
              <w:marBottom w:val="0"/>
              <w:divBdr>
                <w:top w:val="none" w:sz="0" w:space="0" w:color="auto"/>
                <w:left w:val="none" w:sz="0" w:space="0" w:color="auto"/>
                <w:bottom w:val="none" w:sz="0" w:space="0" w:color="auto"/>
                <w:right w:val="none" w:sz="0" w:space="0" w:color="auto"/>
              </w:divBdr>
            </w:div>
            <w:div w:id="1074739274">
              <w:marLeft w:val="0"/>
              <w:marRight w:val="0"/>
              <w:marTop w:val="0"/>
              <w:marBottom w:val="0"/>
              <w:divBdr>
                <w:top w:val="none" w:sz="0" w:space="0" w:color="auto"/>
                <w:left w:val="none" w:sz="0" w:space="0" w:color="auto"/>
                <w:bottom w:val="none" w:sz="0" w:space="0" w:color="auto"/>
                <w:right w:val="none" w:sz="0" w:space="0" w:color="auto"/>
              </w:divBdr>
            </w:div>
            <w:div w:id="121854052">
              <w:marLeft w:val="0"/>
              <w:marRight w:val="0"/>
              <w:marTop w:val="0"/>
              <w:marBottom w:val="0"/>
              <w:divBdr>
                <w:top w:val="none" w:sz="0" w:space="0" w:color="auto"/>
                <w:left w:val="none" w:sz="0" w:space="0" w:color="auto"/>
                <w:bottom w:val="none" w:sz="0" w:space="0" w:color="auto"/>
                <w:right w:val="none" w:sz="0" w:space="0" w:color="auto"/>
              </w:divBdr>
            </w:div>
            <w:div w:id="109396895">
              <w:marLeft w:val="0"/>
              <w:marRight w:val="0"/>
              <w:marTop w:val="0"/>
              <w:marBottom w:val="0"/>
              <w:divBdr>
                <w:top w:val="none" w:sz="0" w:space="0" w:color="auto"/>
                <w:left w:val="none" w:sz="0" w:space="0" w:color="auto"/>
                <w:bottom w:val="none" w:sz="0" w:space="0" w:color="auto"/>
                <w:right w:val="none" w:sz="0" w:space="0" w:color="auto"/>
              </w:divBdr>
            </w:div>
            <w:div w:id="1006441691">
              <w:marLeft w:val="0"/>
              <w:marRight w:val="0"/>
              <w:marTop w:val="0"/>
              <w:marBottom w:val="0"/>
              <w:divBdr>
                <w:top w:val="none" w:sz="0" w:space="0" w:color="auto"/>
                <w:left w:val="none" w:sz="0" w:space="0" w:color="auto"/>
                <w:bottom w:val="none" w:sz="0" w:space="0" w:color="auto"/>
                <w:right w:val="none" w:sz="0" w:space="0" w:color="auto"/>
              </w:divBdr>
            </w:div>
            <w:div w:id="742222170">
              <w:marLeft w:val="0"/>
              <w:marRight w:val="0"/>
              <w:marTop w:val="0"/>
              <w:marBottom w:val="0"/>
              <w:divBdr>
                <w:top w:val="none" w:sz="0" w:space="0" w:color="auto"/>
                <w:left w:val="none" w:sz="0" w:space="0" w:color="auto"/>
                <w:bottom w:val="none" w:sz="0" w:space="0" w:color="auto"/>
                <w:right w:val="none" w:sz="0" w:space="0" w:color="auto"/>
              </w:divBdr>
            </w:div>
            <w:div w:id="1373532509">
              <w:marLeft w:val="0"/>
              <w:marRight w:val="0"/>
              <w:marTop w:val="0"/>
              <w:marBottom w:val="0"/>
              <w:divBdr>
                <w:top w:val="none" w:sz="0" w:space="0" w:color="auto"/>
                <w:left w:val="none" w:sz="0" w:space="0" w:color="auto"/>
                <w:bottom w:val="none" w:sz="0" w:space="0" w:color="auto"/>
                <w:right w:val="none" w:sz="0" w:space="0" w:color="auto"/>
              </w:divBdr>
            </w:div>
            <w:div w:id="967206410">
              <w:marLeft w:val="0"/>
              <w:marRight w:val="0"/>
              <w:marTop w:val="0"/>
              <w:marBottom w:val="0"/>
              <w:divBdr>
                <w:top w:val="none" w:sz="0" w:space="0" w:color="auto"/>
                <w:left w:val="none" w:sz="0" w:space="0" w:color="auto"/>
                <w:bottom w:val="none" w:sz="0" w:space="0" w:color="auto"/>
                <w:right w:val="none" w:sz="0" w:space="0" w:color="auto"/>
              </w:divBdr>
            </w:div>
            <w:div w:id="751856586">
              <w:marLeft w:val="0"/>
              <w:marRight w:val="0"/>
              <w:marTop w:val="0"/>
              <w:marBottom w:val="0"/>
              <w:divBdr>
                <w:top w:val="none" w:sz="0" w:space="0" w:color="auto"/>
                <w:left w:val="none" w:sz="0" w:space="0" w:color="auto"/>
                <w:bottom w:val="none" w:sz="0" w:space="0" w:color="auto"/>
                <w:right w:val="none" w:sz="0" w:space="0" w:color="auto"/>
              </w:divBdr>
            </w:div>
            <w:div w:id="1069571083">
              <w:marLeft w:val="0"/>
              <w:marRight w:val="0"/>
              <w:marTop w:val="0"/>
              <w:marBottom w:val="0"/>
              <w:divBdr>
                <w:top w:val="none" w:sz="0" w:space="0" w:color="auto"/>
                <w:left w:val="none" w:sz="0" w:space="0" w:color="auto"/>
                <w:bottom w:val="none" w:sz="0" w:space="0" w:color="auto"/>
                <w:right w:val="none" w:sz="0" w:space="0" w:color="auto"/>
              </w:divBdr>
            </w:div>
            <w:div w:id="814680427">
              <w:marLeft w:val="0"/>
              <w:marRight w:val="0"/>
              <w:marTop w:val="0"/>
              <w:marBottom w:val="0"/>
              <w:divBdr>
                <w:top w:val="none" w:sz="0" w:space="0" w:color="auto"/>
                <w:left w:val="none" w:sz="0" w:space="0" w:color="auto"/>
                <w:bottom w:val="none" w:sz="0" w:space="0" w:color="auto"/>
                <w:right w:val="none" w:sz="0" w:space="0" w:color="auto"/>
              </w:divBdr>
            </w:div>
            <w:div w:id="1328745463">
              <w:marLeft w:val="0"/>
              <w:marRight w:val="0"/>
              <w:marTop w:val="0"/>
              <w:marBottom w:val="0"/>
              <w:divBdr>
                <w:top w:val="none" w:sz="0" w:space="0" w:color="auto"/>
                <w:left w:val="none" w:sz="0" w:space="0" w:color="auto"/>
                <w:bottom w:val="none" w:sz="0" w:space="0" w:color="auto"/>
                <w:right w:val="none" w:sz="0" w:space="0" w:color="auto"/>
              </w:divBdr>
            </w:div>
            <w:div w:id="515652063">
              <w:marLeft w:val="0"/>
              <w:marRight w:val="0"/>
              <w:marTop w:val="0"/>
              <w:marBottom w:val="0"/>
              <w:divBdr>
                <w:top w:val="none" w:sz="0" w:space="0" w:color="auto"/>
                <w:left w:val="none" w:sz="0" w:space="0" w:color="auto"/>
                <w:bottom w:val="none" w:sz="0" w:space="0" w:color="auto"/>
                <w:right w:val="none" w:sz="0" w:space="0" w:color="auto"/>
              </w:divBdr>
            </w:div>
            <w:div w:id="689451251">
              <w:marLeft w:val="0"/>
              <w:marRight w:val="0"/>
              <w:marTop w:val="0"/>
              <w:marBottom w:val="0"/>
              <w:divBdr>
                <w:top w:val="none" w:sz="0" w:space="0" w:color="auto"/>
                <w:left w:val="none" w:sz="0" w:space="0" w:color="auto"/>
                <w:bottom w:val="none" w:sz="0" w:space="0" w:color="auto"/>
                <w:right w:val="none" w:sz="0" w:space="0" w:color="auto"/>
              </w:divBdr>
            </w:div>
            <w:div w:id="1632783388">
              <w:marLeft w:val="0"/>
              <w:marRight w:val="0"/>
              <w:marTop w:val="0"/>
              <w:marBottom w:val="0"/>
              <w:divBdr>
                <w:top w:val="none" w:sz="0" w:space="0" w:color="auto"/>
                <w:left w:val="none" w:sz="0" w:space="0" w:color="auto"/>
                <w:bottom w:val="none" w:sz="0" w:space="0" w:color="auto"/>
                <w:right w:val="none" w:sz="0" w:space="0" w:color="auto"/>
              </w:divBdr>
            </w:div>
            <w:div w:id="2012484840">
              <w:marLeft w:val="0"/>
              <w:marRight w:val="0"/>
              <w:marTop w:val="0"/>
              <w:marBottom w:val="0"/>
              <w:divBdr>
                <w:top w:val="none" w:sz="0" w:space="0" w:color="auto"/>
                <w:left w:val="none" w:sz="0" w:space="0" w:color="auto"/>
                <w:bottom w:val="none" w:sz="0" w:space="0" w:color="auto"/>
                <w:right w:val="none" w:sz="0" w:space="0" w:color="auto"/>
              </w:divBdr>
            </w:div>
            <w:div w:id="386999629">
              <w:marLeft w:val="0"/>
              <w:marRight w:val="0"/>
              <w:marTop w:val="0"/>
              <w:marBottom w:val="0"/>
              <w:divBdr>
                <w:top w:val="none" w:sz="0" w:space="0" w:color="auto"/>
                <w:left w:val="none" w:sz="0" w:space="0" w:color="auto"/>
                <w:bottom w:val="none" w:sz="0" w:space="0" w:color="auto"/>
                <w:right w:val="none" w:sz="0" w:space="0" w:color="auto"/>
              </w:divBdr>
            </w:div>
            <w:div w:id="472526608">
              <w:marLeft w:val="0"/>
              <w:marRight w:val="0"/>
              <w:marTop w:val="0"/>
              <w:marBottom w:val="0"/>
              <w:divBdr>
                <w:top w:val="none" w:sz="0" w:space="0" w:color="auto"/>
                <w:left w:val="none" w:sz="0" w:space="0" w:color="auto"/>
                <w:bottom w:val="none" w:sz="0" w:space="0" w:color="auto"/>
                <w:right w:val="none" w:sz="0" w:space="0" w:color="auto"/>
              </w:divBdr>
            </w:div>
            <w:div w:id="529225084">
              <w:marLeft w:val="0"/>
              <w:marRight w:val="0"/>
              <w:marTop w:val="0"/>
              <w:marBottom w:val="0"/>
              <w:divBdr>
                <w:top w:val="none" w:sz="0" w:space="0" w:color="auto"/>
                <w:left w:val="none" w:sz="0" w:space="0" w:color="auto"/>
                <w:bottom w:val="none" w:sz="0" w:space="0" w:color="auto"/>
                <w:right w:val="none" w:sz="0" w:space="0" w:color="auto"/>
              </w:divBdr>
            </w:div>
            <w:div w:id="489560014">
              <w:marLeft w:val="0"/>
              <w:marRight w:val="0"/>
              <w:marTop w:val="0"/>
              <w:marBottom w:val="0"/>
              <w:divBdr>
                <w:top w:val="none" w:sz="0" w:space="0" w:color="auto"/>
                <w:left w:val="none" w:sz="0" w:space="0" w:color="auto"/>
                <w:bottom w:val="none" w:sz="0" w:space="0" w:color="auto"/>
                <w:right w:val="none" w:sz="0" w:space="0" w:color="auto"/>
              </w:divBdr>
            </w:div>
            <w:div w:id="1541623730">
              <w:marLeft w:val="0"/>
              <w:marRight w:val="0"/>
              <w:marTop w:val="0"/>
              <w:marBottom w:val="0"/>
              <w:divBdr>
                <w:top w:val="none" w:sz="0" w:space="0" w:color="auto"/>
                <w:left w:val="none" w:sz="0" w:space="0" w:color="auto"/>
                <w:bottom w:val="none" w:sz="0" w:space="0" w:color="auto"/>
                <w:right w:val="none" w:sz="0" w:space="0" w:color="auto"/>
              </w:divBdr>
            </w:div>
            <w:div w:id="1824815567">
              <w:marLeft w:val="0"/>
              <w:marRight w:val="0"/>
              <w:marTop w:val="0"/>
              <w:marBottom w:val="0"/>
              <w:divBdr>
                <w:top w:val="none" w:sz="0" w:space="0" w:color="auto"/>
                <w:left w:val="none" w:sz="0" w:space="0" w:color="auto"/>
                <w:bottom w:val="none" w:sz="0" w:space="0" w:color="auto"/>
                <w:right w:val="none" w:sz="0" w:space="0" w:color="auto"/>
              </w:divBdr>
            </w:div>
            <w:div w:id="583532929">
              <w:marLeft w:val="0"/>
              <w:marRight w:val="0"/>
              <w:marTop w:val="0"/>
              <w:marBottom w:val="0"/>
              <w:divBdr>
                <w:top w:val="none" w:sz="0" w:space="0" w:color="auto"/>
                <w:left w:val="none" w:sz="0" w:space="0" w:color="auto"/>
                <w:bottom w:val="none" w:sz="0" w:space="0" w:color="auto"/>
                <w:right w:val="none" w:sz="0" w:space="0" w:color="auto"/>
              </w:divBdr>
            </w:div>
            <w:div w:id="1209758883">
              <w:marLeft w:val="0"/>
              <w:marRight w:val="0"/>
              <w:marTop w:val="0"/>
              <w:marBottom w:val="0"/>
              <w:divBdr>
                <w:top w:val="none" w:sz="0" w:space="0" w:color="auto"/>
                <w:left w:val="none" w:sz="0" w:space="0" w:color="auto"/>
                <w:bottom w:val="none" w:sz="0" w:space="0" w:color="auto"/>
                <w:right w:val="none" w:sz="0" w:space="0" w:color="auto"/>
              </w:divBdr>
            </w:div>
            <w:div w:id="1217820758">
              <w:marLeft w:val="0"/>
              <w:marRight w:val="0"/>
              <w:marTop w:val="0"/>
              <w:marBottom w:val="0"/>
              <w:divBdr>
                <w:top w:val="none" w:sz="0" w:space="0" w:color="auto"/>
                <w:left w:val="none" w:sz="0" w:space="0" w:color="auto"/>
                <w:bottom w:val="none" w:sz="0" w:space="0" w:color="auto"/>
                <w:right w:val="none" w:sz="0" w:space="0" w:color="auto"/>
              </w:divBdr>
            </w:div>
            <w:div w:id="536160047">
              <w:marLeft w:val="0"/>
              <w:marRight w:val="0"/>
              <w:marTop w:val="0"/>
              <w:marBottom w:val="0"/>
              <w:divBdr>
                <w:top w:val="none" w:sz="0" w:space="0" w:color="auto"/>
                <w:left w:val="none" w:sz="0" w:space="0" w:color="auto"/>
                <w:bottom w:val="none" w:sz="0" w:space="0" w:color="auto"/>
                <w:right w:val="none" w:sz="0" w:space="0" w:color="auto"/>
              </w:divBdr>
            </w:div>
            <w:div w:id="1077749416">
              <w:marLeft w:val="0"/>
              <w:marRight w:val="0"/>
              <w:marTop w:val="0"/>
              <w:marBottom w:val="0"/>
              <w:divBdr>
                <w:top w:val="none" w:sz="0" w:space="0" w:color="auto"/>
                <w:left w:val="none" w:sz="0" w:space="0" w:color="auto"/>
                <w:bottom w:val="none" w:sz="0" w:space="0" w:color="auto"/>
                <w:right w:val="none" w:sz="0" w:space="0" w:color="auto"/>
              </w:divBdr>
            </w:div>
            <w:div w:id="332489201">
              <w:marLeft w:val="0"/>
              <w:marRight w:val="0"/>
              <w:marTop w:val="0"/>
              <w:marBottom w:val="0"/>
              <w:divBdr>
                <w:top w:val="none" w:sz="0" w:space="0" w:color="auto"/>
                <w:left w:val="none" w:sz="0" w:space="0" w:color="auto"/>
                <w:bottom w:val="none" w:sz="0" w:space="0" w:color="auto"/>
                <w:right w:val="none" w:sz="0" w:space="0" w:color="auto"/>
              </w:divBdr>
            </w:div>
            <w:div w:id="106631072">
              <w:marLeft w:val="0"/>
              <w:marRight w:val="0"/>
              <w:marTop w:val="0"/>
              <w:marBottom w:val="0"/>
              <w:divBdr>
                <w:top w:val="none" w:sz="0" w:space="0" w:color="auto"/>
                <w:left w:val="none" w:sz="0" w:space="0" w:color="auto"/>
                <w:bottom w:val="none" w:sz="0" w:space="0" w:color="auto"/>
                <w:right w:val="none" w:sz="0" w:space="0" w:color="auto"/>
              </w:divBdr>
            </w:div>
            <w:div w:id="1863782413">
              <w:marLeft w:val="0"/>
              <w:marRight w:val="0"/>
              <w:marTop w:val="0"/>
              <w:marBottom w:val="0"/>
              <w:divBdr>
                <w:top w:val="none" w:sz="0" w:space="0" w:color="auto"/>
                <w:left w:val="none" w:sz="0" w:space="0" w:color="auto"/>
                <w:bottom w:val="none" w:sz="0" w:space="0" w:color="auto"/>
                <w:right w:val="none" w:sz="0" w:space="0" w:color="auto"/>
              </w:divBdr>
            </w:div>
            <w:div w:id="1371300349">
              <w:marLeft w:val="0"/>
              <w:marRight w:val="0"/>
              <w:marTop w:val="0"/>
              <w:marBottom w:val="0"/>
              <w:divBdr>
                <w:top w:val="none" w:sz="0" w:space="0" w:color="auto"/>
                <w:left w:val="none" w:sz="0" w:space="0" w:color="auto"/>
                <w:bottom w:val="none" w:sz="0" w:space="0" w:color="auto"/>
                <w:right w:val="none" w:sz="0" w:space="0" w:color="auto"/>
              </w:divBdr>
            </w:div>
            <w:div w:id="1477915631">
              <w:marLeft w:val="0"/>
              <w:marRight w:val="0"/>
              <w:marTop w:val="0"/>
              <w:marBottom w:val="0"/>
              <w:divBdr>
                <w:top w:val="none" w:sz="0" w:space="0" w:color="auto"/>
                <w:left w:val="none" w:sz="0" w:space="0" w:color="auto"/>
                <w:bottom w:val="none" w:sz="0" w:space="0" w:color="auto"/>
                <w:right w:val="none" w:sz="0" w:space="0" w:color="auto"/>
              </w:divBdr>
            </w:div>
            <w:div w:id="1931155934">
              <w:marLeft w:val="0"/>
              <w:marRight w:val="0"/>
              <w:marTop w:val="0"/>
              <w:marBottom w:val="0"/>
              <w:divBdr>
                <w:top w:val="none" w:sz="0" w:space="0" w:color="auto"/>
                <w:left w:val="none" w:sz="0" w:space="0" w:color="auto"/>
                <w:bottom w:val="none" w:sz="0" w:space="0" w:color="auto"/>
                <w:right w:val="none" w:sz="0" w:space="0" w:color="auto"/>
              </w:divBdr>
            </w:div>
            <w:div w:id="1828594100">
              <w:marLeft w:val="0"/>
              <w:marRight w:val="0"/>
              <w:marTop w:val="0"/>
              <w:marBottom w:val="0"/>
              <w:divBdr>
                <w:top w:val="none" w:sz="0" w:space="0" w:color="auto"/>
                <w:left w:val="none" w:sz="0" w:space="0" w:color="auto"/>
                <w:bottom w:val="none" w:sz="0" w:space="0" w:color="auto"/>
                <w:right w:val="none" w:sz="0" w:space="0" w:color="auto"/>
              </w:divBdr>
            </w:div>
            <w:div w:id="212237299">
              <w:marLeft w:val="0"/>
              <w:marRight w:val="0"/>
              <w:marTop w:val="0"/>
              <w:marBottom w:val="0"/>
              <w:divBdr>
                <w:top w:val="none" w:sz="0" w:space="0" w:color="auto"/>
                <w:left w:val="none" w:sz="0" w:space="0" w:color="auto"/>
                <w:bottom w:val="none" w:sz="0" w:space="0" w:color="auto"/>
                <w:right w:val="none" w:sz="0" w:space="0" w:color="auto"/>
              </w:divBdr>
            </w:div>
            <w:div w:id="1368750790">
              <w:marLeft w:val="0"/>
              <w:marRight w:val="0"/>
              <w:marTop w:val="0"/>
              <w:marBottom w:val="0"/>
              <w:divBdr>
                <w:top w:val="none" w:sz="0" w:space="0" w:color="auto"/>
                <w:left w:val="none" w:sz="0" w:space="0" w:color="auto"/>
                <w:bottom w:val="none" w:sz="0" w:space="0" w:color="auto"/>
                <w:right w:val="none" w:sz="0" w:space="0" w:color="auto"/>
              </w:divBdr>
            </w:div>
            <w:div w:id="424113307">
              <w:marLeft w:val="0"/>
              <w:marRight w:val="0"/>
              <w:marTop w:val="0"/>
              <w:marBottom w:val="0"/>
              <w:divBdr>
                <w:top w:val="none" w:sz="0" w:space="0" w:color="auto"/>
                <w:left w:val="none" w:sz="0" w:space="0" w:color="auto"/>
                <w:bottom w:val="none" w:sz="0" w:space="0" w:color="auto"/>
                <w:right w:val="none" w:sz="0" w:space="0" w:color="auto"/>
              </w:divBdr>
            </w:div>
            <w:div w:id="428038908">
              <w:marLeft w:val="0"/>
              <w:marRight w:val="0"/>
              <w:marTop w:val="0"/>
              <w:marBottom w:val="0"/>
              <w:divBdr>
                <w:top w:val="none" w:sz="0" w:space="0" w:color="auto"/>
                <w:left w:val="none" w:sz="0" w:space="0" w:color="auto"/>
                <w:bottom w:val="none" w:sz="0" w:space="0" w:color="auto"/>
                <w:right w:val="none" w:sz="0" w:space="0" w:color="auto"/>
              </w:divBdr>
            </w:div>
            <w:div w:id="375391838">
              <w:marLeft w:val="0"/>
              <w:marRight w:val="0"/>
              <w:marTop w:val="0"/>
              <w:marBottom w:val="0"/>
              <w:divBdr>
                <w:top w:val="none" w:sz="0" w:space="0" w:color="auto"/>
                <w:left w:val="none" w:sz="0" w:space="0" w:color="auto"/>
                <w:bottom w:val="none" w:sz="0" w:space="0" w:color="auto"/>
                <w:right w:val="none" w:sz="0" w:space="0" w:color="auto"/>
              </w:divBdr>
            </w:div>
            <w:div w:id="1288896526">
              <w:marLeft w:val="0"/>
              <w:marRight w:val="0"/>
              <w:marTop w:val="0"/>
              <w:marBottom w:val="0"/>
              <w:divBdr>
                <w:top w:val="none" w:sz="0" w:space="0" w:color="auto"/>
                <w:left w:val="none" w:sz="0" w:space="0" w:color="auto"/>
                <w:bottom w:val="none" w:sz="0" w:space="0" w:color="auto"/>
                <w:right w:val="none" w:sz="0" w:space="0" w:color="auto"/>
              </w:divBdr>
            </w:div>
            <w:div w:id="658732253">
              <w:marLeft w:val="0"/>
              <w:marRight w:val="0"/>
              <w:marTop w:val="0"/>
              <w:marBottom w:val="0"/>
              <w:divBdr>
                <w:top w:val="none" w:sz="0" w:space="0" w:color="auto"/>
                <w:left w:val="none" w:sz="0" w:space="0" w:color="auto"/>
                <w:bottom w:val="none" w:sz="0" w:space="0" w:color="auto"/>
                <w:right w:val="none" w:sz="0" w:space="0" w:color="auto"/>
              </w:divBdr>
            </w:div>
            <w:div w:id="1873179575">
              <w:marLeft w:val="0"/>
              <w:marRight w:val="0"/>
              <w:marTop w:val="0"/>
              <w:marBottom w:val="0"/>
              <w:divBdr>
                <w:top w:val="none" w:sz="0" w:space="0" w:color="auto"/>
                <w:left w:val="none" w:sz="0" w:space="0" w:color="auto"/>
                <w:bottom w:val="none" w:sz="0" w:space="0" w:color="auto"/>
                <w:right w:val="none" w:sz="0" w:space="0" w:color="auto"/>
              </w:divBdr>
            </w:div>
            <w:div w:id="1376395163">
              <w:marLeft w:val="0"/>
              <w:marRight w:val="0"/>
              <w:marTop w:val="0"/>
              <w:marBottom w:val="0"/>
              <w:divBdr>
                <w:top w:val="none" w:sz="0" w:space="0" w:color="auto"/>
                <w:left w:val="none" w:sz="0" w:space="0" w:color="auto"/>
                <w:bottom w:val="none" w:sz="0" w:space="0" w:color="auto"/>
                <w:right w:val="none" w:sz="0" w:space="0" w:color="auto"/>
              </w:divBdr>
            </w:div>
            <w:div w:id="420496041">
              <w:marLeft w:val="0"/>
              <w:marRight w:val="0"/>
              <w:marTop w:val="0"/>
              <w:marBottom w:val="0"/>
              <w:divBdr>
                <w:top w:val="none" w:sz="0" w:space="0" w:color="auto"/>
                <w:left w:val="none" w:sz="0" w:space="0" w:color="auto"/>
                <w:bottom w:val="none" w:sz="0" w:space="0" w:color="auto"/>
                <w:right w:val="none" w:sz="0" w:space="0" w:color="auto"/>
              </w:divBdr>
            </w:div>
            <w:div w:id="1780100018">
              <w:marLeft w:val="0"/>
              <w:marRight w:val="0"/>
              <w:marTop w:val="0"/>
              <w:marBottom w:val="0"/>
              <w:divBdr>
                <w:top w:val="none" w:sz="0" w:space="0" w:color="auto"/>
                <w:left w:val="none" w:sz="0" w:space="0" w:color="auto"/>
                <w:bottom w:val="none" w:sz="0" w:space="0" w:color="auto"/>
                <w:right w:val="none" w:sz="0" w:space="0" w:color="auto"/>
              </w:divBdr>
            </w:div>
            <w:div w:id="1602445515">
              <w:marLeft w:val="0"/>
              <w:marRight w:val="0"/>
              <w:marTop w:val="0"/>
              <w:marBottom w:val="0"/>
              <w:divBdr>
                <w:top w:val="none" w:sz="0" w:space="0" w:color="auto"/>
                <w:left w:val="none" w:sz="0" w:space="0" w:color="auto"/>
                <w:bottom w:val="none" w:sz="0" w:space="0" w:color="auto"/>
                <w:right w:val="none" w:sz="0" w:space="0" w:color="auto"/>
              </w:divBdr>
            </w:div>
            <w:div w:id="2034568663">
              <w:marLeft w:val="0"/>
              <w:marRight w:val="0"/>
              <w:marTop w:val="0"/>
              <w:marBottom w:val="0"/>
              <w:divBdr>
                <w:top w:val="none" w:sz="0" w:space="0" w:color="auto"/>
                <w:left w:val="none" w:sz="0" w:space="0" w:color="auto"/>
                <w:bottom w:val="none" w:sz="0" w:space="0" w:color="auto"/>
                <w:right w:val="none" w:sz="0" w:space="0" w:color="auto"/>
              </w:divBdr>
            </w:div>
            <w:div w:id="212886120">
              <w:marLeft w:val="0"/>
              <w:marRight w:val="0"/>
              <w:marTop w:val="0"/>
              <w:marBottom w:val="0"/>
              <w:divBdr>
                <w:top w:val="none" w:sz="0" w:space="0" w:color="auto"/>
                <w:left w:val="none" w:sz="0" w:space="0" w:color="auto"/>
                <w:bottom w:val="none" w:sz="0" w:space="0" w:color="auto"/>
                <w:right w:val="none" w:sz="0" w:space="0" w:color="auto"/>
              </w:divBdr>
            </w:div>
            <w:div w:id="1489520189">
              <w:marLeft w:val="0"/>
              <w:marRight w:val="0"/>
              <w:marTop w:val="0"/>
              <w:marBottom w:val="0"/>
              <w:divBdr>
                <w:top w:val="none" w:sz="0" w:space="0" w:color="auto"/>
                <w:left w:val="none" w:sz="0" w:space="0" w:color="auto"/>
                <w:bottom w:val="none" w:sz="0" w:space="0" w:color="auto"/>
                <w:right w:val="none" w:sz="0" w:space="0" w:color="auto"/>
              </w:divBdr>
            </w:div>
            <w:div w:id="887305851">
              <w:marLeft w:val="0"/>
              <w:marRight w:val="0"/>
              <w:marTop w:val="0"/>
              <w:marBottom w:val="0"/>
              <w:divBdr>
                <w:top w:val="none" w:sz="0" w:space="0" w:color="auto"/>
                <w:left w:val="none" w:sz="0" w:space="0" w:color="auto"/>
                <w:bottom w:val="none" w:sz="0" w:space="0" w:color="auto"/>
                <w:right w:val="none" w:sz="0" w:space="0" w:color="auto"/>
              </w:divBdr>
            </w:div>
            <w:div w:id="820468089">
              <w:marLeft w:val="0"/>
              <w:marRight w:val="0"/>
              <w:marTop w:val="0"/>
              <w:marBottom w:val="0"/>
              <w:divBdr>
                <w:top w:val="none" w:sz="0" w:space="0" w:color="auto"/>
                <w:left w:val="none" w:sz="0" w:space="0" w:color="auto"/>
                <w:bottom w:val="none" w:sz="0" w:space="0" w:color="auto"/>
                <w:right w:val="none" w:sz="0" w:space="0" w:color="auto"/>
              </w:divBdr>
            </w:div>
            <w:div w:id="153911236">
              <w:marLeft w:val="0"/>
              <w:marRight w:val="0"/>
              <w:marTop w:val="0"/>
              <w:marBottom w:val="0"/>
              <w:divBdr>
                <w:top w:val="none" w:sz="0" w:space="0" w:color="auto"/>
                <w:left w:val="none" w:sz="0" w:space="0" w:color="auto"/>
                <w:bottom w:val="none" w:sz="0" w:space="0" w:color="auto"/>
                <w:right w:val="none" w:sz="0" w:space="0" w:color="auto"/>
              </w:divBdr>
            </w:div>
            <w:div w:id="7909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1273">
      <w:bodyDiv w:val="1"/>
      <w:marLeft w:val="0"/>
      <w:marRight w:val="0"/>
      <w:marTop w:val="0"/>
      <w:marBottom w:val="0"/>
      <w:divBdr>
        <w:top w:val="none" w:sz="0" w:space="0" w:color="auto"/>
        <w:left w:val="none" w:sz="0" w:space="0" w:color="auto"/>
        <w:bottom w:val="none" w:sz="0" w:space="0" w:color="auto"/>
        <w:right w:val="none" w:sz="0" w:space="0" w:color="auto"/>
      </w:divBdr>
      <w:divsChild>
        <w:div w:id="1145196301">
          <w:marLeft w:val="0"/>
          <w:marRight w:val="0"/>
          <w:marTop w:val="0"/>
          <w:marBottom w:val="0"/>
          <w:divBdr>
            <w:top w:val="none" w:sz="0" w:space="0" w:color="auto"/>
            <w:left w:val="none" w:sz="0" w:space="0" w:color="auto"/>
            <w:bottom w:val="none" w:sz="0" w:space="0" w:color="auto"/>
            <w:right w:val="none" w:sz="0" w:space="0" w:color="auto"/>
          </w:divBdr>
          <w:divsChild>
            <w:div w:id="13140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7276">
      <w:bodyDiv w:val="1"/>
      <w:marLeft w:val="0"/>
      <w:marRight w:val="0"/>
      <w:marTop w:val="0"/>
      <w:marBottom w:val="0"/>
      <w:divBdr>
        <w:top w:val="none" w:sz="0" w:space="0" w:color="auto"/>
        <w:left w:val="none" w:sz="0" w:space="0" w:color="auto"/>
        <w:bottom w:val="none" w:sz="0" w:space="0" w:color="auto"/>
        <w:right w:val="none" w:sz="0" w:space="0" w:color="auto"/>
      </w:divBdr>
    </w:div>
    <w:div w:id="2117020698">
      <w:bodyDiv w:val="1"/>
      <w:marLeft w:val="0"/>
      <w:marRight w:val="0"/>
      <w:marTop w:val="0"/>
      <w:marBottom w:val="0"/>
      <w:divBdr>
        <w:top w:val="none" w:sz="0" w:space="0" w:color="auto"/>
        <w:left w:val="none" w:sz="0" w:space="0" w:color="auto"/>
        <w:bottom w:val="none" w:sz="0" w:space="0" w:color="auto"/>
        <w:right w:val="none" w:sz="0" w:space="0" w:color="auto"/>
      </w:divBdr>
      <w:divsChild>
        <w:div w:id="451553306">
          <w:marLeft w:val="0"/>
          <w:marRight w:val="0"/>
          <w:marTop w:val="0"/>
          <w:marBottom w:val="0"/>
          <w:divBdr>
            <w:top w:val="none" w:sz="0" w:space="0" w:color="auto"/>
            <w:left w:val="none" w:sz="0" w:space="0" w:color="auto"/>
            <w:bottom w:val="none" w:sz="0" w:space="0" w:color="auto"/>
            <w:right w:val="none" w:sz="0" w:space="0" w:color="auto"/>
          </w:divBdr>
          <w:divsChild>
            <w:div w:id="1749108817">
              <w:marLeft w:val="0"/>
              <w:marRight w:val="0"/>
              <w:marTop w:val="0"/>
              <w:marBottom w:val="0"/>
              <w:divBdr>
                <w:top w:val="none" w:sz="0" w:space="0" w:color="auto"/>
                <w:left w:val="none" w:sz="0" w:space="0" w:color="auto"/>
                <w:bottom w:val="none" w:sz="0" w:space="0" w:color="auto"/>
                <w:right w:val="none" w:sz="0" w:space="0" w:color="auto"/>
              </w:divBdr>
            </w:div>
            <w:div w:id="1862470981">
              <w:marLeft w:val="0"/>
              <w:marRight w:val="0"/>
              <w:marTop w:val="0"/>
              <w:marBottom w:val="0"/>
              <w:divBdr>
                <w:top w:val="none" w:sz="0" w:space="0" w:color="auto"/>
                <w:left w:val="none" w:sz="0" w:space="0" w:color="auto"/>
                <w:bottom w:val="none" w:sz="0" w:space="0" w:color="auto"/>
                <w:right w:val="none" w:sz="0" w:space="0" w:color="auto"/>
              </w:divBdr>
            </w:div>
            <w:div w:id="371224019">
              <w:marLeft w:val="0"/>
              <w:marRight w:val="0"/>
              <w:marTop w:val="0"/>
              <w:marBottom w:val="0"/>
              <w:divBdr>
                <w:top w:val="none" w:sz="0" w:space="0" w:color="auto"/>
                <w:left w:val="none" w:sz="0" w:space="0" w:color="auto"/>
                <w:bottom w:val="none" w:sz="0" w:space="0" w:color="auto"/>
                <w:right w:val="none" w:sz="0" w:space="0" w:color="auto"/>
              </w:divBdr>
            </w:div>
            <w:div w:id="1677146486">
              <w:marLeft w:val="0"/>
              <w:marRight w:val="0"/>
              <w:marTop w:val="0"/>
              <w:marBottom w:val="0"/>
              <w:divBdr>
                <w:top w:val="none" w:sz="0" w:space="0" w:color="auto"/>
                <w:left w:val="none" w:sz="0" w:space="0" w:color="auto"/>
                <w:bottom w:val="none" w:sz="0" w:space="0" w:color="auto"/>
                <w:right w:val="none" w:sz="0" w:space="0" w:color="auto"/>
              </w:divBdr>
            </w:div>
            <w:div w:id="197164612">
              <w:marLeft w:val="0"/>
              <w:marRight w:val="0"/>
              <w:marTop w:val="0"/>
              <w:marBottom w:val="0"/>
              <w:divBdr>
                <w:top w:val="none" w:sz="0" w:space="0" w:color="auto"/>
                <w:left w:val="none" w:sz="0" w:space="0" w:color="auto"/>
                <w:bottom w:val="none" w:sz="0" w:space="0" w:color="auto"/>
                <w:right w:val="none" w:sz="0" w:space="0" w:color="auto"/>
              </w:divBdr>
            </w:div>
            <w:div w:id="923758161">
              <w:marLeft w:val="0"/>
              <w:marRight w:val="0"/>
              <w:marTop w:val="0"/>
              <w:marBottom w:val="0"/>
              <w:divBdr>
                <w:top w:val="none" w:sz="0" w:space="0" w:color="auto"/>
                <w:left w:val="none" w:sz="0" w:space="0" w:color="auto"/>
                <w:bottom w:val="none" w:sz="0" w:space="0" w:color="auto"/>
                <w:right w:val="none" w:sz="0" w:space="0" w:color="auto"/>
              </w:divBdr>
            </w:div>
            <w:div w:id="1276862875">
              <w:marLeft w:val="0"/>
              <w:marRight w:val="0"/>
              <w:marTop w:val="0"/>
              <w:marBottom w:val="0"/>
              <w:divBdr>
                <w:top w:val="none" w:sz="0" w:space="0" w:color="auto"/>
                <w:left w:val="none" w:sz="0" w:space="0" w:color="auto"/>
                <w:bottom w:val="none" w:sz="0" w:space="0" w:color="auto"/>
                <w:right w:val="none" w:sz="0" w:space="0" w:color="auto"/>
              </w:divBdr>
            </w:div>
            <w:div w:id="185410826">
              <w:marLeft w:val="0"/>
              <w:marRight w:val="0"/>
              <w:marTop w:val="0"/>
              <w:marBottom w:val="0"/>
              <w:divBdr>
                <w:top w:val="none" w:sz="0" w:space="0" w:color="auto"/>
                <w:left w:val="none" w:sz="0" w:space="0" w:color="auto"/>
                <w:bottom w:val="none" w:sz="0" w:space="0" w:color="auto"/>
                <w:right w:val="none" w:sz="0" w:space="0" w:color="auto"/>
              </w:divBdr>
            </w:div>
            <w:div w:id="2010982644">
              <w:marLeft w:val="0"/>
              <w:marRight w:val="0"/>
              <w:marTop w:val="0"/>
              <w:marBottom w:val="0"/>
              <w:divBdr>
                <w:top w:val="none" w:sz="0" w:space="0" w:color="auto"/>
                <w:left w:val="none" w:sz="0" w:space="0" w:color="auto"/>
                <w:bottom w:val="none" w:sz="0" w:space="0" w:color="auto"/>
                <w:right w:val="none" w:sz="0" w:space="0" w:color="auto"/>
              </w:divBdr>
            </w:div>
            <w:div w:id="430131341">
              <w:marLeft w:val="0"/>
              <w:marRight w:val="0"/>
              <w:marTop w:val="0"/>
              <w:marBottom w:val="0"/>
              <w:divBdr>
                <w:top w:val="none" w:sz="0" w:space="0" w:color="auto"/>
                <w:left w:val="none" w:sz="0" w:space="0" w:color="auto"/>
                <w:bottom w:val="none" w:sz="0" w:space="0" w:color="auto"/>
                <w:right w:val="none" w:sz="0" w:space="0" w:color="auto"/>
              </w:divBdr>
            </w:div>
            <w:div w:id="1717122232">
              <w:marLeft w:val="0"/>
              <w:marRight w:val="0"/>
              <w:marTop w:val="0"/>
              <w:marBottom w:val="0"/>
              <w:divBdr>
                <w:top w:val="none" w:sz="0" w:space="0" w:color="auto"/>
                <w:left w:val="none" w:sz="0" w:space="0" w:color="auto"/>
                <w:bottom w:val="none" w:sz="0" w:space="0" w:color="auto"/>
                <w:right w:val="none" w:sz="0" w:space="0" w:color="auto"/>
              </w:divBdr>
            </w:div>
            <w:div w:id="2099978994">
              <w:marLeft w:val="0"/>
              <w:marRight w:val="0"/>
              <w:marTop w:val="0"/>
              <w:marBottom w:val="0"/>
              <w:divBdr>
                <w:top w:val="none" w:sz="0" w:space="0" w:color="auto"/>
                <w:left w:val="none" w:sz="0" w:space="0" w:color="auto"/>
                <w:bottom w:val="none" w:sz="0" w:space="0" w:color="auto"/>
                <w:right w:val="none" w:sz="0" w:space="0" w:color="auto"/>
              </w:divBdr>
            </w:div>
            <w:div w:id="1088964954">
              <w:marLeft w:val="0"/>
              <w:marRight w:val="0"/>
              <w:marTop w:val="0"/>
              <w:marBottom w:val="0"/>
              <w:divBdr>
                <w:top w:val="none" w:sz="0" w:space="0" w:color="auto"/>
                <w:left w:val="none" w:sz="0" w:space="0" w:color="auto"/>
                <w:bottom w:val="none" w:sz="0" w:space="0" w:color="auto"/>
                <w:right w:val="none" w:sz="0" w:space="0" w:color="auto"/>
              </w:divBdr>
            </w:div>
            <w:div w:id="336739239">
              <w:marLeft w:val="0"/>
              <w:marRight w:val="0"/>
              <w:marTop w:val="0"/>
              <w:marBottom w:val="0"/>
              <w:divBdr>
                <w:top w:val="none" w:sz="0" w:space="0" w:color="auto"/>
                <w:left w:val="none" w:sz="0" w:space="0" w:color="auto"/>
                <w:bottom w:val="none" w:sz="0" w:space="0" w:color="auto"/>
                <w:right w:val="none" w:sz="0" w:space="0" w:color="auto"/>
              </w:divBdr>
            </w:div>
            <w:div w:id="220021977">
              <w:marLeft w:val="0"/>
              <w:marRight w:val="0"/>
              <w:marTop w:val="0"/>
              <w:marBottom w:val="0"/>
              <w:divBdr>
                <w:top w:val="none" w:sz="0" w:space="0" w:color="auto"/>
                <w:left w:val="none" w:sz="0" w:space="0" w:color="auto"/>
                <w:bottom w:val="none" w:sz="0" w:space="0" w:color="auto"/>
                <w:right w:val="none" w:sz="0" w:space="0" w:color="auto"/>
              </w:divBdr>
            </w:div>
            <w:div w:id="1481268984">
              <w:marLeft w:val="0"/>
              <w:marRight w:val="0"/>
              <w:marTop w:val="0"/>
              <w:marBottom w:val="0"/>
              <w:divBdr>
                <w:top w:val="none" w:sz="0" w:space="0" w:color="auto"/>
                <w:left w:val="none" w:sz="0" w:space="0" w:color="auto"/>
                <w:bottom w:val="none" w:sz="0" w:space="0" w:color="auto"/>
                <w:right w:val="none" w:sz="0" w:space="0" w:color="auto"/>
              </w:divBdr>
            </w:div>
            <w:div w:id="6641751">
              <w:marLeft w:val="0"/>
              <w:marRight w:val="0"/>
              <w:marTop w:val="0"/>
              <w:marBottom w:val="0"/>
              <w:divBdr>
                <w:top w:val="none" w:sz="0" w:space="0" w:color="auto"/>
                <w:left w:val="none" w:sz="0" w:space="0" w:color="auto"/>
                <w:bottom w:val="none" w:sz="0" w:space="0" w:color="auto"/>
                <w:right w:val="none" w:sz="0" w:space="0" w:color="auto"/>
              </w:divBdr>
            </w:div>
            <w:div w:id="481852846">
              <w:marLeft w:val="0"/>
              <w:marRight w:val="0"/>
              <w:marTop w:val="0"/>
              <w:marBottom w:val="0"/>
              <w:divBdr>
                <w:top w:val="none" w:sz="0" w:space="0" w:color="auto"/>
                <w:left w:val="none" w:sz="0" w:space="0" w:color="auto"/>
                <w:bottom w:val="none" w:sz="0" w:space="0" w:color="auto"/>
                <w:right w:val="none" w:sz="0" w:space="0" w:color="auto"/>
              </w:divBdr>
            </w:div>
            <w:div w:id="514539597">
              <w:marLeft w:val="0"/>
              <w:marRight w:val="0"/>
              <w:marTop w:val="0"/>
              <w:marBottom w:val="0"/>
              <w:divBdr>
                <w:top w:val="none" w:sz="0" w:space="0" w:color="auto"/>
                <w:left w:val="none" w:sz="0" w:space="0" w:color="auto"/>
                <w:bottom w:val="none" w:sz="0" w:space="0" w:color="auto"/>
                <w:right w:val="none" w:sz="0" w:space="0" w:color="auto"/>
              </w:divBdr>
            </w:div>
            <w:div w:id="1839929334">
              <w:marLeft w:val="0"/>
              <w:marRight w:val="0"/>
              <w:marTop w:val="0"/>
              <w:marBottom w:val="0"/>
              <w:divBdr>
                <w:top w:val="none" w:sz="0" w:space="0" w:color="auto"/>
                <w:left w:val="none" w:sz="0" w:space="0" w:color="auto"/>
                <w:bottom w:val="none" w:sz="0" w:space="0" w:color="auto"/>
                <w:right w:val="none" w:sz="0" w:space="0" w:color="auto"/>
              </w:divBdr>
            </w:div>
            <w:div w:id="1116562502">
              <w:marLeft w:val="0"/>
              <w:marRight w:val="0"/>
              <w:marTop w:val="0"/>
              <w:marBottom w:val="0"/>
              <w:divBdr>
                <w:top w:val="none" w:sz="0" w:space="0" w:color="auto"/>
                <w:left w:val="none" w:sz="0" w:space="0" w:color="auto"/>
                <w:bottom w:val="none" w:sz="0" w:space="0" w:color="auto"/>
                <w:right w:val="none" w:sz="0" w:space="0" w:color="auto"/>
              </w:divBdr>
            </w:div>
            <w:div w:id="85074156">
              <w:marLeft w:val="0"/>
              <w:marRight w:val="0"/>
              <w:marTop w:val="0"/>
              <w:marBottom w:val="0"/>
              <w:divBdr>
                <w:top w:val="none" w:sz="0" w:space="0" w:color="auto"/>
                <w:left w:val="none" w:sz="0" w:space="0" w:color="auto"/>
                <w:bottom w:val="none" w:sz="0" w:space="0" w:color="auto"/>
                <w:right w:val="none" w:sz="0" w:space="0" w:color="auto"/>
              </w:divBdr>
            </w:div>
            <w:div w:id="8727626">
              <w:marLeft w:val="0"/>
              <w:marRight w:val="0"/>
              <w:marTop w:val="0"/>
              <w:marBottom w:val="0"/>
              <w:divBdr>
                <w:top w:val="none" w:sz="0" w:space="0" w:color="auto"/>
                <w:left w:val="none" w:sz="0" w:space="0" w:color="auto"/>
                <w:bottom w:val="none" w:sz="0" w:space="0" w:color="auto"/>
                <w:right w:val="none" w:sz="0" w:space="0" w:color="auto"/>
              </w:divBdr>
            </w:div>
            <w:div w:id="561217534">
              <w:marLeft w:val="0"/>
              <w:marRight w:val="0"/>
              <w:marTop w:val="0"/>
              <w:marBottom w:val="0"/>
              <w:divBdr>
                <w:top w:val="none" w:sz="0" w:space="0" w:color="auto"/>
                <w:left w:val="none" w:sz="0" w:space="0" w:color="auto"/>
                <w:bottom w:val="none" w:sz="0" w:space="0" w:color="auto"/>
                <w:right w:val="none" w:sz="0" w:space="0" w:color="auto"/>
              </w:divBdr>
            </w:div>
            <w:div w:id="1604800898">
              <w:marLeft w:val="0"/>
              <w:marRight w:val="0"/>
              <w:marTop w:val="0"/>
              <w:marBottom w:val="0"/>
              <w:divBdr>
                <w:top w:val="none" w:sz="0" w:space="0" w:color="auto"/>
                <w:left w:val="none" w:sz="0" w:space="0" w:color="auto"/>
                <w:bottom w:val="none" w:sz="0" w:space="0" w:color="auto"/>
                <w:right w:val="none" w:sz="0" w:space="0" w:color="auto"/>
              </w:divBdr>
            </w:div>
            <w:div w:id="309482520">
              <w:marLeft w:val="0"/>
              <w:marRight w:val="0"/>
              <w:marTop w:val="0"/>
              <w:marBottom w:val="0"/>
              <w:divBdr>
                <w:top w:val="none" w:sz="0" w:space="0" w:color="auto"/>
                <w:left w:val="none" w:sz="0" w:space="0" w:color="auto"/>
                <w:bottom w:val="none" w:sz="0" w:space="0" w:color="auto"/>
                <w:right w:val="none" w:sz="0" w:space="0" w:color="auto"/>
              </w:divBdr>
            </w:div>
            <w:div w:id="964581718">
              <w:marLeft w:val="0"/>
              <w:marRight w:val="0"/>
              <w:marTop w:val="0"/>
              <w:marBottom w:val="0"/>
              <w:divBdr>
                <w:top w:val="none" w:sz="0" w:space="0" w:color="auto"/>
                <w:left w:val="none" w:sz="0" w:space="0" w:color="auto"/>
                <w:bottom w:val="none" w:sz="0" w:space="0" w:color="auto"/>
                <w:right w:val="none" w:sz="0" w:space="0" w:color="auto"/>
              </w:divBdr>
            </w:div>
            <w:div w:id="1427119840">
              <w:marLeft w:val="0"/>
              <w:marRight w:val="0"/>
              <w:marTop w:val="0"/>
              <w:marBottom w:val="0"/>
              <w:divBdr>
                <w:top w:val="none" w:sz="0" w:space="0" w:color="auto"/>
                <w:left w:val="none" w:sz="0" w:space="0" w:color="auto"/>
                <w:bottom w:val="none" w:sz="0" w:space="0" w:color="auto"/>
                <w:right w:val="none" w:sz="0" w:space="0" w:color="auto"/>
              </w:divBdr>
            </w:div>
            <w:div w:id="384448283">
              <w:marLeft w:val="0"/>
              <w:marRight w:val="0"/>
              <w:marTop w:val="0"/>
              <w:marBottom w:val="0"/>
              <w:divBdr>
                <w:top w:val="none" w:sz="0" w:space="0" w:color="auto"/>
                <w:left w:val="none" w:sz="0" w:space="0" w:color="auto"/>
                <w:bottom w:val="none" w:sz="0" w:space="0" w:color="auto"/>
                <w:right w:val="none" w:sz="0" w:space="0" w:color="auto"/>
              </w:divBdr>
            </w:div>
            <w:div w:id="395780229">
              <w:marLeft w:val="0"/>
              <w:marRight w:val="0"/>
              <w:marTop w:val="0"/>
              <w:marBottom w:val="0"/>
              <w:divBdr>
                <w:top w:val="none" w:sz="0" w:space="0" w:color="auto"/>
                <w:left w:val="none" w:sz="0" w:space="0" w:color="auto"/>
                <w:bottom w:val="none" w:sz="0" w:space="0" w:color="auto"/>
                <w:right w:val="none" w:sz="0" w:space="0" w:color="auto"/>
              </w:divBdr>
            </w:div>
            <w:div w:id="338196028">
              <w:marLeft w:val="0"/>
              <w:marRight w:val="0"/>
              <w:marTop w:val="0"/>
              <w:marBottom w:val="0"/>
              <w:divBdr>
                <w:top w:val="none" w:sz="0" w:space="0" w:color="auto"/>
                <w:left w:val="none" w:sz="0" w:space="0" w:color="auto"/>
                <w:bottom w:val="none" w:sz="0" w:space="0" w:color="auto"/>
                <w:right w:val="none" w:sz="0" w:space="0" w:color="auto"/>
              </w:divBdr>
            </w:div>
            <w:div w:id="2015300133">
              <w:marLeft w:val="0"/>
              <w:marRight w:val="0"/>
              <w:marTop w:val="0"/>
              <w:marBottom w:val="0"/>
              <w:divBdr>
                <w:top w:val="none" w:sz="0" w:space="0" w:color="auto"/>
                <w:left w:val="none" w:sz="0" w:space="0" w:color="auto"/>
                <w:bottom w:val="none" w:sz="0" w:space="0" w:color="auto"/>
                <w:right w:val="none" w:sz="0" w:space="0" w:color="auto"/>
              </w:divBdr>
            </w:div>
            <w:div w:id="1101611284">
              <w:marLeft w:val="0"/>
              <w:marRight w:val="0"/>
              <w:marTop w:val="0"/>
              <w:marBottom w:val="0"/>
              <w:divBdr>
                <w:top w:val="none" w:sz="0" w:space="0" w:color="auto"/>
                <w:left w:val="none" w:sz="0" w:space="0" w:color="auto"/>
                <w:bottom w:val="none" w:sz="0" w:space="0" w:color="auto"/>
                <w:right w:val="none" w:sz="0" w:space="0" w:color="auto"/>
              </w:divBdr>
            </w:div>
            <w:div w:id="1227687289">
              <w:marLeft w:val="0"/>
              <w:marRight w:val="0"/>
              <w:marTop w:val="0"/>
              <w:marBottom w:val="0"/>
              <w:divBdr>
                <w:top w:val="none" w:sz="0" w:space="0" w:color="auto"/>
                <w:left w:val="none" w:sz="0" w:space="0" w:color="auto"/>
                <w:bottom w:val="none" w:sz="0" w:space="0" w:color="auto"/>
                <w:right w:val="none" w:sz="0" w:space="0" w:color="auto"/>
              </w:divBdr>
            </w:div>
            <w:div w:id="141239105">
              <w:marLeft w:val="0"/>
              <w:marRight w:val="0"/>
              <w:marTop w:val="0"/>
              <w:marBottom w:val="0"/>
              <w:divBdr>
                <w:top w:val="none" w:sz="0" w:space="0" w:color="auto"/>
                <w:left w:val="none" w:sz="0" w:space="0" w:color="auto"/>
                <w:bottom w:val="none" w:sz="0" w:space="0" w:color="auto"/>
                <w:right w:val="none" w:sz="0" w:space="0" w:color="auto"/>
              </w:divBdr>
            </w:div>
            <w:div w:id="2064256657">
              <w:marLeft w:val="0"/>
              <w:marRight w:val="0"/>
              <w:marTop w:val="0"/>
              <w:marBottom w:val="0"/>
              <w:divBdr>
                <w:top w:val="none" w:sz="0" w:space="0" w:color="auto"/>
                <w:left w:val="none" w:sz="0" w:space="0" w:color="auto"/>
                <w:bottom w:val="none" w:sz="0" w:space="0" w:color="auto"/>
                <w:right w:val="none" w:sz="0" w:space="0" w:color="auto"/>
              </w:divBdr>
            </w:div>
            <w:div w:id="1497770878">
              <w:marLeft w:val="0"/>
              <w:marRight w:val="0"/>
              <w:marTop w:val="0"/>
              <w:marBottom w:val="0"/>
              <w:divBdr>
                <w:top w:val="none" w:sz="0" w:space="0" w:color="auto"/>
                <w:left w:val="none" w:sz="0" w:space="0" w:color="auto"/>
                <w:bottom w:val="none" w:sz="0" w:space="0" w:color="auto"/>
                <w:right w:val="none" w:sz="0" w:space="0" w:color="auto"/>
              </w:divBdr>
            </w:div>
            <w:div w:id="418407625">
              <w:marLeft w:val="0"/>
              <w:marRight w:val="0"/>
              <w:marTop w:val="0"/>
              <w:marBottom w:val="0"/>
              <w:divBdr>
                <w:top w:val="none" w:sz="0" w:space="0" w:color="auto"/>
                <w:left w:val="none" w:sz="0" w:space="0" w:color="auto"/>
                <w:bottom w:val="none" w:sz="0" w:space="0" w:color="auto"/>
                <w:right w:val="none" w:sz="0" w:space="0" w:color="auto"/>
              </w:divBdr>
            </w:div>
            <w:div w:id="351298128">
              <w:marLeft w:val="0"/>
              <w:marRight w:val="0"/>
              <w:marTop w:val="0"/>
              <w:marBottom w:val="0"/>
              <w:divBdr>
                <w:top w:val="none" w:sz="0" w:space="0" w:color="auto"/>
                <w:left w:val="none" w:sz="0" w:space="0" w:color="auto"/>
                <w:bottom w:val="none" w:sz="0" w:space="0" w:color="auto"/>
                <w:right w:val="none" w:sz="0" w:space="0" w:color="auto"/>
              </w:divBdr>
            </w:div>
            <w:div w:id="692651765">
              <w:marLeft w:val="0"/>
              <w:marRight w:val="0"/>
              <w:marTop w:val="0"/>
              <w:marBottom w:val="0"/>
              <w:divBdr>
                <w:top w:val="none" w:sz="0" w:space="0" w:color="auto"/>
                <w:left w:val="none" w:sz="0" w:space="0" w:color="auto"/>
                <w:bottom w:val="none" w:sz="0" w:space="0" w:color="auto"/>
                <w:right w:val="none" w:sz="0" w:space="0" w:color="auto"/>
              </w:divBdr>
            </w:div>
            <w:div w:id="1572496472">
              <w:marLeft w:val="0"/>
              <w:marRight w:val="0"/>
              <w:marTop w:val="0"/>
              <w:marBottom w:val="0"/>
              <w:divBdr>
                <w:top w:val="none" w:sz="0" w:space="0" w:color="auto"/>
                <w:left w:val="none" w:sz="0" w:space="0" w:color="auto"/>
                <w:bottom w:val="none" w:sz="0" w:space="0" w:color="auto"/>
                <w:right w:val="none" w:sz="0" w:space="0" w:color="auto"/>
              </w:divBdr>
            </w:div>
            <w:div w:id="962807836">
              <w:marLeft w:val="0"/>
              <w:marRight w:val="0"/>
              <w:marTop w:val="0"/>
              <w:marBottom w:val="0"/>
              <w:divBdr>
                <w:top w:val="none" w:sz="0" w:space="0" w:color="auto"/>
                <w:left w:val="none" w:sz="0" w:space="0" w:color="auto"/>
                <w:bottom w:val="none" w:sz="0" w:space="0" w:color="auto"/>
                <w:right w:val="none" w:sz="0" w:space="0" w:color="auto"/>
              </w:divBdr>
            </w:div>
            <w:div w:id="1876887728">
              <w:marLeft w:val="0"/>
              <w:marRight w:val="0"/>
              <w:marTop w:val="0"/>
              <w:marBottom w:val="0"/>
              <w:divBdr>
                <w:top w:val="none" w:sz="0" w:space="0" w:color="auto"/>
                <w:left w:val="none" w:sz="0" w:space="0" w:color="auto"/>
                <w:bottom w:val="none" w:sz="0" w:space="0" w:color="auto"/>
                <w:right w:val="none" w:sz="0" w:space="0" w:color="auto"/>
              </w:divBdr>
            </w:div>
            <w:div w:id="1071083293">
              <w:marLeft w:val="0"/>
              <w:marRight w:val="0"/>
              <w:marTop w:val="0"/>
              <w:marBottom w:val="0"/>
              <w:divBdr>
                <w:top w:val="none" w:sz="0" w:space="0" w:color="auto"/>
                <w:left w:val="none" w:sz="0" w:space="0" w:color="auto"/>
                <w:bottom w:val="none" w:sz="0" w:space="0" w:color="auto"/>
                <w:right w:val="none" w:sz="0" w:space="0" w:color="auto"/>
              </w:divBdr>
            </w:div>
            <w:div w:id="1220360284">
              <w:marLeft w:val="0"/>
              <w:marRight w:val="0"/>
              <w:marTop w:val="0"/>
              <w:marBottom w:val="0"/>
              <w:divBdr>
                <w:top w:val="none" w:sz="0" w:space="0" w:color="auto"/>
                <w:left w:val="none" w:sz="0" w:space="0" w:color="auto"/>
                <w:bottom w:val="none" w:sz="0" w:space="0" w:color="auto"/>
                <w:right w:val="none" w:sz="0" w:space="0" w:color="auto"/>
              </w:divBdr>
            </w:div>
            <w:div w:id="1195270767">
              <w:marLeft w:val="0"/>
              <w:marRight w:val="0"/>
              <w:marTop w:val="0"/>
              <w:marBottom w:val="0"/>
              <w:divBdr>
                <w:top w:val="none" w:sz="0" w:space="0" w:color="auto"/>
                <w:left w:val="none" w:sz="0" w:space="0" w:color="auto"/>
                <w:bottom w:val="none" w:sz="0" w:space="0" w:color="auto"/>
                <w:right w:val="none" w:sz="0" w:space="0" w:color="auto"/>
              </w:divBdr>
            </w:div>
            <w:div w:id="1578859292">
              <w:marLeft w:val="0"/>
              <w:marRight w:val="0"/>
              <w:marTop w:val="0"/>
              <w:marBottom w:val="0"/>
              <w:divBdr>
                <w:top w:val="none" w:sz="0" w:space="0" w:color="auto"/>
                <w:left w:val="none" w:sz="0" w:space="0" w:color="auto"/>
                <w:bottom w:val="none" w:sz="0" w:space="0" w:color="auto"/>
                <w:right w:val="none" w:sz="0" w:space="0" w:color="auto"/>
              </w:divBdr>
            </w:div>
            <w:div w:id="430245616">
              <w:marLeft w:val="0"/>
              <w:marRight w:val="0"/>
              <w:marTop w:val="0"/>
              <w:marBottom w:val="0"/>
              <w:divBdr>
                <w:top w:val="none" w:sz="0" w:space="0" w:color="auto"/>
                <w:left w:val="none" w:sz="0" w:space="0" w:color="auto"/>
                <w:bottom w:val="none" w:sz="0" w:space="0" w:color="auto"/>
                <w:right w:val="none" w:sz="0" w:space="0" w:color="auto"/>
              </w:divBdr>
            </w:div>
            <w:div w:id="1070541280">
              <w:marLeft w:val="0"/>
              <w:marRight w:val="0"/>
              <w:marTop w:val="0"/>
              <w:marBottom w:val="0"/>
              <w:divBdr>
                <w:top w:val="none" w:sz="0" w:space="0" w:color="auto"/>
                <w:left w:val="none" w:sz="0" w:space="0" w:color="auto"/>
                <w:bottom w:val="none" w:sz="0" w:space="0" w:color="auto"/>
                <w:right w:val="none" w:sz="0" w:space="0" w:color="auto"/>
              </w:divBdr>
            </w:div>
            <w:div w:id="2027637420">
              <w:marLeft w:val="0"/>
              <w:marRight w:val="0"/>
              <w:marTop w:val="0"/>
              <w:marBottom w:val="0"/>
              <w:divBdr>
                <w:top w:val="none" w:sz="0" w:space="0" w:color="auto"/>
                <w:left w:val="none" w:sz="0" w:space="0" w:color="auto"/>
                <w:bottom w:val="none" w:sz="0" w:space="0" w:color="auto"/>
                <w:right w:val="none" w:sz="0" w:space="0" w:color="auto"/>
              </w:divBdr>
            </w:div>
            <w:div w:id="1355841387">
              <w:marLeft w:val="0"/>
              <w:marRight w:val="0"/>
              <w:marTop w:val="0"/>
              <w:marBottom w:val="0"/>
              <w:divBdr>
                <w:top w:val="none" w:sz="0" w:space="0" w:color="auto"/>
                <w:left w:val="none" w:sz="0" w:space="0" w:color="auto"/>
                <w:bottom w:val="none" w:sz="0" w:space="0" w:color="auto"/>
                <w:right w:val="none" w:sz="0" w:space="0" w:color="auto"/>
              </w:divBdr>
            </w:div>
            <w:div w:id="1266383372">
              <w:marLeft w:val="0"/>
              <w:marRight w:val="0"/>
              <w:marTop w:val="0"/>
              <w:marBottom w:val="0"/>
              <w:divBdr>
                <w:top w:val="none" w:sz="0" w:space="0" w:color="auto"/>
                <w:left w:val="none" w:sz="0" w:space="0" w:color="auto"/>
                <w:bottom w:val="none" w:sz="0" w:space="0" w:color="auto"/>
                <w:right w:val="none" w:sz="0" w:space="0" w:color="auto"/>
              </w:divBdr>
            </w:div>
            <w:div w:id="1547450345">
              <w:marLeft w:val="0"/>
              <w:marRight w:val="0"/>
              <w:marTop w:val="0"/>
              <w:marBottom w:val="0"/>
              <w:divBdr>
                <w:top w:val="none" w:sz="0" w:space="0" w:color="auto"/>
                <w:left w:val="none" w:sz="0" w:space="0" w:color="auto"/>
                <w:bottom w:val="none" w:sz="0" w:space="0" w:color="auto"/>
                <w:right w:val="none" w:sz="0" w:space="0" w:color="auto"/>
              </w:divBdr>
            </w:div>
            <w:div w:id="2121949947">
              <w:marLeft w:val="0"/>
              <w:marRight w:val="0"/>
              <w:marTop w:val="0"/>
              <w:marBottom w:val="0"/>
              <w:divBdr>
                <w:top w:val="none" w:sz="0" w:space="0" w:color="auto"/>
                <w:left w:val="none" w:sz="0" w:space="0" w:color="auto"/>
                <w:bottom w:val="none" w:sz="0" w:space="0" w:color="auto"/>
                <w:right w:val="none" w:sz="0" w:space="0" w:color="auto"/>
              </w:divBdr>
            </w:div>
            <w:div w:id="1386877738">
              <w:marLeft w:val="0"/>
              <w:marRight w:val="0"/>
              <w:marTop w:val="0"/>
              <w:marBottom w:val="0"/>
              <w:divBdr>
                <w:top w:val="none" w:sz="0" w:space="0" w:color="auto"/>
                <w:left w:val="none" w:sz="0" w:space="0" w:color="auto"/>
                <w:bottom w:val="none" w:sz="0" w:space="0" w:color="auto"/>
                <w:right w:val="none" w:sz="0" w:space="0" w:color="auto"/>
              </w:divBdr>
            </w:div>
            <w:div w:id="1070419145">
              <w:marLeft w:val="0"/>
              <w:marRight w:val="0"/>
              <w:marTop w:val="0"/>
              <w:marBottom w:val="0"/>
              <w:divBdr>
                <w:top w:val="none" w:sz="0" w:space="0" w:color="auto"/>
                <w:left w:val="none" w:sz="0" w:space="0" w:color="auto"/>
                <w:bottom w:val="none" w:sz="0" w:space="0" w:color="auto"/>
                <w:right w:val="none" w:sz="0" w:space="0" w:color="auto"/>
              </w:divBdr>
            </w:div>
            <w:div w:id="1510296252">
              <w:marLeft w:val="0"/>
              <w:marRight w:val="0"/>
              <w:marTop w:val="0"/>
              <w:marBottom w:val="0"/>
              <w:divBdr>
                <w:top w:val="none" w:sz="0" w:space="0" w:color="auto"/>
                <w:left w:val="none" w:sz="0" w:space="0" w:color="auto"/>
                <w:bottom w:val="none" w:sz="0" w:space="0" w:color="auto"/>
                <w:right w:val="none" w:sz="0" w:space="0" w:color="auto"/>
              </w:divBdr>
            </w:div>
            <w:div w:id="435097338">
              <w:marLeft w:val="0"/>
              <w:marRight w:val="0"/>
              <w:marTop w:val="0"/>
              <w:marBottom w:val="0"/>
              <w:divBdr>
                <w:top w:val="none" w:sz="0" w:space="0" w:color="auto"/>
                <w:left w:val="none" w:sz="0" w:space="0" w:color="auto"/>
                <w:bottom w:val="none" w:sz="0" w:space="0" w:color="auto"/>
                <w:right w:val="none" w:sz="0" w:space="0" w:color="auto"/>
              </w:divBdr>
            </w:div>
            <w:div w:id="190143945">
              <w:marLeft w:val="0"/>
              <w:marRight w:val="0"/>
              <w:marTop w:val="0"/>
              <w:marBottom w:val="0"/>
              <w:divBdr>
                <w:top w:val="none" w:sz="0" w:space="0" w:color="auto"/>
                <w:left w:val="none" w:sz="0" w:space="0" w:color="auto"/>
                <w:bottom w:val="none" w:sz="0" w:space="0" w:color="auto"/>
                <w:right w:val="none" w:sz="0" w:space="0" w:color="auto"/>
              </w:divBdr>
            </w:div>
            <w:div w:id="486635626">
              <w:marLeft w:val="0"/>
              <w:marRight w:val="0"/>
              <w:marTop w:val="0"/>
              <w:marBottom w:val="0"/>
              <w:divBdr>
                <w:top w:val="none" w:sz="0" w:space="0" w:color="auto"/>
                <w:left w:val="none" w:sz="0" w:space="0" w:color="auto"/>
                <w:bottom w:val="none" w:sz="0" w:space="0" w:color="auto"/>
                <w:right w:val="none" w:sz="0" w:space="0" w:color="auto"/>
              </w:divBdr>
            </w:div>
            <w:div w:id="786658134">
              <w:marLeft w:val="0"/>
              <w:marRight w:val="0"/>
              <w:marTop w:val="0"/>
              <w:marBottom w:val="0"/>
              <w:divBdr>
                <w:top w:val="none" w:sz="0" w:space="0" w:color="auto"/>
                <w:left w:val="none" w:sz="0" w:space="0" w:color="auto"/>
                <w:bottom w:val="none" w:sz="0" w:space="0" w:color="auto"/>
                <w:right w:val="none" w:sz="0" w:space="0" w:color="auto"/>
              </w:divBdr>
            </w:div>
            <w:div w:id="1592278380">
              <w:marLeft w:val="0"/>
              <w:marRight w:val="0"/>
              <w:marTop w:val="0"/>
              <w:marBottom w:val="0"/>
              <w:divBdr>
                <w:top w:val="none" w:sz="0" w:space="0" w:color="auto"/>
                <w:left w:val="none" w:sz="0" w:space="0" w:color="auto"/>
                <w:bottom w:val="none" w:sz="0" w:space="0" w:color="auto"/>
                <w:right w:val="none" w:sz="0" w:space="0" w:color="auto"/>
              </w:divBdr>
            </w:div>
            <w:div w:id="1685092732">
              <w:marLeft w:val="0"/>
              <w:marRight w:val="0"/>
              <w:marTop w:val="0"/>
              <w:marBottom w:val="0"/>
              <w:divBdr>
                <w:top w:val="none" w:sz="0" w:space="0" w:color="auto"/>
                <w:left w:val="none" w:sz="0" w:space="0" w:color="auto"/>
                <w:bottom w:val="none" w:sz="0" w:space="0" w:color="auto"/>
                <w:right w:val="none" w:sz="0" w:space="0" w:color="auto"/>
              </w:divBdr>
            </w:div>
            <w:div w:id="1129545717">
              <w:marLeft w:val="0"/>
              <w:marRight w:val="0"/>
              <w:marTop w:val="0"/>
              <w:marBottom w:val="0"/>
              <w:divBdr>
                <w:top w:val="none" w:sz="0" w:space="0" w:color="auto"/>
                <w:left w:val="none" w:sz="0" w:space="0" w:color="auto"/>
                <w:bottom w:val="none" w:sz="0" w:space="0" w:color="auto"/>
                <w:right w:val="none" w:sz="0" w:space="0" w:color="auto"/>
              </w:divBdr>
            </w:div>
            <w:div w:id="393893787">
              <w:marLeft w:val="0"/>
              <w:marRight w:val="0"/>
              <w:marTop w:val="0"/>
              <w:marBottom w:val="0"/>
              <w:divBdr>
                <w:top w:val="none" w:sz="0" w:space="0" w:color="auto"/>
                <w:left w:val="none" w:sz="0" w:space="0" w:color="auto"/>
                <w:bottom w:val="none" w:sz="0" w:space="0" w:color="auto"/>
                <w:right w:val="none" w:sz="0" w:space="0" w:color="auto"/>
              </w:divBdr>
            </w:div>
            <w:div w:id="1970239021">
              <w:marLeft w:val="0"/>
              <w:marRight w:val="0"/>
              <w:marTop w:val="0"/>
              <w:marBottom w:val="0"/>
              <w:divBdr>
                <w:top w:val="none" w:sz="0" w:space="0" w:color="auto"/>
                <w:left w:val="none" w:sz="0" w:space="0" w:color="auto"/>
                <w:bottom w:val="none" w:sz="0" w:space="0" w:color="auto"/>
                <w:right w:val="none" w:sz="0" w:space="0" w:color="auto"/>
              </w:divBdr>
            </w:div>
            <w:div w:id="1353728002">
              <w:marLeft w:val="0"/>
              <w:marRight w:val="0"/>
              <w:marTop w:val="0"/>
              <w:marBottom w:val="0"/>
              <w:divBdr>
                <w:top w:val="none" w:sz="0" w:space="0" w:color="auto"/>
                <w:left w:val="none" w:sz="0" w:space="0" w:color="auto"/>
                <w:bottom w:val="none" w:sz="0" w:space="0" w:color="auto"/>
                <w:right w:val="none" w:sz="0" w:space="0" w:color="auto"/>
              </w:divBdr>
            </w:div>
            <w:div w:id="914510246">
              <w:marLeft w:val="0"/>
              <w:marRight w:val="0"/>
              <w:marTop w:val="0"/>
              <w:marBottom w:val="0"/>
              <w:divBdr>
                <w:top w:val="none" w:sz="0" w:space="0" w:color="auto"/>
                <w:left w:val="none" w:sz="0" w:space="0" w:color="auto"/>
                <w:bottom w:val="none" w:sz="0" w:space="0" w:color="auto"/>
                <w:right w:val="none" w:sz="0" w:space="0" w:color="auto"/>
              </w:divBdr>
            </w:div>
            <w:div w:id="1710914282">
              <w:marLeft w:val="0"/>
              <w:marRight w:val="0"/>
              <w:marTop w:val="0"/>
              <w:marBottom w:val="0"/>
              <w:divBdr>
                <w:top w:val="none" w:sz="0" w:space="0" w:color="auto"/>
                <w:left w:val="none" w:sz="0" w:space="0" w:color="auto"/>
                <w:bottom w:val="none" w:sz="0" w:space="0" w:color="auto"/>
                <w:right w:val="none" w:sz="0" w:space="0" w:color="auto"/>
              </w:divBdr>
            </w:div>
            <w:div w:id="191112714">
              <w:marLeft w:val="0"/>
              <w:marRight w:val="0"/>
              <w:marTop w:val="0"/>
              <w:marBottom w:val="0"/>
              <w:divBdr>
                <w:top w:val="none" w:sz="0" w:space="0" w:color="auto"/>
                <w:left w:val="none" w:sz="0" w:space="0" w:color="auto"/>
                <w:bottom w:val="none" w:sz="0" w:space="0" w:color="auto"/>
                <w:right w:val="none" w:sz="0" w:space="0" w:color="auto"/>
              </w:divBdr>
            </w:div>
            <w:div w:id="1731342563">
              <w:marLeft w:val="0"/>
              <w:marRight w:val="0"/>
              <w:marTop w:val="0"/>
              <w:marBottom w:val="0"/>
              <w:divBdr>
                <w:top w:val="none" w:sz="0" w:space="0" w:color="auto"/>
                <w:left w:val="none" w:sz="0" w:space="0" w:color="auto"/>
                <w:bottom w:val="none" w:sz="0" w:space="0" w:color="auto"/>
                <w:right w:val="none" w:sz="0" w:space="0" w:color="auto"/>
              </w:divBdr>
            </w:div>
            <w:div w:id="152374323">
              <w:marLeft w:val="0"/>
              <w:marRight w:val="0"/>
              <w:marTop w:val="0"/>
              <w:marBottom w:val="0"/>
              <w:divBdr>
                <w:top w:val="none" w:sz="0" w:space="0" w:color="auto"/>
                <w:left w:val="none" w:sz="0" w:space="0" w:color="auto"/>
                <w:bottom w:val="none" w:sz="0" w:space="0" w:color="auto"/>
                <w:right w:val="none" w:sz="0" w:space="0" w:color="auto"/>
              </w:divBdr>
            </w:div>
            <w:div w:id="82263580">
              <w:marLeft w:val="0"/>
              <w:marRight w:val="0"/>
              <w:marTop w:val="0"/>
              <w:marBottom w:val="0"/>
              <w:divBdr>
                <w:top w:val="none" w:sz="0" w:space="0" w:color="auto"/>
                <w:left w:val="none" w:sz="0" w:space="0" w:color="auto"/>
                <w:bottom w:val="none" w:sz="0" w:space="0" w:color="auto"/>
                <w:right w:val="none" w:sz="0" w:space="0" w:color="auto"/>
              </w:divBdr>
            </w:div>
            <w:div w:id="1633947684">
              <w:marLeft w:val="0"/>
              <w:marRight w:val="0"/>
              <w:marTop w:val="0"/>
              <w:marBottom w:val="0"/>
              <w:divBdr>
                <w:top w:val="none" w:sz="0" w:space="0" w:color="auto"/>
                <w:left w:val="none" w:sz="0" w:space="0" w:color="auto"/>
                <w:bottom w:val="none" w:sz="0" w:space="0" w:color="auto"/>
                <w:right w:val="none" w:sz="0" w:space="0" w:color="auto"/>
              </w:divBdr>
            </w:div>
            <w:div w:id="1095981355">
              <w:marLeft w:val="0"/>
              <w:marRight w:val="0"/>
              <w:marTop w:val="0"/>
              <w:marBottom w:val="0"/>
              <w:divBdr>
                <w:top w:val="none" w:sz="0" w:space="0" w:color="auto"/>
                <w:left w:val="none" w:sz="0" w:space="0" w:color="auto"/>
                <w:bottom w:val="none" w:sz="0" w:space="0" w:color="auto"/>
                <w:right w:val="none" w:sz="0" w:space="0" w:color="auto"/>
              </w:divBdr>
            </w:div>
            <w:div w:id="1997176311">
              <w:marLeft w:val="0"/>
              <w:marRight w:val="0"/>
              <w:marTop w:val="0"/>
              <w:marBottom w:val="0"/>
              <w:divBdr>
                <w:top w:val="none" w:sz="0" w:space="0" w:color="auto"/>
                <w:left w:val="none" w:sz="0" w:space="0" w:color="auto"/>
                <w:bottom w:val="none" w:sz="0" w:space="0" w:color="auto"/>
                <w:right w:val="none" w:sz="0" w:space="0" w:color="auto"/>
              </w:divBdr>
            </w:div>
            <w:div w:id="761953085">
              <w:marLeft w:val="0"/>
              <w:marRight w:val="0"/>
              <w:marTop w:val="0"/>
              <w:marBottom w:val="0"/>
              <w:divBdr>
                <w:top w:val="none" w:sz="0" w:space="0" w:color="auto"/>
                <w:left w:val="none" w:sz="0" w:space="0" w:color="auto"/>
                <w:bottom w:val="none" w:sz="0" w:space="0" w:color="auto"/>
                <w:right w:val="none" w:sz="0" w:space="0" w:color="auto"/>
              </w:divBdr>
            </w:div>
            <w:div w:id="167451309">
              <w:marLeft w:val="0"/>
              <w:marRight w:val="0"/>
              <w:marTop w:val="0"/>
              <w:marBottom w:val="0"/>
              <w:divBdr>
                <w:top w:val="none" w:sz="0" w:space="0" w:color="auto"/>
                <w:left w:val="none" w:sz="0" w:space="0" w:color="auto"/>
                <w:bottom w:val="none" w:sz="0" w:space="0" w:color="auto"/>
                <w:right w:val="none" w:sz="0" w:space="0" w:color="auto"/>
              </w:divBdr>
            </w:div>
            <w:div w:id="1603101834">
              <w:marLeft w:val="0"/>
              <w:marRight w:val="0"/>
              <w:marTop w:val="0"/>
              <w:marBottom w:val="0"/>
              <w:divBdr>
                <w:top w:val="none" w:sz="0" w:space="0" w:color="auto"/>
                <w:left w:val="none" w:sz="0" w:space="0" w:color="auto"/>
                <w:bottom w:val="none" w:sz="0" w:space="0" w:color="auto"/>
                <w:right w:val="none" w:sz="0" w:space="0" w:color="auto"/>
              </w:divBdr>
            </w:div>
            <w:div w:id="746803877">
              <w:marLeft w:val="0"/>
              <w:marRight w:val="0"/>
              <w:marTop w:val="0"/>
              <w:marBottom w:val="0"/>
              <w:divBdr>
                <w:top w:val="none" w:sz="0" w:space="0" w:color="auto"/>
                <w:left w:val="none" w:sz="0" w:space="0" w:color="auto"/>
                <w:bottom w:val="none" w:sz="0" w:space="0" w:color="auto"/>
                <w:right w:val="none" w:sz="0" w:space="0" w:color="auto"/>
              </w:divBdr>
            </w:div>
            <w:div w:id="527841455">
              <w:marLeft w:val="0"/>
              <w:marRight w:val="0"/>
              <w:marTop w:val="0"/>
              <w:marBottom w:val="0"/>
              <w:divBdr>
                <w:top w:val="none" w:sz="0" w:space="0" w:color="auto"/>
                <w:left w:val="none" w:sz="0" w:space="0" w:color="auto"/>
                <w:bottom w:val="none" w:sz="0" w:space="0" w:color="auto"/>
                <w:right w:val="none" w:sz="0" w:space="0" w:color="auto"/>
              </w:divBdr>
            </w:div>
            <w:div w:id="523054176">
              <w:marLeft w:val="0"/>
              <w:marRight w:val="0"/>
              <w:marTop w:val="0"/>
              <w:marBottom w:val="0"/>
              <w:divBdr>
                <w:top w:val="none" w:sz="0" w:space="0" w:color="auto"/>
                <w:left w:val="none" w:sz="0" w:space="0" w:color="auto"/>
                <w:bottom w:val="none" w:sz="0" w:space="0" w:color="auto"/>
                <w:right w:val="none" w:sz="0" w:space="0" w:color="auto"/>
              </w:divBdr>
            </w:div>
            <w:div w:id="1640724645">
              <w:marLeft w:val="0"/>
              <w:marRight w:val="0"/>
              <w:marTop w:val="0"/>
              <w:marBottom w:val="0"/>
              <w:divBdr>
                <w:top w:val="none" w:sz="0" w:space="0" w:color="auto"/>
                <w:left w:val="none" w:sz="0" w:space="0" w:color="auto"/>
                <w:bottom w:val="none" w:sz="0" w:space="0" w:color="auto"/>
                <w:right w:val="none" w:sz="0" w:space="0" w:color="auto"/>
              </w:divBdr>
            </w:div>
            <w:div w:id="1866672412">
              <w:marLeft w:val="0"/>
              <w:marRight w:val="0"/>
              <w:marTop w:val="0"/>
              <w:marBottom w:val="0"/>
              <w:divBdr>
                <w:top w:val="none" w:sz="0" w:space="0" w:color="auto"/>
                <w:left w:val="none" w:sz="0" w:space="0" w:color="auto"/>
                <w:bottom w:val="none" w:sz="0" w:space="0" w:color="auto"/>
                <w:right w:val="none" w:sz="0" w:space="0" w:color="auto"/>
              </w:divBdr>
            </w:div>
            <w:div w:id="837884224">
              <w:marLeft w:val="0"/>
              <w:marRight w:val="0"/>
              <w:marTop w:val="0"/>
              <w:marBottom w:val="0"/>
              <w:divBdr>
                <w:top w:val="none" w:sz="0" w:space="0" w:color="auto"/>
                <w:left w:val="none" w:sz="0" w:space="0" w:color="auto"/>
                <w:bottom w:val="none" w:sz="0" w:space="0" w:color="auto"/>
                <w:right w:val="none" w:sz="0" w:space="0" w:color="auto"/>
              </w:divBdr>
            </w:div>
            <w:div w:id="1196507718">
              <w:marLeft w:val="0"/>
              <w:marRight w:val="0"/>
              <w:marTop w:val="0"/>
              <w:marBottom w:val="0"/>
              <w:divBdr>
                <w:top w:val="none" w:sz="0" w:space="0" w:color="auto"/>
                <w:left w:val="none" w:sz="0" w:space="0" w:color="auto"/>
                <w:bottom w:val="none" w:sz="0" w:space="0" w:color="auto"/>
                <w:right w:val="none" w:sz="0" w:space="0" w:color="auto"/>
              </w:divBdr>
            </w:div>
            <w:div w:id="248000692">
              <w:marLeft w:val="0"/>
              <w:marRight w:val="0"/>
              <w:marTop w:val="0"/>
              <w:marBottom w:val="0"/>
              <w:divBdr>
                <w:top w:val="none" w:sz="0" w:space="0" w:color="auto"/>
                <w:left w:val="none" w:sz="0" w:space="0" w:color="auto"/>
                <w:bottom w:val="none" w:sz="0" w:space="0" w:color="auto"/>
                <w:right w:val="none" w:sz="0" w:space="0" w:color="auto"/>
              </w:divBdr>
            </w:div>
            <w:div w:id="277613005">
              <w:marLeft w:val="0"/>
              <w:marRight w:val="0"/>
              <w:marTop w:val="0"/>
              <w:marBottom w:val="0"/>
              <w:divBdr>
                <w:top w:val="none" w:sz="0" w:space="0" w:color="auto"/>
                <w:left w:val="none" w:sz="0" w:space="0" w:color="auto"/>
                <w:bottom w:val="none" w:sz="0" w:space="0" w:color="auto"/>
                <w:right w:val="none" w:sz="0" w:space="0" w:color="auto"/>
              </w:divBdr>
            </w:div>
            <w:div w:id="18044085">
              <w:marLeft w:val="0"/>
              <w:marRight w:val="0"/>
              <w:marTop w:val="0"/>
              <w:marBottom w:val="0"/>
              <w:divBdr>
                <w:top w:val="none" w:sz="0" w:space="0" w:color="auto"/>
                <w:left w:val="none" w:sz="0" w:space="0" w:color="auto"/>
                <w:bottom w:val="none" w:sz="0" w:space="0" w:color="auto"/>
                <w:right w:val="none" w:sz="0" w:space="0" w:color="auto"/>
              </w:divBdr>
            </w:div>
            <w:div w:id="1435788434">
              <w:marLeft w:val="0"/>
              <w:marRight w:val="0"/>
              <w:marTop w:val="0"/>
              <w:marBottom w:val="0"/>
              <w:divBdr>
                <w:top w:val="none" w:sz="0" w:space="0" w:color="auto"/>
                <w:left w:val="none" w:sz="0" w:space="0" w:color="auto"/>
                <w:bottom w:val="none" w:sz="0" w:space="0" w:color="auto"/>
                <w:right w:val="none" w:sz="0" w:space="0" w:color="auto"/>
              </w:divBdr>
            </w:div>
            <w:div w:id="1479834807">
              <w:marLeft w:val="0"/>
              <w:marRight w:val="0"/>
              <w:marTop w:val="0"/>
              <w:marBottom w:val="0"/>
              <w:divBdr>
                <w:top w:val="none" w:sz="0" w:space="0" w:color="auto"/>
                <w:left w:val="none" w:sz="0" w:space="0" w:color="auto"/>
                <w:bottom w:val="none" w:sz="0" w:space="0" w:color="auto"/>
                <w:right w:val="none" w:sz="0" w:space="0" w:color="auto"/>
              </w:divBdr>
            </w:div>
            <w:div w:id="463471891">
              <w:marLeft w:val="0"/>
              <w:marRight w:val="0"/>
              <w:marTop w:val="0"/>
              <w:marBottom w:val="0"/>
              <w:divBdr>
                <w:top w:val="none" w:sz="0" w:space="0" w:color="auto"/>
                <w:left w:val="none" w:sz="0" w:space="0" w:color="auto"/>
                <w:bottom w:val="none" w:sz="0" w:space="0" w:color="auto"/>
                <w:right w:val="none" w:sz="0" w:space="0" w:color="auto"/>
              </w:divBdr>
            </w:div>
            <w:div w:id="832525503">
              <w:marLeft w:val="0"/>
              <w:marRight w:val="0"/>
              <w:marTop w:val="0"/>
              <w:marBottom w:val="0"/>
              <w:divBdr>
                <w:top w:val="none" w:sz="0" w:space="0" w:color="auto"/>
                <w:left w:val="none" w:sz="0" w:space="0" w:color="auto"/>
                <w:bottom w:val="none" w:sz="0" w:space="0" w:color="auto"/>
                <w:right w:val="none" w:sz="0" w:space="0" w:color="auto"/>
              </w:divBdr>
            </w:div>
            <w:div w:id="1412310174">
              <w:marLeft w:val="0"/>
              <w:marRight w:val="0"/>
              <w:marTop w:val="0"/>
              <w:marBottom w:val="0"/>
              <w:divBdr>
                <w:top w:val="none" w:sz="0" w:space="0" w:color="auto"/>
                <w:left w:val="none" w:sz="0" w:space="0" w:color="auto"/>
                <w:bottom w:val="none" w:sz="0" w:space="0" w:color="auto"/>
                <w:right w:val="none" w:sz="0" w:space="0" w:color="auto"/>
              </w:divBdr>
            </w:div>
            <w:div w:id="1628045398">
              <w:marLeft w:val="0"/>
              <w:marRight w:val="0"/>
              <w:marTop w:val="0"/>
              <w:marBottom w:val="0"/>
              <w:divBdr>
                <w:top w:val="none" w:sz="0" w:space="0" w:color="auto"/>
                <w:left w:val="none" w:sz="0" w:space="0" w:color="auto"/>
                <w:bottom w:val="none" w:sz="0" w:space="0" w:color="auto"/>
                <w:right w:val="none" w:sz="0" w:space="0" w:color="auto"/>
              </w:divBdr>
            </w:div>
            <w:div w:id="1709792787">
              <w:marLeft w:val="0"/>
              <w:marRight w:val="0"/>
              <w:marTop w:val="0"/>
              <w:marBottom w:val="0"/>
              <w:divBdr>
                <w:top w:val="none" w:sz="0" w:space="0" w:color="auto"/>
                <w:left w:val="none" w:sz="0" w:space="0" w:color="auto"/>
                <w:bottom w:val="none" w:sz="0" w:space="0" w:color="auto"/>
                <w:right w:val="none" w:sz="0" w:space="0" w:color="auto"/>
              </w:divBdr>
            </w:div>
            <w:div w:id="357509761">
              <w:marLeft w:val="0"/>
              <w:marRight w:val="0"/>
              <w:marTop w:val="0"/>
              <w:marBottom w:val="0"/>
              <w:divBdr>
                <w:top w:val="none" w:sz="0" w:space="0" w:color="auto"/>
                <w:left w:val="none" w:sz="0" w:space="0" w:color="auto"/>
                <w:bottom w:val="none" w:sz="0" w:space="0" w:color="auto"/>
                <w:right w:val="none" w:sz="0" w:space="0" w:color="auto"/>
              </w:divBdr>
            </w:div>
            <w:div w:id="758604741">
              <w:marLeft w:val="0"/>
              <w:marRight w:val="0"/>
              <w:marTop w:val="0"/>
              <w:marBottom w:val="0"/>
              <w:divBdr>
                <w:top w:val="none" w:sz="0" w:space="0" w:color="auto"/>
                <w:left w:val="none" w:sz="0" w:space="0" w:color="auto"/>
                <w:bottom w:val="none" w:sz="0" w:space="0" w:color="auto"/>
                <w:right w:val="none" w:sz="0" w:space="0" w:color="auto"/>
              </w:divBdr>
            </w:div>
            <w:div w:id="796795063">
              <w:marLeft w:val="0"/>
              <w:marRight w:val="0"/>
              <w:marTop w:val="0"/>
              <w:marBottom w:val="0"/>
              <w:divBdr>
                <w:top w:val="none" w:sz="0" w:space="0" w:color="auto"/>
                <w:left w:val="none" w:sz="0" w:space="0" w:color="auto"/>
                <w:bottom w:val="none" w:sz="0" w:space="0" w:color="auto"/>
                <w:right w:val="none" w:sz="0" w:space="0" w:color="auto"/>
              </w:divBdr>
            </w:div>
            <w:div w:id="788398313">
              <w:marLeft w:val="0"/>
              <w:marRight w:val="0"/>
              <w:marTop w:val="0"/>
              <w:marBottom w:val="0"/>
              <w:divBdr>
                <w:top w:val="none" w:sz="0" w:space="0" w:color="auto"/>
                <w:left w:val="none" w:sz="0" w:space="0" w:color="auto"/>
                <w:bottom w:val="none" w:sz="0" w:space="0" w:color="auto"/>
                <w:right w:val="none" w:sz="0" w:space="0" w:color="auto"/>
              </w:divBdr>
            </w:div>
            <w:div w:id="41297131">
              <w:marLeft w:val="0"/>
              <w:marRight w:val="0"/>
              <w:marTop w:val="0"/>
              <w:marBottom w:val="0"/>
              <w:divBdr>
                <w:top w:val="none" w:sz="0" w:space="0" w:color="auto"/>
                <w:left w:val="none" w:sz="0" w:space="0" w:color="auto"/>
                <w:bottom w:val="none" w:sz="0" w:space="0" w:color="auto"/>
                <w:right w:val="none" w:sz="0" w:space="0" w:color="auto"/>
              </w:divBdr>
            </w:div>
            <w:div w:id="1317607043">
              <w:marLeft w:val="0"/>
              <w:marRight w:val="0"/>
              <w:marTop w:val="0"/>
              <w:marBottom w:val="0"/>
              <w:divBdr>
                <w:top w:val="none" w:sz="0" w:space="0" w:color="auto"/>
                <w:left w:val="none" w:sz="0" w:space="0" w:color="auto"/>
                <w:bottom w:val="none" w:sz="0" w:space="0" w:color="auto"/>
                <w:right w:val="none" w:sz="0" w:space="0" w:color="auto"/>
              </w:divBdr>
            </w:div>
            <w:div w:id="878280035">
              <w:marLeft w:val="0"/>
              <w:marRight w:val="0"/>
              <w:marTop w:val="0"/>
              <w:marBottom w:val="0"/>
              <w:divBdr>
                <w:top w:val="none" w:sz="0" w:space="0" w:color="auto"/>
                <w:left w:val="none" w:sz="0" w:space="0" w:color="auto"/>
                <w:bottom w:val="none" w:sz="0" w:space="0" w:color="auto"/>
                <w:right w:val="none" w:sz="0" w:space="0" w:color="auto"/>
              </w:divBdr>
            </w:div>
            <w:div w:id="1681660985">
              <w:marLeft w:val="0"/>
              <w:marRight w:val="0"/>
              <w:marTop w:val="0"/>
              <w:marBottom w:val="0"/>
              <w:divBdr>
                <w:top w:val="none" w:sz="0" w:space="0" w:color="auto"/>
                <w:left w:val="none" w:sz="0" w:space="0" w:color="auto"/>
                <w:bottom w:val="none" w:sz="0" w:space="0" w:color="auto"/>
                <w:right w:val="none" w:sz="0" w:space="0" w:color="auto"/>
              </w:divBdr>
            </w:div>
            <w:div w:id="1309363478">
              <w:marLeft w:val="0"/>
              <w:marRight w:val="0"/>
              <w:marTop w:val="0"/>
              <w:marBottom w:val="0"/>
              <w:divBdr>
                <w:top w:val="none" w:sz="0" w:space="0" w:color="auto"/>
                <w:left w:val="none" w:sz="0" w:space="0" w:color="auto"/>
                <w:bottom w:val="none" w:sz="0" w:space="0" w:color="auto"/>
                <w:right w:val="none" w:sz="0" w:space="0" w:color="auto"/>
              </w:divBdr>
            </w:div>
            <w:div w:id="1436362267">
              <w:marLeft w:val="0"/>
              <w:marRight w:val="0"/>
              <w:marTop w:val="0"/>
              <w:marBottom w:val="0"/>
              <w:divBdr>
                <w:top w:val="none" w:sz="0" w:space="0" w:color="auto"/>
                <w:left w:val="none" w:sz="0" w:space="0" w:color="auto"/>
                <w:bottom w:val="none" w:sz="0" w:space="0" w:color="auto"/>
                <w:right w:val="none" w:sz="0" w:space="0" w:color="auto"/>
              </w:divBdr>
            </w:div>
            <w:div w:id="1522817990">
              <w:marLeft w:val="0"/>
              <w:marRight w:val="0"/>
              <w:marTop w:val="0"/>
              <w:marBottom w:val="0"/>
              <w:divBdr>
                <w:top w:val="none" w:sz="0" w:space="0" w:color="auto"/>
                <w:left w:val="none" w:sz="0" w:space="0" w:color="auto"/>
                <w:bottom w:val="none" w:sz="0" w:space="0" w:color="auto"/>
                <w:right w:val="none" w:sz="0" w:space="0" w:color="auto"/>
              </w:divBdr>
            </w:div>
            <w:div w:id="1280721689">
              <w:marLeft w:val="0"/>
              <w:marRight w:val="0"/>
              <w:marTop w:val="0"/>
              <w:marBottom w:val="0"/>
              <w:divBdr>
                <w:top w:val="none" w:sz="0" w:space="0" w:color="auto"/>
                <w:left w:val="none" w:sz="0" w:space="0" w:color="auto"/>
                <w:bottom w:val="none" w:sz="0" w:space="0" w:color="auto"/>
                <w:right w:val="none" w:sz="0" w:space="0" w:color="auto"/>
              </w:divBdr>
            </w:div>
            <w:div w:id="589048437">
              <w:marLeft w:val="0"/>
              <w:marRight w:val="0"/>
              <w:marTop w:val="0"/>
              <w:marBottom w:val="0"/>
              <w:divBdr>
                <w:top w:val="none" w:sz="0" w:space="0" w:color="auto"/>
                <w:left w:val="none" w:sz="0" w:space="0" w:color="auto"/>
                <w:bottom w:val="none" w:sz="0" w:space="0" w:color="auto"/>
                <w:right w:val="none" w:sz="0" w:space="0" w:color="auto"/>
              </w:divBdr>
            </w:div>
            <w:div w:id="1279603424">
              <w:marLeft w:val="0"/>
              <w:marRight w:val="0"/>
              <w:marTop w:val="0"/>
              <w:marBottom w:val="0"/>
              <w:divBdr>
                <w:top w:val="none" w:sz="0" w:space="0" w:color="auto"/>
                <w:left w:val="none" w:sz="0" w:space="0" w:color="auto"/>
                <w:bottom w:val="none" w:sz="0" w:space="0" w:color="auto"/>
                <w:right w:val="none" w:sz="0" w:space="0" w:color="auto"/>
              </w:divBdr>
            </w:div>
            <w:div w:id="1579754802">
              <w:marLeft w:val="0"/>
              <w:marRight w:val="0"/>
              <w:marTop w:val="0"/>
              <w:marBottom w:val="0"/>
              <w:divBdr>
                <w:top w:val="none" w:sz="0" w:space="0" w:color="auto"/>
                <w:left w:val="none" w:sz="0" w:space="0" w:color="auto"/>
                <w:bottom w:val="none" w:sz="0" w:space="0" w:color="auto"/>
                <w:right w:val="none" w:sz="0" w:space="0" w:color="auto"/>
              </w:divBdr>
            </w:div>
            <w:div w:id="120879086">
              <w:marLeft w:val="0"/>
              <w:marRight w:val="0"/>
              <w:marTop w:val="0"/>
              <w:marBottom w:val="0"/>
              <w:divBdr>
                <w:top w:val="none" w:sz="0" w:space="0" w:color="auto"/>
                <w:left w:val="none" w:sz="0" w:space="0" w:color="auto"/>
                <w:bottom w:val="none" w:sz="0" w:space="0" w:color="auto"/>
                <w:right w:val="none" w:sz="0" w:space="0" w:color="auto"/>
              </w:divBdr>
            </w:div>
            <w:div w:id="276181130">
              <w:marLeft w:val="0"/>
              <w:marRight w:val="0"/>
              <w:marTop w:val="0"/>
              <w:marBottom w:val="0"/>
              <w:divBdr>
                <w:top w:val="none" w:sz="0" w:space="0" w:color="auto"/>
                <w:left w:val="none" w:sz="0" w:space="0" w:color="auto"/>
                <w:bottom w:val="none" w:sz="0" w:space="0" w:color="auto"/>
                <w:right w:val="none" w:sz="0" w:space="0" w:color="auto"/>
              </w:divBdr>
            </w:div>
            <w:div w:id="625896713">
              <w:marLeft w:val="0"/>
              <w:marRight w:val="0"/>
              <w:marTop w:val="0"/>
              <w:marBottom w:val="0"/>
              <w:divBdr>
                <w:top w:val="none" w:sz="0" w:space="0" w:color="auto"/>
                <w:left w:val="none" w:sz="0" w:space="0" w:color="auto"/>
                <w:bottom w:val="none" w:sz="0" w:space="0" w:color="auto"/>
                <w:right w:val="none" w:sz="0" w:space="0" w:color="auto"/>
              </w:divBdr>
            </w:div>
            <w:div w:id="634871691">
              <w:marLeft w:val="0"/>
              <w:marRight w:val="0"/>
              <w:marTop w:val="0"/>
              <w:marBottom w:val="0"/>
              <w:divBdr>
                <w:top w:val="none" w:sz="0" w:space="0" w:color="auto"/>
                <w:left w:val="none" w:sz="0" w:space="0" w:color="auto"/>
                <w:bottom w:val="none" w:sz="0" w:space="0" w:color="auto"/>
                <w:right w:val="none" w:sz="0" w:space="0" w:color="auto"/>
              </w:divBdr>
            </w:div>
            <w:div w:id="213859345">
              <w:marLeft w:val="0"/>
              <w:marRight w:val="0"/>
              <w:marTop w:val="0"/>
              <w:marBottom w:val="0"/>
              <w:divBdr>
                <w:top w:val="none" w:sz="0" w:space="0" w:color="auto"/>
                <w:left w:val="none" w:sz="0" w:space="0" w:color="auto"/>
                <w:bottom w:val="none" w:sz="0" w:space="0" w:color="auto"/>
                <w:right w:val="none" w:sz="0" w:space="0" w:color="auto"/>
              </w:divBdr>
            </w:div>
            <w:div w:id="1800763477">
              <w:marLeft w:val="0"/>
              <w:marRight w:val="0"/>
              <w:marTop w:val="0"/>
              <w:marBottom w:val="0"/>
              <w:divBdr>
                <w:top w:val="none" w:sz="0" w:space="0" w:color="auto"/>
                <w:left w:val="none" w:sz="0" w:space="0" w:color="auto"/>
                <w:bottom w:val="none" w:sz="0" w:space="0" w:color="auto"/>
                <w:right w:val="none" w:sz="0" w:space="0" w:color="auto"/>
              </w:divBdr>
            </w:div>
            <w:div w:id="233516769">
              <w:marLeft w:val="0"/>
              <w:marRight w:val="0"/>
              <w:marTop w:val="0"/>
              <w:marBottom w:val="0"/>
              <w:divBdr>
                <w:top w:val="none" w:sz="0" w:space="0" w:color="auto"/>
                <w:left w:val="none" w:sz="0" w:space="0" w:color="auto"/>
                <w:bottom w:val="none" w:sz="0" w:space="0" w:color="auto"/>
                <w:right w:val="none" w:sz="0" w:space="0" w:color="auto"/>
              </w:divBdr>
            </w:div>
            <w:div w:id="180824272">
              <w:marLeft w:val="0"/>
              <w:marRight w:val="0"/>
              <w:marTop w:val="0"/>
              <w:marBottom w:val="0"/>
              <w:divBdr>
                <w:top w:val="none" w:sz="0" w:space="0" w:color="auto"/>
                <w:left w:val="none" w:sz="0" w:space="0" w:color="auto"/>
                <w:bottom w:val="none" w:sz="0" w:space="0" w:color="auto"/>
                <w:right w:val="none" w:sz="0" w:space="0" w:color="auto"/>
              </w:divBdr>
            </w:div>
            <w:div w:id="1036001804">
              <w:marLeft w:val="0"/>
              <w:marRight w:val="0"/>
              <w:marTop w:val="0"/>
              <w:marBottom w:val="0"/>
              <w:divBdr>
                <w:top w:val="none" w:sz="0" w:space="0" w:color="auto"/>
                <w:left w:val="none" w:sz="0" w:space="0" w:color="auto"/>
                <w:bottom w:val="none" w:sz="0" w:space="0" w:color="auto"/>
                <w:right w:val="none" w:sz="0" w:space="0" w:color="auto"/>
              </w:divBdr>
            </w:div>
            <w:div w:id="1109468873">
              <w:marLeft w:val="0"/>
              <w:marRight w:val="0"/>
              <w:marTop w:val="0"/>
              <w:marBottom w:val="0"/>
              <w:divBdr>
                <w:top w:val="none" w:sz="0" w:space="0" w:color="auto"/>
                <w:left w:val="none" w:sz="0" w:space="0" w:color="auto"/>
                <w:bottom w:val="none" w:sz="0" w:space="0" w:color="auto"/>
                <w:right w:val="none" w:sz="0" w:space="0" w:color="auto"/>
              </w:divBdr>
            </w:div>
            <w:div w:id="2106800224">
              <w:marLeft w:val="0"/>
              <w:marRight w:val="0"/>
              <w:marTop w:val="0"/>
              <w:marBottom w:val="0"/>
              <w:divBdr>
                <w:top w:val="none" w:sz="0" w:space="0" w:color="auto"/>
                <w:left w:val="none" w:sz="0" w:space="0" w:color="auto"/>
                <w:bottom w:val="none" w:sz="0" w:space="0" w:color="auto"/>
                <w:right w:val="none" w:sz="0" w:space="0" w:color="auto"/>
              </w:divBdr>
            </w:div>
            <w:div w:id="1580675243">
              <w:marLeft w:val="0"/>
              <w:marRight w:val="0"/>
              <w:marTop w:val="0"/>
              <w:marBottom w:val="0"/>
              <w:divBdr>
                <w:top w:val="none" w:sz="0" w:space="0" w:color="auto"/>
                <w:left w:val="none" w:sz="0" w:space="0" w:color="auto"/>
                <w:bottom w:val="none" w:sz="0" w:space="0" w:color="auto"/>
                <w:right w:val="none" w:sz="0" w:space="0" w:color="auto"/>
              </w:divBdr>
            </w:div>
            <w:div w:id="928659419">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190070804">
              <w:marLeft w:val="0"/>
              <w:marRight w:val="0"/>
              <w:marTop w:val="0"/>
              <w:marBottom w:val="0"/>
              <w:divBdr>
                <w:top w:val="none" w:sz="0" w:space="0" w:color="auto"/>
                <w:left w:val="none" w:sz="0" w:space="0" w:color="auto"/>
                <w:bottom w:val="none" w:sz="0" w:space="0" w:color="auto"/>
                <w:right w:val="none" w:sz="0" w:space="0" w:color="auto"/>
              </w:divBdr>
            </w:div>
            <w:div w:id="627442828">
              <w:marLeft w:val="0"/>
              <w:marRight w:val="0"/>
              <w:marTop w:val="0"/>
              <w:marBottom w:val="0"/>
              <w:divBdr>
                <w:top w:val="none" w:sz="0" w:space="0" w:color="auto"/>
                <w:left w:val="none" w:sz="0" w:space="0" w:color="auto"/>
                <w:bottom w:val="none" w:sz="0" w:space="0" w:color="auto"/>
                <w:right w:val="none" w:sz="0" w:space="0" w:color="auto"/>
              </w:divBdr>
            </w:div>
            <w:div w:id="1923028258">
              <w:marLeft w:val="0"/>
              <w:marRight w:val="0"/>
              <w:marTop w:val="0"/>
              <w:marBottom w:val="0"/>
              <w:divBdr>
                <w:top w:val="none" w:sz="0" w:space="0" w:color="auto"/>
                <w:left w:val="none" w:sz="0" w:space="0" w:color="auto"/>
                <w:bottom w:val="none" w:sz="0" w:space="0" w:color="auto"/>
                <w:right w:val="none" w:sz="0" w:space="0" w:color="auto"/>
              </w:divBdr>
            </w:div>
            <w:div w:id="1115490562">
              <w:marLeft w:val="0"/>
              <w:marRight w:val="0"/>
              <w:marTop w:val="0"/>
              <w:marBottom w:val="0"/>
              <w:divBdr>
                <w:top w:val="none" w:sz="0" w:space="0" w:color="auto"/>
                <w:left w:val="none" w:sz="0" w:space="0" w:color="auto"/>
                <w:bottom w:val="none" w:sz="0" w:space="0" w:color="auto"/>
                <w:right w:val="none" w:sz="0" w:space="0" w:color="auto"/>
              </w:divBdr>
            </w:div>
            <w:div w:id="418718180">
              <w:marLeft w:val="0"/>
              <w:marRight w:val="0"/>
              <w:marTop w:val="0"/>
              <w:marBottom w:val="0"/>
              <w:divBdr>
                <w:top w:val="none" w:sz="0" w:space="0" w:color="auto"/>
                <w:left w:val="none" w:sz="0" w:space="0" w:color="auto"/>
                <w:bottom w:val="none" w:sz="0" w:space="0" w:color="auto"/>
                <w:right w:val="none" w:sz="0" w:space="0" w:color="auto"/>
              </w:divBdr>
            </w:div>
            <w:div w:id="1116023035">
              <w:marLeft w:val="0"/>
              <w:marRight w:val="0"/>
              <w:marTop w:val="0"/>
              <w:marBottom w:val="0"/>
              <w:divBdr>
                <w:top w:val="none" w:sz="0" w:space="0" w:color="auto"/>
                <w:left w:val="none" w:sz="0" w:space="0" w:color="auto"/>
                <w:bottom w:val="none" w:sz="0" w:space="0" w:color="auto"/>
                <w:right w:val="none" w:sz="0" w:space="0" w:color="auto"/>
              </w:divBdr>
            </w:div>
            <w:div w:id="1214192852">
              <w:marLeft w:val="0"/>
              <w:marRight w:val="0"/>
              <w:marTop w:val="0"/>
              <w:marBottom w:val="0"/>
              <w:divBdr>
                <w:top w:val="none" w:sz="0" w:space="0" w:color="auto"/>
                <w:left w:val="none" w:sz="0" w:space="0" w:color="auto"/>
                <w:bottom w:val="none" w:sz="0" w:space="0" w:color="auto"/>
                <w:right w:val="none" w:sz="0" w:space="0" w:color="auto"/>
              </w:divBdr>
            </w:div>
            <w:div w:id="1898085267">
              <w:marLeft w:val="0"/>
              <w:marRight w:val="0"/>
              <w:marTop w:val="0"/>
              <w:marBottom w:val="0"/>
              <w:divBdr>
                <w:top w:val="none" w:sz="0" w:space="0" w:color="auto"/>
                <w:left w:val="none" w:sz="0" w:space="0" w:color="auto"/>
                <w:bottom w:val="none" w:sz="0" w:space="0" w:color="auto"/>
                <w:right w:val="none" w:sz="0" w:space="0" w:color="auto"/>
              </w:divBdr>
            </w:div>
            <w:div w:id="1809474930">
              <w:marLeft w:val="0"/>
              <w:marRight w:val="0"/>
              <w:marTop w:val="0"/>
              <w:marBottom w:val="0"/>
              <w:divBdr>
                <w:top w:val="none" w:sz="0" w:space="0" w:color="auto"/>
                <w:left w:val="none" w:sz="0" w:space="0" w:color="auto"/>
                <w:bottom w:val="none" w:sz="0" w:space="0" w:color="auto"/>
                <w:right w:val="none" w:sz="0" w:space="0" w:color="auto"/>
              </w:divBdr>
            </w:div>
            <w:div w:id="1601984582">
              <w:marLeft w:val="0"/>
              <w:marRight w:val="0"/>
              <w:marTop w:val="0"/>
              <w:marBottom w:val="0"/>
              <w:divBdr>
                <w:top w:val="none" w:sz="0" w:space="0" w:color="auto"/>
                <w:left w:val="none" w:sz="0" w:space="0" w:color="auto"/>
                <w:bottom w:val="none" w:sz="0" w:space="0" w:color="auto"/>
                <w:right w:val="none" w:sz="0" w:space="0" w:color="auto"/>
              </w:divBdr>
            </w:div>
            <w:div w:id="611087135">
              <w:marLeft w:val="0"/>
              <w:marRight w:val="0"/>
              <w:marTop w:val="0"/>
              <w:marBottom w:val="0"/>
              <w:divBdr>
                <w:top w:val="none" w:sz="0" w:space="0" w:color="auto"/>
                <w:left w:val="none" w:sz="0" w:space="0" w:color="auto"/>
                <w:bottom w:val="none" w:sz="0" w:space="0" w:color="auto"/>
                <w:right w:val="none" w:sz="0" w:space="0" w:color="auto"/>
              </w:divBdr>
            </w:div>
            <w:div w:id="585576750">
              <w:marLeft w:val="0"/>
              <w:marRight w:val="0"/>
              <w:marTop w:val="0"/>
              <w:marBottom w:val="0"/>
              <w:divBdr>
                <w:top w:val="none" w:sz="0" w:space="0" w:color="auto"/>
                <w:left w:val="none" w:sz="0" w:space="0" w:color="auto"/>
                <w:bottom w:val="none" w:sz="0" w:space="0" w:color="auto"/>
                <w:right w:val="none" w:sz="0" w:space="0" w:color="auto"/>
              </w:divBdr>
            </w:div>
            <w:div w:id="997613809">
              <w:marLeft w:val="0"/>
              <w:marRight w:val="0"/>
              <w:marTop w:val="0"/>
              <w:marBottom w:val="0"/>
              <w:divBdr>
                <w:top w:val="none" w:sz="0" w:space="0" w:color="auto"/>
                <w:left w:val="none" w:sz="0" w:space="0" w:color="auto"/>
                <w:bottom w:val="none" w:sz="0" w:space="0" w:color="auto"/>
                <w:right w:val="none" w:sz="0" w:space="0" w:color="auto"/>
              </w:divBdr>
            </w:div>
            <w:div w:id="651102251">
              <w:marLeft w:val="0"/>
              <w:marRight w:val="0"/>
              <w:marTop w:val="0"/>
              <w:marBottom w:val="0"/>
              <w:divBdr>
                <w:top w:val="none" w:sz="0" w:space="0" w:color="auto"/>
                <w:left w:val="none" w:sz="0" w:space="0" w:color="auto"/>
                <w:bottom w:val="none" w:sz="0" w:space="0" w:color="auto"/>
                <w:right w:val="none" w:sz="0" w:space="0" w:color="auto"/>
              </w:divBdr>
            </w:div>
            <w:div w:id="1878086256">
              <w:marLeft w:val="0"/>
              <w:marRight w:val="0"/>
              <w:marTop w:val="0"/>
              <w:marBottom w:val="0"/>
              <w:divBdr>
                <w:top w:val="none" w:sz="0" w:space="0" w:color="auto"/>
                <w:left w:val="none" w:sz="0" w:space="0" w:color="auto"/>
                <w:bottom w:val="none" w:sz="0" w:space="0" w:color="auto"/>
                <w:right w:val="none" w:sz="0" w:space="0" w:color="auto"/>
              </w:divBdr>
            </w:div>
            <w:div w:id="916132022">
              <w:marLeft w:val="0"/>
              <w:marRight w:val="0"/>
              <w:marTop w:val="0"/>
              <w:marBottom w:val="0"/>
              <w:divBdr>
                <w:top w:val="none" w:sz="0" w:space="0" w:color="auto"/>
                <w:left w:val="none" w:sz="0" w:space="0" w:color="auto"/>
                <w:bottom w:val="none" w:sz="0" w:space="0" w:color="auto"/>
                <w:right w:val="none" w:sz="0" w:space="0" w:color="auto"/>
              </w:divBdr>
            </w:div>
            <w:div w:id="524296703">
              <w:marLeft w:val="0"/>
              <w:marRight w:val="0"/>
              <w:marTop w:val="0"/>
              <w:marBottom w:val="0"/>
              <w:divBdr>
                <w:top w:val="none" w:sz="0" w:space="0" w:color="auto"/>
                <w:left w:val="none" w:sz="0" w:space="0" w:color="auto"/>
                <w:bottom w:val="none" w:sz="0" w:space="0" w:color="auto"/>
                <w:right w:val="none" w:sz="0" w:space="0" w:color="auto"/>
              </w:divBdr>
            </w:div>
            <w:div w:id="1154446495">
              <w:marLeft w:val="0"/>
              <w:marRight w:val="0"/>
              <w:marTop w:val="0"/>
              <w:marBottom w:val="0"/>
              <w:divBdr>
                <w:top w:val="none" w:sz="0" w:space="0" w:color="auto"/>
                <w:left w:val="none" w:sz="0" w:space="0" w:color="auto"/>
                <w:bottom w:val="none" w:sz="0" w:space="0" w:color="auto"/>
                <w:right w:val="none" w:sz="0" w:space="0" w:color="auto"/>
              </w:divBdr>
            </w:div>
            <w:div w:id="282542094">
              <w:marLeft w:val="0"/>
              <w:marRight w:val="0"/>
              <w:marTop w:val="0"/>
              <w:marBottom w:val="0"/>
              <w:divBdr>
                <w:top w:val="none" w:sz="0" w:space="0" w:color="auto"/>
                <w:left w:val="none" w:sz="0" w:space="0" w:color="auto"/>
                <w:bottom w:val="none" w:sz="0" w:space="0" w:color="auto"/>
                <w:right w:val="none" w:sz="0" w:space="0" w:color="auto"/>
              </w:divBdr>
            </w:div>
            <w:div w:id="84502873">
              <w:marLeft w:val="0"/>
              <w:marRight w:val="0"/>
              <w:marTop w:val="0"/>
              <w:marBottom w:val="0"/>
              <w:divBdr>
                <w:top w:val="none" w:sz="0" w:space="0" w:color="auto"/>
                <w:left w:val="none" w:sz="0" w:space="0" w:color="auto"/>
                <w:bottom w:val="none" w:sz="0" w:space="0" w:color="auto"/>
                <w:right w:val="none" w:sz="0" w:space="0" w:color="auto"/>
              </w:divBdr>
            </w:div>
            <w:div w:id="350570061">
              <w:marLeft w:val="0"/>
              <w:marRight w:val="0"/>
              <w:marTop w:val="0"/>
              <w:marBottom w:val="0"/>
              <w:divBdr>
                <w:top w:val="none" w:sz="0" w:space="0" w:color="auto"/>
                <w:left w:val="none" w:sz="0" w:space="0" w:color="auto"/>
                <w:bottom w:val="none" w:sz="0" w:space="0" w:color="auto"/>
                <w:right w:val="none" w:sz="0" w:space="0" w:color="auto"/>
              </w:divBdr>
            </w:div>
            <w:div w:id="61560402">
              <w:marLeft w:val="0"/>
              <w:marRight w:val="0"/>
              <w:marTop w:val="0"/>
              <w:marBottom w:val="0"/>
              <w:divBdr>
                <w:top w:val="none" w:sz="0" w:space="0" w:color="auto"/>
                <w:left w:val="none" w:sz="0" w:space="0" w:color="auto"/>
                <w:bottom w:val="none" w:sz="0" w:space="0" w:color="auto"/>
                <w:right w:val="none" w:sz="0" w:space="0" w:color="auto"/>
              </w:divBdr>
            </w:div>
            <w:div w:id="866872401">
              <w:marLeft w:val="0"/>
              <w:marRight w:val="0"/>
              <w:marTop w:val="0"/>
              <w:marBottom w:val="0"/>
              <w:divBdr>
                <w:top w:val="none" w:sz="0" w:space="0" w:color="auto"/>
                <w:left w:val="none" w:sz="0" w:space="0" w:color="auto"/>
                <w:bottom w:val="none" w:sz="0" w:space="0" w:color="auto"/>
                <w:right w:val="none" w:sz="0" w:space="0" w:color="auto"/>
              </w:divBdr>
            </w:div>
            <w:div w:id="2057242497">
              <w:marLeft w:val="0"/>
              <w:marRight w:val="0"/>
              <w:marTop w:val="0"/>
              <w:marBottom w:val="0"/>
              <w:divBdr>
                <w:top w:val="none" w:sz="0" w:space="0" w:color="auto"/>
                <w:left w:val="none" w:sz="0" w:space="0" w:color="auto"/>
                <w:bottom w:val="none" w:sz="0" w:space="0" w:color="auto"/>
                <w:right w:val="none" w:sz="0" w:space="0" w:color="auto"/>
              </w:divBdr>
            </w:div>
            <w:div w:id="1544827632">
              <w:marLeft w:val="0"/>
              <w:marRight w:val="0"/>
              <w:marTop w:val="0"/>
              <w:marBottom w:val="0"/>
              <w:divBdr>
                <w:top w:val="none" w:sz="0" w:space="0" w:color="auto"/>
                <w:left w:val="none" w:sz="0" w:space="0" w:color="auto"/>
                <w:bottom w:val="none" w:sz="0" w:space="0" w:color="auto"/>
                <w:right w:val="none" w:sz="0" w:space="0" w:color="auto"/>
              </w:divBdr>
            </w:div>
            <w:div w:id="761146184">
              <w:marLeft w:val="0"/>
              <w:marRight w:val="0"/>
              <w:marTop w:val="0"/>
              <w:marBottom w:val="0"/>
              <w:divBdr>
                <w:top w:val="none" w:sz="0" w:space="0" w:color="auto"/>
                <w:left w:val="none" w:sz="0" w:space="0" w:color="auto"/>
                <w:bottom w:val="none" w:sz="0" w:space="0" w:color="auto"/>
                <w:right w:val="none" w:sz="0" w:space="0" w:color="auto"/>
              </w:divBdr>
            </w:div>
            <w:div w:id="2049865608">
              <w:marLeft w:val="0"/>
              <w:marRight w:val="0"/>
              <w:marTop w:val="0"/>
              <w:marBottom w:val="0"/>
              <w:divBdr>
                <w:top w:val="none" w:sz="0" w:space="0" w:color="auto"/>
                <w:left w:val="none" w:sz="0" w:space="0" w:color="auto"/>
                <w:bottom w:val="none" w:sz="0" w:space="0" w:color="auto"/>
                <w:right w:val="none" w:sz="0" w:space="0" w:color="auto"/>
              </w:divBdr>
            </w:div>
            <w:div w:id="958415513">
              <w:marLeft w:val="0"/>
              <w:marRight w:val="0"/>
              <w:marTop w:val="0"/>
              <w:marBottom w:val="0"/>
              <w:divBdr>
                <w:top w:val="none" w:sz="0" w:space="0" w:color="auto"/>
                <w:left w:val="none" w:sz="0" w:space="0" w:color="auto"/>
                <w:bottom w:val="none" w:sz="0" w:space="0" w:color="auto"/>
                <w:right w:val="none" w:sz="0" w:space="0" w:color="auto"/>
              </w:divBdr>
            </w:div>
            <w:div w:id="2102796833">
              <w:marLeft w:val="0"/>
              <w:marRight w:val="0"/>
              <w:marTop w:val="0"/>
              <w:marBottom w:val="0"/>
              <w:divBdr>
                <w:top w:val="none" w:sz="0" w:space="0" w:color="auto"/>
                <w:left w:val="none" w:sz="0" w:space="0" w:color="auto"/>
                <w:bottom w:val="none" w:sz="0" w:space="0" w:color="auto"/>
                <w:right w:val="none" w:sz="0" w:space="0" w:color="auto"/>
              </w:divBdr>
            </w:div>
            <w:div w:id="1432966045">
              <w:marLeft w:val="0"/>
              <w:marRight w:val="0"/>
              <w:marTop w:val="0"/>
              <w:marBottom w:val="0"/>
              <w:divBdr>
                <w:top w:val="none" w:sz="0" w:space="0" w:color="auto"/>
                <w:left w:val="none" w:sz="0" w:space="0" w:color="auto"/>
                <w:bottom w:val="none" w:sz="0" w:space="0" w:color="auto"/>
                <w:right w:val="none" w:sz="0" w:space="0" w:color="auto"/>
              </w:divBdr>
            </w:div>
            <w:div w:id="1577592121">
              <w:marLeft w:val="0"/>
              <w:marRight w:val="0"/>
              <w:marTop w:val="0"/>
              <w:marBottom w:val="0"/>
              <w:divBdr>
                <w:top w:val="none" w:sz="0" w:space="0" w:color="auto"/>
                <w:left w:val="none" w:sz="0" w:space="0" w:color="auto"/>
                <w:bottom w:val="none" w:sz="0" w:space="0" w:color="auto"/>
                <w:right w:val="none" w:sz="0" w:space="0" w:color="auto"/>
              </w:divBdr>
            </w:div>
            <w:div w:id="452284265">
              <w:marLeft w:val="0"/>
              <w:marRight w:val="0"/>
              <w:marTop w:val="0"/>
              <w:marBottom w:val="0"/>
              <w:divBdr>
                <w:top w:val="none" w:sz="0" w:space="0" w:color="auto"/>
                <w:left w:val="none" w:sz="0" w:space="0" w:color="auto"/>
                <w:bottom w:val="none" w:sz="0" w:space="0" w:color="auto"/>
                <w:right w:val="none" w:sz="0" w:space="0" w:color="auto"/>
              </w:divBdr>
            </w:div>
            <w:div w:id="111243377">
              <w:marLeft w:val="0"/>
              <w:marRight w:val="0"/>
              <w:marTop w:val="0"/>
              <w:marBottom w:val="0"/>
              <w:divBdr>
                <w:top w:val="none" w:sz="0" w:space="0" w:color="auto"/>
                <w:left w:val="none" w:sz="0" w:space="0" w:color="auto"/>
                <w:bottom w:val="none" w:sz="0" w:space="0" w:color="auto"/>
                <w:right w:val="none" w:sz="0" w:space="0" w:color="auto"/>
              </w:divBdr>
            </w:div>
            <w:div w:id="1062293078">
              <w:marLeft w:val="0"/>
              <w:marRight w:val="0"/>
              <w:marTop w:val="0"/>
              <w:marBottom w:val="0"/>
              <w:divBdr>
                <w:top w:val="none" w:sz="0" w:space="0" w:color="auto"/>
                <w:left w:val="none" w:sz="0" w:space="0" w:color="auto"/>
                <w:bottom w:val="none" w:sz="0" w:space="0" w:color="auto"/>
                <w:right w:val="none" w:sz="0" w:space="0" w:color="auto"/>
              </w:divBdr>
            </w:div>
            <w:div w:id="1504975589">
              <w:marLeft w:val="0"/>
              <w:marRight w:val="0"/>
              <w:marTop w:val="0"/>
              <w:marBottom w:val="0"/>
              <w:divBdr>
                <w:top w:val="none" w:sz="0" w:space="0" w:color="auto"/>
                <w:left w:val="none" w:sz="0" w:space="0" w:color="auto"/>
                <w:bottom w:val="none" w:sz="0" w:space="0" w:color="auto"/>
                <w:right w:val="none" w:sz="0" w:space="0" w:color="auto"/>
              </w:divBdr>
            </w:div>
            <w:div w:id="1426264760">
              <w:marLeft w:val="0"/>
              <w:marRight w:val="0"/>
              <w:marTop w:val="0"/>
              <w:marBottom w:val="0"/>
              <w:divBdr>
                <w:top w:val="none" w:sz="0" w:space="0" w:color="auto"/>
                <w:left w:val="none" w:sz="0" w:space="0" w:color="auto"/>
                <w:bottom w:val="none" w:sz="0" w:space="0" w:color="auto"/>
                <w:right w:val="none" w:sz="0" w:space="0" w:color="auto"/>
              </w:divBdr>
            </w:div>
            <w:div w:id="399864399">
              <w:marLeft w:val="0"/>
              <w:marRight w:val="0"/>
              <w:marTop w:val="0"/>
              <w:marBottom w:val="0"/>
              <w:divBdr>
                <w:top w:val="none" w:sz="0" w:space="0" w:color="auto"/>
                <w:left w:val="none" w:sz="0" w:space="0" w:color="auto"/>
                <w:bottom w:val="none" w:sz="0" w:space="0" w:color="auto"/>
                <w:right w:val="none" w:sz="0" w:space="0" w:color="auto"/>
              </w:divBdr>
            </w:div>
            <w:div w:id="1666670237">
              <w:marLeft w:val="0"/>
              <w:marRight w:val="0"/>
              <w:marTop w:val="0"/>
              <w:marBottom w:val="0"/>
              <w:divBdr>
                <w:top w:val="none" w:sz="0" w:space="0" w:color="auto"/>
                <w:left w:val="none" w:sz="0" w:space="0" w:color="auto"/>
                <w:bottom w:val="none" w:sz="0" w:space="0" w:color="auto"/>
                <w:right w:val="none" w:sz="0" w:space="0" w:color="auto"/>
              </w:divBdr>
            </w:div>
            <w:div w:id="1284729245">
              <w:marLeft w:val="0"/>
              <w:marRight w:val="0"/>
              <w:marTop w:val="0"/>
              <w:marBottom w:val="0"/>
              <w:divBdr>
                <w:top w:val="none" w:sz="0" w:space="0" w:color="auto"/>
                <w:left w:val="none" w:sz="0" w:space="0" w:color="auto"/>
                <w:bottom w:val="none" w:sz="0" w:space="0" w:color="auto"/>
                <w:right w:val="none" w:sz="0" w:space="0" w:color="auto"/>
              </w:divBdr>
            </w:div>
            <w:div w:id="1274626642">
              <w:marLeft w:val="0"/>
              <w:marRight w:val="0"/>
              <w:marTop w:val="0"/>
              <w:marBottom w:val="0"/>
              <w:divBdr>
                <w:top w:val="none" w:sz="0" w:space="0" w:color="auto"/>
                <w:left w:val="none" w:sz="0" w:space="0" w:color="auto"/>
                <w:bottom w:val="none" w:sz="0" w:space="0" w:color="auto"/>
                <w:right w:val="none" w:sz="0" w:space="0" w:color="auto"/>
              </w:divBdr>
            </w:div>
            <w:div w:id="1395736330">
              <w:marLeft w:val="0"/>
              <w:marRight w:val="0"/>
              <w:marTop w:val="0"/>
              <w:marBottom w:val="0"/>
              <w:divBdr>
                <w:top w:val="none" w:sz="0" w:space="0" w:color="auto"/>
                <w:left w:val="none" w:sz="0" w:space="0" w:color="auto"/>
                <w:bottom w:val="none" w:sz="0" w:space="0" w:color="auto"/>
                <w:right w:val="none" w:sz="0" w:space="0" w:color="auto"/>
              </w:divBdr>
            </w:div>
            <w:div w:id="2097510971">
              <w:marLeft w:val="0"/>
              <w:marRight w:val="0"/>
              <w:marTop w:val="0"/>
              <w:marBottom w:val="0"/>
              <w:divBdr>
                <w:top w:val="none" w:sz="0" w:space="0" w:color="auto"/>
                <w:left w:val="none" w:sz="0" w:space="0" w:color="auto"/>
                <w:bottom w:val="none" w:sz="0" w:space="0" w:color="auto"/>
                <w:right w:val="none" w:sz="0" w:space="0" w:color="auto"/>
              </w:divBdr>
            </w:div>
            <w:div w:id="1445731529">
              <w:marLeft w:val="0"/>
              <w:marRight w:val="0"/>
              <w:marTop w:val="0"/>
              <w:marBottom w:val="0"/>
              <w:divBdr>
                <w:top w:val="none" w:sz="0" w:space="0" w:color="auto"/>
                <w:left w:val="none" w:sz="0" w:space="0" w:color="auto"/>
                <w:bottom w:val="none" w:sz="0" w:space="0" w:color="auto"/>
                <w:right w:val="none" w:sz="0" w:space="0" w:color="auto"/>
              </w:divBdr>
            </w:div>
            <w:div w:id="1608125487">
              <w:marLeft w:val="0"/>
              <w:marRight w:val="0"/>
              <w:marTop w:val="0"/>
              <w:marBottom w:val="0"/>
              <w:divBdr>
                <w:top w:val="none" w:sz="0" w:space="0" w:color="auto"/>
                <w:left w:val="none" w:sz="0" w:space="0" w:color="auto"/>
                <w:bottom w:val="none" w:sz="0" w:space="0" w:color="auto"/>
                <w:right w:val="none" w:sz="0" w:space="0" w:color="auto"/>
              </w:divBdr>
            </w:div>
            <w:div w:id="42605976">
              <w:marLeft w:val="0"/>
              <w:marRight w:val="0"/>
              <w:marTop w:val="0"/>
              <w:marBottom w:val="0"/>
              <w:divBdr>
                <w:top w:val="none" w:sz="0" w:space="0" w:color="auto"/>
                <w:left w:val="none" w:sz="0" w:space="0" w:color="auto"/>
                <w:bottom w:val="none" w:sz="0" w:space="0" w:color="auto"/>
                <w:right w:val="none" w:sz="0" w:space="0" w:color="auto"/>
              </w:divBdr>
            </w:div>
            <w:div w:id="1699350148">
              <w:marLeft w:val="0"/>
              <w:marRight w:val="0"/>
              <w:marTop w:val="0"/>
              <w:marBottom w:val="0"/>
              <w:divBdr>
                <w:top w:val="none" w:sz="0" w:space="0" w:color="auto"/>
                <w:left w:val="none" w:sz="0" w:space="0" w:color="auto"/>
                <w:bottom w:val="none" w:sz="0" w:space="0" w:color="auto"/>
                <w:right w:val="none" w:sz="0" w:space="0" w:color="auto"/>
              </w:divBdr>
            </w:div>
            <w:div w:id="108747035">
              <w:marLeft w:val="0"/>
              <w:marRight w:val="0"/>
              <w:marTop w:val="0"/>
              <w:marBottom w:val="0"/>
              <w:divBdr>
                <w:top w:val="none" w:sz="0" w:space="0" w:color="auto"/>
                <w:left w:val="none" w:sz="0" w:space="0" w:color="auto"/>
                <w:bottom w:val="none" w:sz="0" w:space="0" w:color="auto"/>
                <w:right w:val="none" w:sz="0" w:space="0" w:color="auto"/>
              </w:divBdr>
            </w:div>
            <w:div w:id="2041198144">
              <w:marLeft w:val="0"/>
              <w:marRight w:val="0"/>
              <w:marTop w:val="0"/>
              <w:marBottom w:val="0"/>
              <w:divBdr>
                <w:top w:val="none" w:sz="0" w:space="0" w:color="auto"/>
                <w:left w:val="none" w:sz="0" w:space="0" w:color="auto"/>
                <w:bottom w:val="none" w:sz="0" w:space="0" w:color="auto"/>
                <w:right w:val="none" w:sz="0" w:space="0" w:color="auto"/>
              </w:divBdr>
            </w:div>
            <w:div w:id="1587038548">
              <w:marLeft w:val="0"/>
              <w:marRight w:val="0"/>
              <w:marTop w:val="0"/>
              <w:marBottom w:val="0"/>
              <w:divBdr>
                <w:top w:val="none" w:sz="0" w:space="0" w:color="auto"/>
                <w:left w:val="none" w:sz="0" w:space="0" w:color="auto"/>
                <w:bottom w:val="none" w:sz="0" w:space="0" w:color="auto"/>
                <w:right w:val="none" w:sz="0" w:space="0" w:color="auto"/>
              </w:divBdr>
            </w:div>
            <w:div w:id="766773172">
              <w:marLeft w:val="0"/>
              <w:marRight w:val="0"/>
              <w:marTop w:val="0"/>
              <w:marBottom w:val="0"/>
              <w:divBdr>
                <w:top w:val="none" w:sz="0" w:space="0" w:color="auto"/>
                <w:left w:val="none" w:sz="0" w:space="0" w:color="auto"/>
                <w:bottom w:val="none" w:sz="0" w:space="0" w:color="auto"/>
                <w:right w:val="none" w:sz="0" w:space="0" w:color="auto"/>
              </w:divBdr>
            </w:div>
            <w:div w:id="504784695">
              <w:marLeft w:val="0"/>
              <w:marRight w:val="0"/>
              <w:marTop w:val="0"/>
              <w:marBottom w:val="0"/>
              <w:divBdr>
                <w:top w:val="none" w:sz="0" w:space="0" w:color="auto"/>
                <w:left w:val="none" w:sz="0" w:space="0" w:color="auto"/>
                <w:bottom w:val="none" w:sz="0" w:space="0" w:color="auto"/>
                <w:right w:val="none" w:sz="0" w:space="0" w:color="auto"/>
              </w:divBdr>
            </w:div>
            <w:div w:id="1370228318">
              <w:marLeft w:val="0"/>
              <w:marRight w:val="0"/>
              <w:marTop w:val="0"/>
              <w:marBottom w:val="0"/>
              <w:divBdr>
                <w:top w:val="none" w:sz="0" w:space="0" w:color="auto"/>
                <w:left w:val="none" w:sz="0" w:space="0" w:color="auto"/>
                <w:bottom w:val="none" w:sz="0" w:space="0" w:color="auto"/>
                <w:right w:val="none" w:sz="0" w:space="0" w:color="auto"/>
              </w:divBdr>
            </w:div>
            <w:div w:id="1388183678">
              <w:marLeft w:val="0"/>
              <w:marRight w:val="0"/>
              <w:marTop w:val="0"/>
              <w:marBottom w:val="0"/>
              <w:divBdr>
                <w:top w:val="none" w:sz="0" w:space="0" w:color="auto"/>
                <w:left w:val="none" w:sz="0" w:space="0" w:color="auto"/>
                <w:bottom w:val="none" w:sz="0" w:space="0" w:color="auto"/>
                <w:right w:val="none" w:sz="0" w:space="0" w:color="auto"/>
              </w:divBdr>
            </w:div>
            <w:div w:id="1941911347">
              <w:marLeft w:val="0"/>
              <w:marRight w:val="0"/>
              <w:marTop w:val="0"/>
              <w:marBottom w:val="0"/>
              <w:divBdr>
                <w:top w:val="none" w:sz="0" w:space="0" w:color="auto"/>
                <w:left w:val="none" w:sz="0" w:space="0" w:color="auto"/>
                <w:bottom w:val="none" w:sz="0" w:space="0" w:color="auto"/>
                <w:right w:val="none" w:sz="0" w:space="0" w:color="auto"/>
              </w:divBdr>
            </w:div>
            <w:div w:id="762149283">
              <w:marLeft w:val="0"/>
              <w:marRight w:val="0"/>
              <w:marTop w:val="0"/>
              <w:marBottom w:val="0"/>
              <w:divBdr>
                <w:top w:val="none" w:sz="0" w:space="0" w:color="auto"/>
                <w:left w:val="none" w:sz="0" w:space="0" w:color="auto"/>
                <w:bottom w:val="none" w:sz="0" w:space="0" w:color="auto"/>
                <w:right w:val="none" w:sz="0" w:space="0" w:color="auto"/>
              </w:divBdr>
            </w:div>
            <w:div w:id="359555128">
              <w:marLeft w:val="0"/>
              <w:marRight w:val="0"/>
              <w:marTop w:val="0"/>
              <w:marBottom w:val="0"/>
              <w:divBdr>
                <w:top w:val="none" w:sz="0" w:space="0" w:color="auto"/>
                <w:left w:val="none" w:sz="0" w:space="0" w:color="auto"/>
                <w:bottom w:val="none" w:sz="0" w:space="0" w:color="auto"/>
                <w:right w:val="none" w:sz="0" w:space="0" w:color="auto"/>
              </w:divBdr>
            </w:div>
            <w:div w:id="1791629645">
              <w:marLeft w:val="0"/>
              <w:marRight w:val="0"/>
              <w:marTop w:val="0"/>
              <w:marBottom w:val="0"/>
              <w:divBdr>
                <w:top w:val="none" w:sz="0" w:space="0" w:color="auto"/>
                <w:left w:val="none" w:sz="0" w:space="0" w:color="auto"/>
                <w:bottom w:val="none" w:sz="0" w:space="0" w:color="auto"/>
                <w:right w:val="none" w:sz="0" w:space="0" w:color="auto"/>
              </w:divBdr>
            </w:div>
            <w:div w:id="999847470">
              <w:marLeft w:val="0"/>
              <w:marRight w:val="0"/>
              <w:marTop w:val="0"/>
              <w:marBottom w:val="0"/>
              <w:divBdr>
                <w:top w:val="none" w:sz="0" w:space="0" w:color="auto"/>
                <w:left w:val="none" w:sz="0" w:space="0" w:color="auto"/>
                <w:bottom w:val="none" w:sz="0" w:space="0" w:color="auto"/>
                <w:right w:val="none" w:sz="0" w:space="0" w:color="auto"/>
              </w:divBdr>
            </w:div>
            <w:div w:id="1799638839">
              <w:marLeft w:val="0"/>
              <w:marRight w:val="0"/>
              <w:marTop w:val="0"/>
              <w:marBottom w:val="0"/>
              <w:divBdr>
                <w:top w:val="none" w:sz="0" w:space="0" w:color="auto"/>
                <w:left w:val="none" w:sz="0" w:space="0" w:color="auto"/>
                <w:bottom w:val="none" w:sz="0" w:space="0" w:color="auto"/>
                <w:right w:val="none" w:sz="0" w:space="0" w:color="auto"/>
              </w:divBdr>
            </w:div>
            <w:div w:id="335034434">
              <w:marLeft w:val="0"/>
              <w:marRight w:val="0"/>
              <w:marTop w:val="0"/>
              <w:marBottom w:val="0"/>
              <w:divBdr>
                <w:top w:val="none" w:sz="0" w:space="0" w:color="auto"/>
                <w:left w:val="none" w:sz="0" w:space="0" w:color="auto"/>
                <w:bottom w:val="none" w:sz="0" w:space="0" w:color="auto"/>
                <w:right w:val="none" w:sz="0" w:space="0" w:color="auto"/>
              </w:divBdr>
            </w:div>
            <w:div w:id="1360547467">
              <w:marLeft w:val="0"/>
              <w:marRight w:val="0"/>
              <w:marTop w:val="0"/>
              <w:marBottom w:val="0"/>
              <w:divBdr>
                <w:top w:val="none" w:sz="0" w:space="0" w:color="auto"/>
                <w:left w:val="none" w:sz="0" w:space="0" w:color="auto"/>
                <w:bottom w:val="none" w:sz="0" w:space="0" w:color="auto"/>
                <w:right w:val="none" w:sz="0" w:space="0" w:color="auto"/>
              </w:divBdr>
            </w:div>
            <w:div w:id="1224944353">
              <w:marLeft w:val="0"/>
              <w:marRight w:val="0"/>
              <w:marTop w:val="0"/>
              <w:marBottom w:val="0"/>
              <w:divBdr>
                <w:top w:val="none" w:sz="0" w:space="0" w:color="auto"/>
                <w:left w:val="none" w:sz="0" w:space="0" w:color="auto"/>
                <w:bottom w:val="none" w:sz="0" w:space="0" w:color="auto"/>
                <w:right w:val="none" w:sz="0" w:space="0" w:color="auto"/>
              </w:divBdr>
            </w:div>
            <w:div w:id="404765203">
              <w:marLeft w:val="0"/>
              <w:marRight w:val="0"/>
              <w:marTop w:val="0"/>
              <w:marBottom w:val="0"/>
              <w:divBdr>
                <w:top w:val="none" w:sz="0" w:space="0" w:color="auto"/>
                <w:left w:val="none" w:sz="0" w:space="0" w:color="auto"/>
                <w:bottom w:val="none" w:sz="0" w:space="0" w:color="auto"/>
                <w:right w:val="none" w:sz="0" w:space="0" w:color="auto"/>
              </w:divBdr>
            </w:div>
            <w:div w:id="2009357163">
              <w:marLeft w:val="0"/>
              <w:marRight w:val="0"/>
              <w:marTop w:val="0"/>
              <w:marBottom w:val="0"/>
              <w:divBdr>
                <w:top w:val="none" w:sz="0" w:space="0" w:color="auto"/>
                <w:left w:val="none" w:sz="0" w:space="0" w:color="auto"/>
                <w:bottom w:val="none" w:sz="0" w:space="0" w:color="auto"/>
                <w:right w:val="none" w:sz="0" w:space="0" w:color="auto"/>
              </w:divBdr>
            </w:div>
            <w:div w:id="1311712238">
              <w:marLeft w:val="0"/>
              <w:marRight w:val="0"/>
              <w:marTop w:val="0"/>
              <w:marBottom w:val="0"/>
              <w:divBdr>
                <w:top w:val="none" w:sz="0" w:space="0" w:color="auto"/>
                <w:left w:val="none" w:sz="0" w:space="0" w:color="auto"/>
                <w:bottom w:val="none" w:sz="0" w:space="0" w:color="auto"/>
                <w:right w:val="none" w:sz="0" w:space="0" w:color="auto"/>
              </w:divBdr>
            </w:div>
            <w:div w:id="1831945914">
              <w:marLeft w:val="0"/>
              <w:marRight w:val="0"/>
              <w:marTop w:val="0"/>
              <w:marBottom w:val="0"/>
              <w:divBdr>
                <w:top w:val="none" w:sz="0" w:space="0" w:color="auto"/>
                <w:left w:val="none" w:sz="0" w:space="0" w:color="auto"/>
                <w:bottom w:val="none" w:sz="0" w:space="0" w:color="auto"/>
                <w:right w:val="none" w:sz="0" w:space="0" w:color="auto"/>
              </w:divBdr>
            </w:div>
            <w:div w:id="1476989935">
              <w:marLeft w:val="0"/>
              <w:marRight w:val="0"/>
              <w:marTop w:val="0"/>
              <w:marBottom w:val="0"/>
              <w:divBdr>
                <w:top w:val="none" w:sz="0" w:space="0" w:color="auto"/>
                <w:left w:val="none" w:sz="0" w:space="0" w:color="auto"/>
                <w:bottom w:val="none" w:sz="0" w:space="0" w:color="auto"/>
                <w:right w:val="none" w:sz="0" w:space="0" w:color="auto"/>
              </w:divBdr>
            </w:div>
            <w:div w:id="1008601634">
              <w:marLeft w:val="0"/>
              <w:marRight w:val="0"/>
              <w:marTop w:val="0"/>
              <w:marBottom w:val="0"/>
              <w:divBdr>
                <w:top w:val="none" w:sz="0" w:space="0" w:color="auto"/>
                <w:left w:val="none" w:sz="0" w:space="0" w:color="auto"/>
                <w:bottom w:val="none" w:sz="0" w:space="0" w:color="auto"/>
                <w:right w:val="none" w:sz="0" w:space="0" w:color="auto"/>
              </w:divBdr>
            </w:div>
            <w:div w:id="1036124905">
              <w:marLeft w:val="0"/>
              <w:marRight w:val="0"/>
              <w:marTop w:val="0"/>
              <w:marBottom w:val="0"/>
              <w:divBdr>
                <w:top w:val="none" w:sz="0" w:space="0" w:color="auto"/>
                <w:left w:val="none" w:sz="0" w:space="0" w:color="auto"/>
                <w:bottom w:val="none" w:sz="0" w:space="0" w:color="auto"/>
                <w:right w:val="none" w:sz="0" w:space="0" w:color="auto"/>
              </w:divBdr>
            </w:div>
            <w:div w:id="789128005">
              <w:marLeft w:val="0"/>
              <w:marRight w:val="0"/>
              <w:marTop w:val="0"/>
              <w:marBottom w:val="0"/>
              <w:divBdr>
                <w:top w:val="none" w:sz="0" w:space="0" w:color="auto"/>
                <w:left w:val="none" w:sz="0" w:space="0" w:color="auto"/>
                <w:bottom w:val="none" w:sz="0" w:space="0" w:color="auto"/>
                <w:right w:val="none" w:sz="0" w:space="0" w:color="auto"/>
              </w:divBdr>
            </w:div>
            <w:div w:id="673998372">
              <w:marLeft w:val="0"/>
              <w:marRight w:val="0"/>
              <w:marTop w:val="0"/>
              <w:marBottom w:val="0"/>
              <w:divBdr>
                <w:top w:val="none" w:sz="0" w:space="0" w:color="auto"/>
                <w:left w:val="none" w:sz="0" w:space="0" w:color="auto"/>
                <w:bottom w:val="none" w:sz="0" w:space="0" w:color="auto"/>
                <w:right w:val="none" w:sz="0" w:space="0" w:color="auto"/>
              </w:divBdr>
            </w:div>
            <w:div w:id="230166051">
              <w:marLeft w:val="0"/>
              <w:marRight w:val="0"/>
              <w:marTop w:val="0"/>
              <w:marBottom w:val="0"/>
              <w:divBdr>
                <w:top w:val="none" w:sz="0" w:space="0" w:color="auto"/>
                <w:left w:val="none" w:sz="0" w:space="0" w:color="auto"/>
                <w:bottom w:val="none" w:sz="0" w:space="0" w:color="auto"/>
                <w:right w:val="none" w:sz="0" w:space="0" w:color="auto"/>
              </w:divBdr>
            </w:div>
            <w:div w:id="1522350834">
              <w:marLeft w:val="0"/>
              <w:marRight w:val="0"/>
              <w:marTop w:val="0"/>
              <w:marBottom w:val="0"/>
              <w:divBdr>
                <w:top w:val="none" w:sz="0" w:space="0" w:color="auto"/>
                <w:left w:val="none" w:sz="0" w:space="0" w:color="auto"/>
                <w:bottom w:val="none" w:sz="0" w:space="0" w:color="auto"/>
                <w:right w:val="none" w:sz="0" w:space="0" w:color="auto"/>
              </w:divBdr>
            </w:div>
            <w:div w:id="1602640231">
              <w:marLeft w:val="0"/>
              <w:marRight w:val="0"/>
              <w:marTop w:val="0"/>
              <w:marBottom w:val="0"/>
              <w:divBdr>
                <w:top w:val="none" w:sz="0" w:space="0" w:color="auto"/>
                <w:left w:val="none" w:sz="0" w:space="0" w:color="auto"/>
                <w:bottom w:val="none" w:sz="0" w:space="0" w:color="auto"/>
                <w:right w:val="none" w:sz="0" w:space="0" w:color="auto"/>
              </w:divBdr>
            </w:div>
            <w:div w:id="1805661659">
              <w:marLeft w:val="0"/>
              <w:marRight w:val="0"/>
              <w:marTop w:val="0"/>
              <w:marBottom w:val="0"/>
              <w:divBdr>
                <w:top w:val="none" w:sz="0" w:space="0" w:color="auto"/>
                <w:left w:val="none" w:sz="0" w:space="0" w:color="auto"/>
                <w:bottom w:val="none" w:sz="0" w:space="0" w:color="auto"/>
                <w:right w:val="none" w:sz="0" w:space="0" w:color="auto"/>
              </w:divBdr>
            </w:div>
            <w:div w:id="755857937">
              <w:marLeft w:val="0"/>
              <w:marRight w:val="0"/>
              <w:marTop w:val="0"/>
              <w:marBottom w:val="0"/>
              <w:divBdr>
                <w:top w:val="none" w:sz="0" w:space="0" w:color="auto"/>
                <w:left w:val="none" w:sz="0" w:space="0" w:color="auto"/>
                <w:bottom w:val="none" w:sz="0" w:space="0" w:color="auto"/>
                <w:right w:val="none" w:sz="0" w:space="0" w:color="auto"/>
              </w:divBdr>
            </w:div>
            <w:div w:id="409037685">
              <w:marLeft w:val="0"/>
              <w:marRight w:val="0"/>
              <w:marTop w:val="0"/>
              <w:marBottom w:val="0"/>
              <w:divBdr>
                <w:top w:val="none" w:sz="0" w:space="0" w:color="auto"/>
                <w:left w:val="none" w:sz="0" w:space="0" w:color="auto"/>
                <w:bottom w:val="none" w:sz="0" w:space="0" w:color="auto"/>
                <w:right w:val="none" w:sz="0" w:space="0" w:color="auto"/>
              </w:divBdr>
            </w:div>
            <w:div w:id="118844678">
              <w:marLeft w:val="0"/>
              <w:marRight w:val="0"/>
              <w:marTop w:val="0"/>
              <w:marBottom w:val="0"/>
              <w:divBdr>
                <w:top w:val="none" w:sz="0" w:space="0" w:color="auto"/>
                <w:left w:val="none" w:sz="0" w:space="0" w:color="auto"/>
                <w:bottom w:val="none" w:sz="0" w:space="0" w:color="auto"/>
                <w:right w:val="none" w:sz="0" w:space="0" w:color="auto"/>
              </w:divBdr>
            </w:div>
            <w:div w:id="961112964">
              <w:marLeft w:val="0"/>
              <w:marRight w:val="0"/>
              <w:marTop w:val="0"/>
              <w:marBottom w:val="0"/>
              <w:divBdr>
                <w:top w:val="none" w:sz="0" w:space="0" w:color="auto"/>
                <w:left w:val="none" w:sz="0" w:space="0" w:color="auto"/>
                <w:bottom w:val="none" w:sz="0" w:space="0" w:color="auto"/>
                <w:right w:val="none" w:sz="0" w:space="0" w:color="auto"/>
              </w:divBdr>
            </w:div>
            <w:div w:id="1521433781">
              <w:marLeft w:val="0"/>
              <w:marRight w:val="0"/>
              <w:marTop w:val="0"/>
              <w:marBottom w:val="0"/>
              <w:divBdr>
                <w:top w:val="none" w:sz="0" w:space="0" w:color="auto"/>
                <w:left w:val="none" w:sz="0" w:space="0" w:color="auto"/>
                <w:bottom w:val="none" w:sz="0" w:space="0" w:color="auto"/>
                <w:right w:val="none" w:sz="0" w:space="0" w:color="auto"/>
              </w:divBdr>
            </w:div>
            <w:div w:id="414591128">
              <w:marLeft w:val="0"/>
              <w:marRight w:val="0"/>
              <w:marTop w:val="0"/>
              <w:marBottom w:val="0"/>
              <w:divBdr>
                <w:top w:val="none" w:sz="0" w:space="0" w:color="auto"/>
                <w:left w:val="none" w:sz="0" w:space="0" w:color="auto"/>
                <w:bottom w:val="none" w:sz="0" w:space="0" w:color="auto"/>
                <w:right w:val="none" w:sz="0" w:space="0" w:color="auto"/>
              </w:divBdr>
            </w:div>
            <w:div w:id="1513449894">
              <w:marLeft w:val="0"/>
              <w:marRight w:val="0"/>
              <w:marTop w:val="0"/>
              <w:marBottom w:val="0"/>
              <w:divBdr>
                <w:top w:val="none" w:sz="0" w:space="0" w:color="auto"/>
                <w:left w:val="none" w:sz="0" w:space="0" w:color="auto"/>
                <w:bottom w:val="none" w:sz="0" w:space="0" w:color="auto"/>
                <w:right w:val="none" w:sz="0" w:space="0" w:color="auto"/>
              </w:divBdr>
            </w:div>
            <w:div w:id="755517804">
              <w:marLeft w:val="0"/>
              <w:marRight w:val="0"/>
              <w:marTop w:val="0"/>
              <w:marBottom w:val="0"/>
              <w:divBdr>
                <w:top w:val="none" w:sz="0" w:space="0" w:color="auto"/>
                <w:left w:val="none" w:sz="0" w:space="0" w:color="auto"/>
                <w:bottom w:val="none" w:sz="0" w:space="0" w:color="auto"/>
                <w:right w:val="none" w:sz="0" w:space="0" w:color="auto"/>
              </w:divBdr>
            </w:div>
            <w:div w:id="1544093762">
              <w:marLeft w:val="0"/>
              <w:marRight w:val="0"/>
              <w:marTop w:val="0"/>
              <w:marBottom w:val="0"/>
              <w:divBdr>
                <w:top w:val="none" w:sz="0" w:space="0" w:color="auto"/>
                <w:left w:val="none" w:sz="0" w:space="0" w:color="auto"/>
                <w:bottom w:val="none" w:sz="0" w:space="0" w:color="auto"/>
                <w:right w:val="none" w:sz="0" w:space="0" w:color="auto"/>
              </w:divBdr>
            </w:div>
            <w:div w:id="1746486506">
              <w:marLeft w:val="0"/>
              <w:marRight w:val="0"/>
              <w:marTop w:val="0"/>
              <w:marBottom w:val="0"/>
              <w:divBdr>
                <w:top w:val="none" w:sz="0" w:space="0" w:color="auto"/>
                <w:left w:val="none" w:sz="0" w:space="0" w:color="auto"/>
                <w:bottom w:val="none" w:sz="0" w:space="0" w:color="auto"/>
                <w:right w:val="none" w:sz="0" w:space="0" w:color="auto"/>
              </w:divBdr>
            </w:div>
            <w:div w:id="1782383200">
              <w:marLeft w:val="0"/>
              <w:marRight w:val="0"/>
              <w:marTop w:val="0"/>
              <w:marBottom w:val="0"/>
              <w:divBdr>
                <w:top w:val="none" w:sz="0" w:space="0" w:color="auto"/>
                <w:left w:val="none" w:sz="0" w:space="0" w:color="auto"/>
                <w:bottom w:val="none" w:sz="0" w:space="0" w:color="auto"/>
                <w:right w:val="none" w:sz="0" w:space="0" w:color="auto"/>
              </w:divBdr>
            </w:div>
            <w:div w:id="367027224">
              <w:marLeft w:val="0"/>
              <w:marRight w:val="0"/>
              <w:marTop w:val="0"/>
              <w:marBottom w:val="0"/>
              <w:divBdr>
                <w:top w:val="none" w:sz="0" w:space="0" w:color="auto"/>
                <w:left w:val="none" w:sz="0" w:space="0" w:color="auto"/>
                <w:bottom w:val="none" w:sz="0" w:space="0" w:color="auto"/>
                <w:right w:val="none" w:sz="0" w:space="0" w:color="auto"/>
              </w:divBdr>
            </w:div>
            <w:div w:id="271401299">
              <w:marLeft w:val="0"/>
              <w:marRight w:val="0"/>
              <w:marTop w:val="0"/>
              <w:marBottom w:val="0"/>
              <w:divBdr>
                <w:top w:val="none" w:sz="0" w:space="0" w:color="auto"/>
                <w:left w:val="none" w:sz="0" w:space="0" w:color="auto"/>
                <w:bottom w:val="none" w:sz="0" w:space="0" w:color="auto"/>
                <w:right w:val="none" w:sz="0" w:space="0" w:color="auto"/>
              </w:divBdr>
            </w:div>
            <w:div w:id="477917429">
              <w:marLeft w:val="0"/>
              <w:marRight w:val="0"/>
              <w:marTop w:val="0"/>
              <w:marBottom w:val="0"/>
              <w:divBdr>
                <w:top w:val="none" w:sz="0" w:space="0" w:color="auto"/>
                <w:left w:val="none" w:sz="0" w:space="0" w:color="auto"/>
                <w:bottom w:val="none" w:sz="0" w:space="0" w:color="auto"/>
                <w:right w:val="none" w:sz="0" w:space="0" w:color="auto"/>
              </w:divBdr>
            </w:div>
            <w:div w:id="2124154838">
              <w:marLeft w:val="0"/>
              <w:marRight w:val="0"/>
              <w:marTop w:val="0"/>
              <w:marBottom w:val="0"/>
              <w:divBdr>
                <w:top w:val="none" w:sz="0" w:space="0" w:color="auto"/>
                <w:left w:val="none" w:sz="0" w:space="0" w:color="auto"/>
                <w:bottom w:val="none" w:sz="0" w:space="0" w:color="auto"/>
                <w:right w:val="none" w:sz="0" w:space="0" w:color="auto"/>
              </w:divBdr>
            </w:div>
            <w:div w:id="798719757">
              <w:marLeft w:val="0"/>
              <w:marRight w:val="0"/>
              <w:marTop w:val="0"/>
              <w:marBottom w:val="0"/>
              <w:divBdr>
                <w:top w:val="none" w:sz="0" w:space="0" w:color="auto"/>
                <w:left w:val="none" w:sz="0" w:space="0" w:color="auto"/>
                <w:bottom w:val="none" w:sz="0" w:space="0" w:color="auto"/>
                <w:right w:val="none" w:sz="0" w:space="0" w:color="auto"/>
              </w:divBdr>
            </w:div>
            <w:div w:id="997198440">
              <w:marLeft w:val="0"/>
              <w:marRight w:val="0"/>
              <w:marTop w:val="0"/>
              <w:marBottom w:val="0"/>
              <w:divBdr>
                <w:top w:val="none" w:sz="0" w:space="0" w:color="auto"/>
                <w:left w:val="none" w:sz="0" w:space="0" w:color="auto"/>
                <w:bottom w:val="none" w:sz="0" w:space="0" w:color="auto"/>
                <w:right w:val="none" w:sz="0" w:space="0" w:color="auto"/>
              </w:divBdr>
            </w:div>
            <w:div w:id="1319767294">
              <w:marLeft w:val="0"/>
              <w:marRight w:val="0"/>
              <w:marTop w:val="0"/>
              <w:marBottom w:val="0"/>
              <w:divBdr>
                <w:top w:val="none" w:sz="0" w:space="0" w:color="auto"/>
                <w:left w:val="none" w:sz="0" w:space="0" w:color="auto"/>
                <w:bottom w:val="none" w:sz="0" w:space="0" w:color="auto"/>
                <w:right w:val="none" w:sz="0" w:space="0" w:color="auto"/>
              </w:divBdr>
            </w:div>
            <w:div w:id="2004503074">
              <w:marLeft w:val="0"/>
              <w:marRight w:val="0"/>
              <w:marTop w:val="0"/>
              <w:marBottom w:val="0"/>
              <w:divBdr>
                <w:top w:val="none" w:sz="0" w:space="0" w:color="auto"/>
                <w:left w:val="none" w:sz="0" w:space="0" w:color="auto"/>
                <w:bottom w:val="none" w:sz="0" w:space="0" w:color="auto"/>
                <w:right w:val="none" w:sz="0" w:space="0" w:color="auto"/>
              </w:divBdr>
            </w:div>
            <w:div w:id="122237025">
              <w:marLeft w:val="0"/>
              <w:marRight w:val="0"/>
              <w:marTop w:val="0"/>
              <w:marBottom w:val="0"/>
              <w:divBdr>
                <w:top w:val="none" w:sz="0" w:space="0" w:color="auto"/>
                <w:left w:val="none" w:sz="0" w:space="0" w:color="auto"/>
                <w:bottom w:val="none" w:sz="0" w:space="0" w:color="auto"/>
                <w:right w:val="none" w:sz="0" w:space="0" w:color="auto"/>
              </w:divBdr>
            </w:div>
            <w:div w:id="2133092281">
              <w:marLeft w:val="0"/>
              <w:marRight w:val="0"/>
              <w:marTop w:val="0"/>
              <w:marBottom w:val="0"/>
              <w:divBdr>
                <w:top w:val="none" w:sz="0" w:space="0" w:color="auto"/>
                <w:left w:val="none" w:sz="0" w:space="0" w:color="auto"/>
                <w:bottom w:val="none" w:sz="0" w:space="0" w:color="auto"/>
                <w:right w:val="none" w:sz="0" w:space="0" w:color="auto"/>
              </w:divBdr>
            </w:div>
            <w:div w:id="1103376411">
              <w:marLeft w:val="0"/>
              <w:marRight w:val="0"/>
              <w:marTop w:val="0"/>
              <w:marBottom w:val="0"/>
              <w:divBdr>
                <w:top w:val="none" w:sz="0" w:space="0" w:color="auto"/>
                <w:left w:val="none" w:sz="0" w:space="0" w:color="auto"/>
                <w:bottom w:val="none" w:sz="0" w:space="0" w:color="auto"/>
                <w:right w:val="none" w:sz="0" w:space="0" w:color="auto"/>
              </w:divBdr>
            </w:div>
            <w:div w:id="322860921">
              <w:marLeft w:val="0"/>
              <w:marRight w:val="0"/>
              <w:marTop w:val="0"/>
              <w:marBottom w:val="0"/>
              <w:divBdr>
                <w:top w:val="none" w:sz="0" w:space="0" w:color="auto"/>
                <w:left w:val="none" w:sz="0" w:space="0" w:color="auto"/>
                <w:bottom w:val="none" w:sz="0" w:space="0" w:color="auto"/>
                <w:right w:val="none" w:sz="0" w:space="0" w:color="auto"/>
              </w:divBdr>
            </w:div>
            <w:div w:id="2144957185">
              <w:marLeft w:val="0"/>
              <w:marRight w:val="0"/>
              <w:marTop w:val="0"/>
              <w:marBottom w:val="0"/>
              <w:divBdr>
                <w:top w:val="none" w:sz="0" w:space="0" w:color="auto"/>
                <w:left w:val="none" w:sz="0" w:space="0" w:color="auto"/>
                <w:bottom w:val="none" w:sz="0" w:space="0" w:color="auto"/>
                <w:right w:val="none" w:sz="0" w:space="0" w:color="auto"/>
              </w:divBdr>
            </w:div>
            <w:div w:id="382799516">
              <w:marLeft w:val="0"/>
              <w:marRight w:val="0"/>
              <w:marTop w:val="0"/>
              <w:marBottom w:val="0"/>
              <w:divBdr>
                <w:top w:val="none" w:sz="0" w:space="0" w:color="auto"/>
                <w:left w:val="none" w:sz="0" w:space="0" w:color="auto"/>
                <w:bottom w:val="none" w:sz="0" w:space="0" w:color="auto"/>
                <w:right w:val="none" w:sz="0" w:space="0" w:color="auto"/>
              </w:divBdr>
            </w:div>
            <w:div w:id="1971940057">
              <w:marLeft w:val="0"/>
              <w:marRight w:val="0"/>
              <w:marTop w:val="0"/>
              <w:marBottom w:val="0"/>
              <w:divBdr>
                <w:top w:val="none" w:sz="0" w:space="0" w:color="auto"/>
                <w:left w:val="none" w:sz="0" w:space="0" w:color="auto"/>
                <w:bottom w:val="none" w:sz="0" w:space="0" w:color="auto"/>
                <w:right w:val="none" w:sz="0" w:space="0" w:color="auto"/>
              </w:divBdr>
            </w:div>
            <w:div w:id="777288681">
              <w:marLeft w:val="0"/>
              <w:marRight w:val="0"/>
              <w:marTop w:val="0"/>
              <w:marBottom w:val="0"/>
              <w:divBdr>
                <w:top w:val="none" w:sz="0" w:space="0" w:color="auto"/>
                <w:left w:val="none" w:sz="0" w:space="0" w:color="auto"/>
                <w:bottom w:val="none" w:sz="0" w:space="0" w:color="auto"/>
                <w:right w:val="none" w:sz="0" w:space="0" w:color="auto"/>
              </w:divBdr>
            </w:div>
            <w:div w:id="1158692276">
              <w:marLeft w:val="0"/>
              <w:marRight w:val="0"/>
              <w:marTop w:val="0"/>
              <w:marBottom w:val="0"/>
              <w:divBdr>
                <w:top w:val="none" w:sz="0" w:space="0" w:color="auto"/>
                <w:left w:val="none" w:sz="0" w:space="0" w:color="auto"/>
                <w:bottom w:val="none" w:sz="0" w:space="0" w:color="auto"/>
                <w:right w:val="none" w:sz="0" w:space="0" w:color="auto"/>
              </w:divBdr>
            </w:div>
            <w:div w:id="770273428">
              <w:marLeft w:val="0"/>
              <w:marRight w:val="0"/>
              <w:marTop w:val="0"/>
              <w:marBottom w:val="0"/>
              <w:divBdr>
                <w:top w:val="none" w:sz="0" w:space="0" w:color="auto"/>
                <w:left w:val="none" w:sz="0" w:space="0" w:color="auto"/>
                <w:bottom w:val="none" w:sz="0" w:space="0" w:color="auto"/>
                <w:right w:val="none" w:sz="0" w:space="0" w:color="auto"/>
              </w:divBdr>
            </w:div>
            <w:div w:id="2020890927">
              <w:marLeft w:val="0"/>
              <w:marRight w:val="0"/>
              <w:marTop w:val="0"/>
              <w:marBottom w:val="0"/>
              <w:divBdr>
                <w:top w:val="none" w:sz="0" w:space="0" w:color="auto"/>
                <w:left w:val="none" w:sz="0" w:space="0" w:color="auto"/>
                <w:bottom w:val="none" w:sz="0" w:space="0" w:color="auto"/>
                <w:right w:val="none" w:sz="0" w:space="0" w:color="auto"/>
              </w:divBdr>
            </w:div>
            <w:div w:id="205455764">
              <w:marLeft w:val="0"/>
              <w:marRight w:val="0"/>
              <w:marTop w:val="0"/>
              <w:marBottom w:val="0"/>
              <w:divBdr>
                <w:top w:val="none" w:sz="0" w:space="0" w:color="auto"/>
                <w:left w:val="none" w:sz="0" w:space="0" w:color="auto"/>
                <w:bottom w:val="none" w:sz="0" w:space="0" w:color="auto"/>
                <w:right w:val="none" w:sz="0" w:space="0" w:color="auto"/>
              </w:divBdr>
            </w:div>
            <w:div w:id="262347276">
              <w:marLeft w:val="0"/>
              <w:marRight w:val="0"/>
              <w:marTop w:val="0"/>
              <w:marBottom w:val="0"/>
              <w:divBdr>
                <w:top w:val="none" w:sz="0" w:space="0" w:color="auto"/>
                <w:left w:val="none" w:sz="0" w:space="0" w:color="auto"/>
                <w:bottom w:val="none" w:sz="0" w:space="0" w:color="auto"/>
                <w:right w:val="none" w:sz="0" w:space="0" w:color="auto"/>
              </w:divBdr>
            </w:div>
            <w:div w:id="1615475635">
              <w:marLeft w:val="0"/>
              <w:marRight w:val="0"/>
              <w:marTop w:val="0"/>
              <w:marBottom w:val="0"/>
              <w:divBdr>
                <w:top w:val="none" w:sz="0" w:space="0" w:color="auto"/>
                <w:left w:val="none" w:sz="0" w:space="0" w:color="auto"/>
                <w:bottom w:val="none" w:sz="0" w:space="0" w:color="auto"/>
                <w:right w:val="none" w:sz="0" w:space="0" w:color="auto"/>
              </w:divBdr>
            </w:div>
            <w:div w:id="1596401520">
              <w:marLeft w:val="0"/>
              <w:marRight w:val="0"/>
              <w:marTop w:val="0"/>
              <w:marBottom w:val="0"/>
              <w:divBdr>
                <w:top w:val="none" w:sz="0" w:space="0" w:color="auto"/>
                <w:left w:val="none" w:sz="0" w:space="0" w:color="auto"/>
                <w:bottom w:val="none" w:sz="0" w:space="0" w:color="auto"/>
                <w:right w:val="none" w:sz="0" w:space="0" w:color="auto"/>
              </w:divBdr>
            </w:div>
            <w:div w:id="269898814">
              <w:marLeft w:val="0"/>
              <w:marRight w:val="0"/>
              <w:marTop w:val="0"/>
              <w:marBottom w:val="0"/>
              <w:divBdr>
                <w:top w:val="none" w:sz="0" w:space="0" w:color="auto"/>
                <w:left w:val="none" w:sz="0" w:space="0" w:color="auto"/>
                <w:bottom w:val="none" w:sz="0" w:space="0" w:color="auto"/>
                <w:right w:val="none" w:sz="0" w:space="0" w:color="auto"/>
              </w:divBdr>
            </w:div>
            <w:div w:id="1903632755">
              <w:marLeft w:val="0"/>
              <w:marRight w:val="0"/>
              <w:marTop w:val="0"/>
              <w:marBottom w:val="0"/>
              <w:divBdr>
                <w:top w:val="none" w:sz="0" w:space="0" w:color="auto"/>
                <w:left w:val="none" w:sz="0" w:space="0" w:color="auto"/>
                <w:bottom w:val="none" w:sz="0" w:space="0" w:color="auto"/>
                <w:right w:val="none" w:sz="0" w:space="0" w:color="auto"/>
              </w:divBdr>
            </w:div>
            <w:div w:id="1149050892">
              <w:marLeft w:val="0"/>
              <w:marRight w:val="0"/>
              <w:marTop w:val="0"/>
              <w:marBottom w:val="0"/>
              <w:divBdr>
                <w:top w:val="none" w:sz="0" w:space="0" w:color="auto"/>
                <w:left w:val="none" w:sz="0" w:space="0" w:color="auto"/>
                <w:bottom w:val="none" w:sz="0" w:space="0" w:color="auto"/>
                <w:right w:val="none" w:sz="0" w:space="0" w:color="auto"/>
              </w:divBdr>
            </w:div>
            <w:div w:id="1869754907">
              <w:marLeft w:val="0"/>
              <w:marRight w:val="0"/>
              <w:marTop w:val="0"/>
              <w:marBottom w:val="0"/>
              <w:divBdr>
                <w:top w:val="none" w:sz="0" w:space="0" w:color="auto"/>
                <w:left w:val="none" w:sz="0" w:space="0" w:color="auto"/>
                <w:bottom w:val="none" w:sz="0" w:space="0" w:color="auto"/>
                <w:right w:val="none" w:sz="0" w:space="0" w:color="auto"/>
              </w:divBdr>
            </w:div>
            <w:div w:id="1353803159">
              <w:marLeft w:val="0"/>
              <w:marRight w:val="0"/>
              <w:marTop w:val="0"/>
              <w:marBottom w:val="0"/>
              <w:divBdr>
                <w:top w:val="none" w:sz="0" w:space="0" w:color="auto"/>
                <w:left w:val="none" w:sz="0" w:space="0" w:color="auto"/>
                <w:bottom w:val="none" w:sz="0" w:space="0" w:color="auto"/>
                <w:right w:val="none" w:sz="0" w:space="0" w:color="auto"/>
              </w:divBdr>
            </w:div>
            <w:div w:id="2136216772">
              <w:marLeft w:val="0"/>
              <w:marRight w:val="0"/>
              <w:marTop w:val="0"/>
              <w:marBottom w:val="0"/>
              <w:divBdr>
                <w:top w:val="none" w:sz="0" w:space="0" w:color="auto"/>
                <w:left w:val="none" w:sz="0" w:space="0" w:color="auto"/>
                <w:bottom w:val="none" w:sz="0" w:space="0" w:color="auto"/>
                <w:right w:val="none" w:sz="0" w:space="0" w:color="auto"/>
              </w:divBdr>
            </w:div>
            <w:div w:id="838886393">
              <w:marLeft w:val="0"/>
              <w:marRight w:val="0"/>
              <w:marTop w:val="0"/>
              <w:marBottom w:val="0"/>
              <w:divBdr>
                <w:top w:val="none" w:sz="0" w:space="0" w:color="auto"/>
                <w:left w:val="none" w:sz="0" w:space="0" w:color="auto"/>
                <w:bottom w:val="none" w:sz="0" w:space="0" w:color="auto"/>
                <w:right w:val="none" w:sz="0" w:space="0" w:color="auto"/>
              </w:divBdr>
            </w:div>
            <w:div w:id="1761369827">
              <w:marLeft w:val="0"/>
              <w:marRight w:val="0"/>
              <w:marTop w:val="0"/>
              <w:marBottom w:val="0"/>
              <w:divBdr>
                <w:top w:val="none" w:sz="0" w:space="0" w:color="auto"/>
                <w:left w:val="none" w:sz="0" w:space="0" w:color="auto"/>
                <w:bottom w:val="none" w:sz="0" w:space="0" w:color="auto"/>
                <w:right w:val="none" w:sz="0" w:space="0" w:color="auto"/>
              </w:divBdr>
            </w:div>
            <w:div w:id="1571765407">
              <w:marLeft w:val="0"/>
              <w:marRight w:val="0"/>
              <w:marTop w:val="0"/>
              <w:marBottom w:val="0"/>
              <w:divBdr>
                <w:top w:val="none" w:sz="0" w:space="0" w:color="auto"/>
                <w:left w:val="none" w:sz="0" w:space="0" w:color="auto"/>
                <w:bottom w:val="none" w:sz="0" w:space="0" w:color="auto"/>
                <w:right w:val="none" w:sz="0" w:space="0" w:color="auto"/>
              </w:divBdr>
            </w:div>
            <w:div w:id="655492644">
              <w:marLeft w:val="0"/>
              <w:marRight w:val="0"/>
              <w:marTop w:val="0"/>
              <w:marBottom w:val="0"/>
              <w:divBdr>
                <w:top w:val="none" w:sz="0" w:space="0" w:color="auto"/>
                <w:left w:val="none" w:sz="0" w:space="0" w:color="auto"/>
                <w:bottom w:val="none" w:sz="0" w:space="0" w:color="auto"/>
                <w:right w:val="none" w:sz="0" w:space="0" w:color="auto"/>
              </w:divBdr>
            </w:div>
            <w:div w:id="731152329">
              <w:marLeft w:val="0"/>
              <w:marRight w:val="0"/>
              <w:marTop w:val="0"/>
              <w:marBottom w:val="0"/>
              <w:divBdr>
                <w:top w:val="none" w:sz="0" w:space="0" w:color="auto"/>
                <w:left w:val="none" w:sz="0" w:space="0" w:color="auto"/>
                <w:bottom w:val="none" w:sz="0" w:space="0" w:color="auto"/>
                <w:right w:val="none" w:sz="0" w:space="0" w:color="auto"/>
              </w:divBdr>
            </w:div>
            <w:div w:id="1631856908">
              <w:marLeft w:val="0"/>
              <w:marRight w:val="0"/>
              <w:marTop w:val="0"/>
              <w:marBottom w:val="0"/>
              <w:divBdr>
                <w:top w:val="none" w:sz="0" w:space="0" w:color="auto"/>
                <w:left w:val="none" w:sz="0" w:space="0" w:color="auto"/>
                <w:bottom w:val="none" w:sz="0" w:space="0" w:color="auto"/>
                <w:right w:val="none" w:sz="0" w:space="0" w:color="auto"/>
              </w:divBdr>
            </w:div>
            <w:div w:id="1083260833">
              <w:marLeft w:val="0"/>
              <w:marRight w:val="0"/>
              <w:marTop w:val="0"/>
              <w:marBottom w:val="0"/>
              <w:divBdr>
                <w:top w:val="none" w:sz="0" w:space="0" w:color="auto"/>
                <w:left w:val="none" w:sz="0" w:space="0" w:color="auto"/>
                <w:bottom w:val="none" w:sz="0" w:space="0" w:color="auto"/>
                <w:right w:val="none" w:sz="0" w:space="0" w:color="auto"/>
              </w:divBdr>
            </w:div>
            <w:div w:id="718553361">
              <w:marLeft w:val="0"/>
              <w:marRight w:val="0"/>
              <w:marTop w:val="0"/>
              <w:marBottom w:val="0"/>
              <w:divBdr>
                <w:top w:val="none" w:sz="0" w:space="0" w:color="auto"/>
                <w:left w:val="none" w:sz="0" w:space="0" w:color="auto"/>
                <w:bottom w:val="none" w:sz="0" w:space="0" w:color="auto"/>
                <w:right w:val="none" w:sz="0" w:space="0" w:color="auto"/>
              </w:divBdr>
            </w:div>
            <w:div w:id="1377504571">
              <w:marLeft w:val="0"/>
              <w:marRight w:val="0"/>
              <w:marTop w:val="0"/>
              <w:marBottom w:val="0"/>
              <w:divBdr>
                <w:top w:val="none" w:sz="0" w:space="0" w:color="auto"/>
                <w:left w:val="none" w:sz="0" w:space="0" w:color="auto"/>
                <w:bottom w:val="none" w:sz="0" w:space="0" w:color="auto"/>
                <w:right w:val="none" w:sz="0" w:space="0" w:color="auto"/>
              </w:divBdr>
            </w:div>
            <w:div w:id="568661244">
              <w:marLeft w:val="0"/>
              <w:marRight w:val="0"/>
              <w:marTop w:val="0"/>
              <w:marBottom w:val="0"/>
              <w:divBdr>
                <w:top w:val="none" w:sz="0" w:space="0" w:color="auto"/>
                <w:left w:val="none" w:sz="0" w:space="0" w:color="auto"/>
                <w:bottom w:val="none" w:sz="0" w:space="0" w:color="auto"/>
                <w:right w:val="none" w:sz="0" w:space="0" w:color="auto"/>
              </w:divBdr>
            </w:div>
            <w:div w:id="315570365">
              <w:marLeft w:val="0"/>
              <w:marRight w:val="0"/>
              <w:marTop w:val="0"/>
              <w:marBottom w:val="0"/>
              <w:divBdr>
                <w:top w:val="none" w:sz="0" w:space="0" w:color="auto"/>
                <w:left w:val="none" w:sz="0" w:space="0" w:color="auto"/>
                <w:bottom w:val="none" w:sz="0" w:space="0" w:color="auto"/>
                <w:right w:val="none" w:sz="0" w:space="0" w:color="auto"/>
              </w:divBdr>
            </w:div>
            <w:div w:id="1046680283">
              <w:marLeft w:val="0"/>
              <w:marRight w:val="0"/>
              <w:marTop w:val="0"/>
              <w:marBottom w:val="0"/>
              <w:divBdr>
                <w:top w:val="none" w:sz="0" w:space="0" w:color="auto"/>
                <w:left w:val="none" w:sz="0" w:space="0" w:color="auto"/>
                <w:bottom w:val="none" w:sz="0" w:space="0" w:color="auto"/>
                <w:right w:val="none" w:sz="0" w:space="0" w:color="auto"/>
              </w:divBdr>
            </w:div>
            <w:div w:id="1813906096">
              <w:marLeft w:val="0"/>
              <w:marRight w:val="0"/>
              <w:marTop w:val="0"/>
              <w:marBottom w:val="0"/>
              <w:divBdr>
                <w:top w:val="none" w:sz="0" w:space="0" w:color="auto"/>
                <w:left w:val="none" w:sz="0" w:space="0" w:color="auto"/>
                <w:bottom w:val="none" w:sz="0" w:space="0" w:color="auto"/>
                <w:right w:val="none" w:sz="0" w:space="0" w:color="auto"/>
              </w:divBdr>
            </w:div>
            <w:div w:id="566261478">
              <w:marLeft w:val="0"/>
              <w:marRight w:val="0"/>
              <w:marTop w:val="0"/>
              <w:marBottom w:val="0"/>
              <w:divBdr>
                <w:top w:val="none" w:sz="0" w:space="0" w:color="auto"/>
                <w:left w:val="none" w:sz="0" w:space="0" w:color="auto"/>
                <w:bottom w:val="none" w:sz="0" w:space="0" w:color="auto"/>
                <w:right w:val="none" w:sz="0" w:space="0" w:color="auto"/>
              </w:divBdr>
            </w:div>
            <w:div w:id="70350647">
              <w:marLeft w:val="0"/>
              <w:marRight w:val="0"/>
              <w:marTop w:val="0"/>
              <w:marBottom w:val="0"/>
              <w:divBdr>
                <w:top w:val="none" w:sz="0" w:space="0" w:color="auto"/>
                <w:left w:val="none" w:sz="0" w:space="0" w:color="auto"/>
                <w:bottom w:val="none" w:sz="0" w:space="0" w:color="auto"/>
                <w:right w:val="none" w:sz="0" w:space="0" w:color="auto"/>
              </w:divBdr>
            </w:div>
            <w:div w:id="729377271">
              <w:marLeft w:val="0"/>
              <w:marRight w:val="0"/>
              <w:marTop w:val="0"/>
              <w:marBottom w:val="0"/>
              <w:divBdr>
                <w:top w:val="none" w:sz="0" w:space="0" w:color="auto"/>
                <w:left w:val="none" w:sz="0" w:space="0" w:color="auto"/>
                <w:bottom w:val="none" w:sz="0" w:space="0" w:color="auto"/>
                <w:right w:val="none" w:sz="0" w:space="0" w:color="auto"/>
              </w:divBdr>
            </w:div>
            <w:div w:id="1080910296">
              <w:marLeft w:val="0"/>
              <w:marRight w:val="0"/>
              <w:marTop w:val="0"/>
              <w:marBottom w:val="0"/>
              <w:divBdr>
                <w:top w:val="none" w:sz="0" w:space="0" w:color="auto"/>
                <w:left w:val="none" w:sz="0" w:space="0" w:color="auto"/>
                <w:bottom w:val="none" w:sz="0" w:space="0" w:color="auto"/>
                <w:right w:val="none" w:sz="0" w:space="0" w:color="auto"/>
              </w:divBdr>
            </w:div>
            <w:div w:id="1014041662">
              <w:marLeft w:val="0"/>
              <w:marRight w:val="0"/>
              <w:marTop w:val="0"/>
              <w:marBottom w:val="0"/>
              <w:divBdr>
                <w:top w:val="none" w:sz="0" w:space="0" w:color="auto"/>
                <w:left w:val="none" w:sz="0" w:space="0" w:color="auto"/>
                <w:bottom w:val="none" w:sz="0" w:space="0" w:color="auto"/>
                <w:right w:val="none" w:sz="0" w:space="0" w:color="auto"/>
              </w:divBdr>
            </w:div>
            <w:div w:id="741760953">
              <w:marLeft w:val="0"/>
              <w:marRight w:val="0"/>
              <w:marTop w:val="0"/>
              <w:marBottom w:val="0"/>
              <w:divBdr>
                <w:top w:val="none" w:sz="0" w:space="0" w:color="auto"/>
                <w:left w:val="none" w:sz="0" w:space="0" w:color="auto"/>
                <w:bottom w:val="none" w:sz="0" w:space="0" w:color="auto"/>
                <w:right w:val="none" w:sz="0" w:space="0" w:color="auto"/>
              </w:divBdr>
            </w:div>
            <w:div w:id="1785152557">
              <w:marLeft w:val="0"/>
              <w:marRight w:val="0"/>
              <w:marTop w:val="0"/>
              <w:marBottom w:val="0"/>
              <w:divBdr>
                <w:top w:val="none" w:sz="0" w:space="0" w:color="auto"/>
                <w:left w:val="none" w:sz="0" w:space="0" w:color="auto"/>
                <w:bottom w:val="none" w:sz="0" w:space="0" w:color="auto"/>
                <w:right w:val="none" w:sz="0" w:space="0" w:color="auto"/>
              </w:divBdr>
            </w:div>
            <w:div w:id="468329209">
              <w:marLeft w:val="0"/>
              <w:marRight w:val="0"/>
              <w:marTop w:val="0"/>
              <w:marBottom w:val="0"/>
              <w:divBdr>
                <w:top w:val="none" w:sz="0" w:space="0" w:color="auto"/>
                <w:left w:val="none" w:sz="0" w:space="0" w:color="auto"/>
                <w:bottom w:val="none" w:sz="0" w:space="0" w:color="auto"/>
                <w:right w:val="none" w:sz="0" w:space="0" w:color="auto"/>
              </w:divBdr>
            </w:div>
            <w:div w:id="1258445900">
              <w:marLeft w:val="0"/>
              <w:marRight w:val="0"/>
              <w:marTop w:val="0"/>
              <w:marBottom w:val="0"/>
              <w:divBdr>
                <w:top w:val="none" w:sz="0" w:space="0" w:color="auto"/>
                <w:left w:val="none" w:sz="0" w:space="0" w:color="auto"/>
                <w:bottom w:val="none" w:sz="0" w:space="0" w:color="auto"/>
                <w:right w:val="none" w:sz="0" w:space="0" w:color="auto"/>
              </w:divBdr>
            </w:div>
            <w:div w:id="1711295975">
              <w:marLeft w:val="0"/>
              <w:marRight w:val="0"/>
              <w:marTop w:val="0"/>
              <w:marBottom w:val="0"/>
              <w:divBdr>
                <w:top w:val="none" w:sz="0" w:space="0" w:color="auto"/>
                <w:left w:val="none" w:sz="0" w:space="0" w:color="auto"/>
                <w:bottom w:val="none" w:sz="0" w:space="0" w:color="auto"/>
                <w:right w:val="none" w:sz="0" w:space="0" w:color="auto"/>
              </w:divBdr>
            </w:div>
            <w:div w:id="640308498">
              <w:marLeft w:val="0"/>
              <w:marRight w:val="0"/>
              <w:marTop w:val="0"/>
              <w:marBottom w:val="0"/>
              <w:divBdr>
                <w:top w:val="none" w:sz="0" w:space="0" w:color="auto"/>
                <w:left w:val="none" w:sz="0" w:space="0" w:color="auto"/>
                <w:bottom w:val="none" w:sz="0" w:space="0" w:color="auto"/>
                <w:right w:val="none" w:sz="0" w:space="0" w:color="auto"/>
              </w:divBdr>
            </w:div>
            <w:div w:id="1085154062">
              <w:marLeft w:val="0"/>
              <w:marRight w:val="0"/>
              <w:marTop w:val="0"/>
              <w:marBottom w:val="0"/>
              <w:divBdr>
                <w:top w:val="none" w:sz="0" w:space="0" w:color="auto"/>
                <w:left w:val="none" w:sz="0" w:space="0" w:color="auto"/>
                <w:bottom w:val="none" w:sz="0" w:space="0" w:color="auto"/>
                <w:right w:val="none" w:sz="0" w:space="0" w:color="auto"/>
              </w:divBdr>
            </w:div>
            <w:div w:id="1333027162">
              <w:marLeft w:val="0"/>
              <w:marRight w:val="0"/>
              <w:marTop w:val="0"/>
              <w:marBottom w:val="0"/>
              <w:divBdr>
                <w:top w:val="none" w:sz="0" w:space="0" w:color="auto"/>
                <w:left w:val="none" w:sz="0" w:space="0" w:color="auto"/>
                <w:bottom w:val="none" w:sz="0" w:space="0" w:color="auto"/>
                <w:right w:val="none" w:sz="0" w:space="0" w:color="auto"/>
              </w:divBdr>
            </w:div>
            <w:div w:id="1682316528">
              <w:marLeft w:val="0"/>
              <w:marRight w:val="0"/>
              <w:marTop w:val="0"/>
              <w:marBottom w:val="0"/>
              <w:divBdr>
                <w:top w:val="none" w:sz="0" w:space="0" w:color="auto"/>
                <w:left w:val="none" w:sz="0" w:space="0" w:color="auto"/>
                <w:bottom w:val="none" w:sz="0" w:space="0" w:color="auto"/>
                <w:right w:val="none" w:sz="0" w:space="0" w:color="auto"/>
              </w:divBdr>
            </w:div>
            <w:div w:id="546335543">
              <w:marLeft w:val="0"/>
              <w:marRight w:val="0"/>
              <w:marTop w:val="0"/>
              <w:marBottom w:val="0"/>
              <w:divBdr>
                <w:top w:val="none" w:sz="0" w:space="0" w:color="auto"/>
                <w:left w:val="none" w:sz="0" w:space="0" w:color="auto"/>
                <w:bottom w:val="none" w:sz="0" w:space="0" w:color="auto"/>
                <w:right w:val="none" w:sz="0" w:space="0" w:color="auto"/>
              </w:divBdr>
            </w:div>
            <w:div w:id="1018040226">
              <w:marLeft w:val="0"/>
              <w:marRight w:val="0"/>
              <w:marTop w:val="0"/>
              <w:marBottom w:val="0"/>
              <w:divBdr>
                <w:top w:val="none" w:sz="0" w:space="0" w:color="auto"/>
                <w:left w:val="none" w:sz="0" w:space="0" w:color="auto"/>
                <w:bottom w:val="none" w:sz="0" w:space="0" w:color="auto"/>
                <w:right w:val="none" w:sz="0" w:space="0" w:color="auto"/>
              </w:divBdr>
            </w:div>
            <w:div w:id="1323044343">
              <w:marLeft w:val="0"/>
              <w:marRight w:val="0"/>
              <w:marTop w:val="0"/>
              <w:marBottom w:val="0"/>
              <w:divBdr>
                <w:top w:val="none" w:sz="0" w:space="0" w:color="auto"/>
                <w:left w:val="none" w:sz="0" w:space="0" w:color="auto"/>
                <w:bottom w:val="none" w:sz="0" w:space="0" w:color="auto"/>
                <w:right w:val="none" w:sz="0" w:space="0" w:color="auto"/>
              </w:divBdr>
            </w:div>
            <w:div w:id="1272124549">
              <w:marLeft w:val="0"/>
              <w:marRight w:val="0"/>
              <w:marTop w:val="0"/>
              <w:marBottom w:val="0"/>
              <w:divBdr>
                <w:top w:val="none" w:sz="0" w:space="0" w:color="auto"/>
                <w:left w:val="none" w:sz="0" w:space="0" w:color="auto"/>
                <w:bottom w:val="none" w:sz="0" w:space="0" w:color="auto"/>
                <w:right w:val="none" w:sz="0" w:space="0" w:color="auto"/>
              </w:divBdr>
            </w:div>
            <w:div w:id="1303120866">
              <w:marLeft w:val="0"/>
              <w:marRight w:val="0"/>
              <w:marTop w:val="0"/>
              <w:marBottom w:val="0"/>
              <w:divBdr>
                <w:top w:val="none" w:sz="0" w:space="0" w:color="auto"/>
                <w:left w:val="none" w:sz="0" w:space="0" w:color="auto"/>
                <w:bottom w:val="none" w:sz="0" w:space="0" w:color="auto"/>
                <w:right w:val="none" w:sz="0" w:space="0" w:color="auto"/>
              </w:divBdr>
            </w:div>
            <w:div w:id="1944995871">
              <w:marLeft w:val="0"/>
              <w:marRight w:val="0"/>
              <w:marTop w:val="0"/>
              <w:marBottom w:val="0"/>
              <w:divBdr>
                <w:top w:val="none" w:sz="0" w:space="0" w:color="auto"/>
                <w:left w:val="none" w:sz="0" w:space="0" w:color="auto"/>
                <w:bottom w:val="none" w:sz="0" w:space="0" w:color="auto"/>
                <w:right w:val="none" w:sz="0" w:space="0" w:color="auto"/>
              </w:divBdr>
            </w:div>
            <w:div w:id="1497040123">
              <w:marLeft w:val="0"/>
              <w:marRight w:val="0"/>
              <w:marTop w:val="0"/>
              <w:marBottom w:val="0"/>
              <w:divBdr>
                <w:top w:val="none" w:sz="0" w:space="0" w:color="auto"/>
                <w:left w:val="none" w:sz="0" w:space="0" w:color="auto"/>
                <w:bottom w:val="none" w:sz="0" w:space="0" w:color="auto"/>
                <w:right w:val="none" w:sz="0" w:space="0" w:color="auto"/>
              </w:divBdr>
            </w:div>
            <w:div w:id="365059598">
              <w:marLeft w:val="0"/>
              <w:marRight w:val="0"/>
              <w:marTop w:val="0"/>
              <w:marBottom w:val="0"/>
              <w:divBdr>
                <w:top w:val="none" w:sz="0" w:space="0" w:color="auto"/>
                <w:left w:val="none" w:sz="0" w:space="0" w:color="auto"/>
                <w:bottom w:val="none" w:sz="0" w:space="0" w:color="auto"/>
                <w:right w:val="none" w:sz="0" w:space="0" w:color="auto"/>
              </w:divBdr>
            </w:div>
            <w:div w:id="1860510801">
              <w:marLeft w:val="0"/>
              <w:marRight w:val="0"/>
              <w:marTop w:val="0"/>
              <w:marBottom w:val="0"/>
              <w:divBdr>
                <w:top w:val="none" w:sz="0" w:space="0" w:color="auto"/>
                <w:left w:val="none" w:sz="0" w:space="0" w:color="auto"/>
                <w:bottom w:val="none" w:sz="0" w:space="0" w:color="auto"/>
                <w:right w:val="none" w:sz="0" w:space="0" w:color="auto"/>
              </w:divBdr>
            </w:div>
            <w:div w:id="1191266210">
              <w:marLeft w:val="0"/>
              <w:marRight w:val="0"/>
              <w:marTop w:val="0"/>
              <w:marBottom w:val="0"/>
              <w:divBdr>
                <w:top w:val="none" w:sz="0" w:space="0" w:color="auto"/>
                <w:left w:val="none" w:sz="0" w:space="0" w:color="auto"/>
                <w:bottom w:val="none" w:sz="0" w:space="0" w:color="auto"/>
                <w:right w:val="none" w:sz="0" w:space="0" w:color="auto"/>
              </w:divBdr>
            </w:div>
            <w:div w:id="558177301">
              <w:marLeft w:val="0"/>
              <w:marRight w:val="0"/>
              <w:marTop w:val="0"/>
              <w:marBottom w:val="0"/>
              <w:divBdr>
                <w:top w:val="none" w:sz="0" w:space="0" w:color="auto"/>
                <w:left w:val="none" w:sz="0" w:space="0" w:color="auto"/>
                <w:bottom w:val="none" w:sz="0" w:space="0" w:color="auto"/>
                <w:right w:val="none" w:sz="0" w:space="0" w:color="auto"/>
              </w:divBdr>
            </w:div>
            <w:div w:id="1729330674">
              <w:marLeft w:val="0"/>
              <w:marRight w:val="0"/>
              <w:marTop w:val="0"/>
              <w:marBottom w:val="0"/>
              <w:divBdr>
                <w:top w:val="none" w:sz="0" w:space="0" w:color="auto"/>
                <w:left w:val="none" w:sz="0" w:space="0" w:color="auto"/>
                <w:bottom w:val="none" w:sz="0" w:space="0" w:color="auto"/>
                <w:right w:val="none" w:sz="0" w:space="0" w:color="auto"/>
              </w:divBdr>
            </w:div>
            <w:div w:id="1221329257">
              <w:marLeft w:val="0"/>
              <w:marRight w:val="0"/>
              <w:marTop w:val="0"/>
              <w:marBottom w:val="0"/>
              <w:divBdr>
                <w:top w:val="none" w:sz="0" w:space="0" w:color="auto"/>
                <w:left w:val="none" w:sz="0" w:space="0" w:color="auto"/>
                <w:bottom w:val="none" w:sz="0" w:space="0" w:color="auto"/>
                <w:right w:val="none" w:sz="0" w:space="0" w:color="auto"/>
              </w:divBdr>
            </w:div>
            <w:div w:id="705301615">
              <w:marLeft w:val="0"/>
              <w:marRight w:val="0"/>
              <w:marTop w:val="0"/>
              <w:marBottom w:val="0"/>
              <w:divBdr>
                <w:top w:val="none" w:sz="0" w:space="0" w:color="auto"/>
                <w:left w:val="none" w:sz="0" w:space="0" w:color="auto"/>
                <w:bottom w:val="none" w:sz="0" w:space="0" w:color="auto"/>
                <w:right w:val="none" w:sz="0" w:space="0" w:color="auto"/>
              </w:divBdr>
            </w:div>
            <w:div w:id="379011637">
              <w:marLeft w:val="0"/>
              <w:marRight w:val="0"/>
              <w:marTop w:val="0"/>
              <w:marBottom w:val="0"/>
              <w:divBdr>
                <w:top w:val="none" w:sz="0" w:space="0" w:color="auto"/>
                <w:left w:val="none" w:sz="0" w:space="0" w:color="auto"/>
                <w:bottom w:val="none" w:sz="0" w:space="0" w:color="auto"/>
                <w:right w:val="none" w:sz="0" w:space="0" w:color="auto"/>
              </w:divBdr>
            </w:div>
            <w:div w:id="2131967416">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738087054">
              <w:marLeft w:val="0"/>
              <w:marRight w:val="0"/>
              <w:marTop w:val="0"/>
              <w:marBottom w:val="0"/>
              <w:divBdr>
                <w:top w:val="none" w:sz="0" w:space="0" w:color="auto"/>
                <w:left w:val="none" w:sz="0" w:space="0" w:color="auto"/>
                <w:bottom w:val="none" w:sz="0" w:space="0" w:color="auto"/>
                <w:right w:val="none" w:sz="0" w:space="0" w:color="auto"/>
              </w:divBdr>
            </w:div>
            <w:div w:id="1237323140">
              <w:marLeft w:val="0"/>
              <w:marRight w:val="0"/>
              <w:marTop w:val="0"/>
              <w:marBottom w:val="0"/>
              <w:divBdr>
                <w:top w:val="none" w:sz="0" w:space="0" w:color="auto"/>
                <w:left w:val="none" w:sz="0" w:space="0" w:color="auto"/>
                <w:bottom w:val="none" w:sz="0" w:space="0" w:color="auto"/>
                <w:right w:val="none" w:sz="0" w:space="0" w:color="auto"/>
              </w:divBdr>
            </w:div>
            <w:div w:id="180244669">
              <w:marLeft w:val="0"/>
              <w:marRight w:val="0"/>
              <w:marTop w:val="0"/>
              <w:marBottom w:val="0"/>
              <w:divBdr>
                <w:top w:val="none" w:sz="0" w:space="0" w:color="auto"/>
                <w:left w:val="none" w:sz="0" w:space="0" w:color="auto"/>
                <w:bottom w:val="none" w:sz="0" w:space="0" w:color="auto"/>
                <w:right w:val="none" w:sz="0" w:space="0" w:color="auto"/>
              </w:divBdr>
            </w:div>
            <w:div w:id="1923373692">
              <w:marLeft w:val="0"/>
              <w:marRight w:val="0"/>
              <w:marTop w:val="0"/>
              <w:marBottom w:val="0"/>
              <w:divBdr>
                <w:top w:val="none" w:sz="0" w:space="0" w:color="auto"/>
                <w:left w:val="none" w:sz="0" w:space="0" w:color="auto"/>
                <w:bottom w:val="none" w:sz="0" w:space="0" w:color="auto"/>
                <w:right w:val="none" w:sz="0" w:space="0" w:color="auto"/>
              </w:divBdr>
            </w:div>
            <w:div w:id="1642998628">
              <w:marLeft w:val="0"/>
              <w:marRight w:val="0"/>
              <w:marTop w:val="0"/>
              <w:marBottom w:val="0"/>
              <w:divBdr>
                <w:top w:val="none" w:sz="0" w:space="0" w:color="auto"/>
                <w:left w:val="none" w:sz="0" w:space="0" w:color="auto"/>
                <w:bottom w:val="none" w:sz="0" w:space="0" w:color="auto"/>
                <w:right w:val="none" w:sz="0" w:space="0" w:color="auto"/>
              </w:divBdr>
            </w:div>
            <w:div w:id="585042248">
              <w:marLeft w:val="0"/>
              <w:marRight w:val="0"/>
              <w:marTop w:val="0"/>
              <w:marBottom w:val="0"/>
              <w:divBdr>
                <w:top w:val="none" w:sz="0" w:space="0" w:color="auto"/>
                <w:left w:val="none" w:sz="0" w:space="0" w:color="auto"/>
                <w:bottom w:val="none" w:sz="0" w:space="0" w:color="auto"/>
                <w:right w:val="none" w:sz="0" w:space="0" w:color="auto"/>
              </w:divBdr>
            </w:div>
            <w:div w:id="469397809">
              <w:marLeft w:val="0"/>
              <w:marRight w:val="0"/>
              <w:marTop w:val="0"/>
              <w:marBottom w:val="0"/>
              <w:divBdr>
                <w:top w:val="none" w:sz="0" w:space="0" w:color="auto"/>
                <w:left w:val="none" w:sz="0" w:space="0" w:color="auto"/>
                <w:bottom w:val="none" w:sz="0" w:space="0" w:color="auto"/>
                <w:right w:val="none" w:sz="0" w:space="0" w:color="auto"/>
              </w:divBdr>
            </w:div>
            <w:div w:id="434790893">
              <w:marLeft w:val="0"/>
              <w:marRight w:val="0"/>
              <w:marTop w:val="0"/>
              <w:marBottom w:val="0"/>
              <w:divBdr>
                <w:top w:val="none" w:sz="0" w:space="0" w:color="auto"/>
                <w:left w:val="none" w:sz="0" w:space="0" w:color="auto"/>
                <w:bottom w:val="none" w:sz="0" w:space="0" w:color="auto"/>
                <w:right w:val="none" w:sz="0" w:space="0" w:color="auto"/>
              </w:divBdr>
            </w:div>
            <w:div w:id="1574046922">
              <w:marLeft w:val="0"/>
              <w:marRight w:val="0"/>
              <w:marTop w:val="0"/>
              <w:marBottom w:val="0"/>
              <w:divBdr>
                <w:top w:val="none" w:sz="0" w:space="0" w:color="auto"/>
                <w:left w:val="none" w:sz="0" w:space="0" w:color="auto"/>
                <w:bottom w:val="none" w:sz="0" w:space="0" w:color="auto"/>
                <w:right w:val="none" w:sz="0" w:space="0" w:color="auto"/>
              </w:divBdr>
            </w:div>
            <w:div w:id="744957364">
              <w:marLeft w:val="0"/>
              <w:marRight w:val="0"/>
              <w:marTop w:val="0"/>
              <w:marBottom w:val="0"/>
              <w:divBdr>
                <w:top w:val="none" w:sz="0" w:space="0" w:color="auto"/>
                <w:left w:val="none" w:sz="0" w:space="0" w:color="auto"/>
                <w:bottom w:val="none" w:sz="0" w:space="0" w:color="auto"/>
                <w:right w:val="none" w:sz="0" w:space="0" w:color="auto"/>
              </w:divBdr>
            </w:div>
            <w:div w:id="1799450759">
              <w:marLeft w:val="0"/>
              <w:marRight w:val="0"/>
              <w:marTop w:val="0"/>
              <w:marBottom w:val="0"/>
              <w:divBdr>
                <w:top w:val="none" w:sz="0" w:space="0" w:color="auto"/>
                <w:left w:val="none" w:sz="0" w:space="0" w:color="auto"/>
                <w:bottom w:val="none" w:sz="0" w:space="0" w:color="auto"/>
                <w:right w:val="none" w:sz="0" w:space="0" w:color="auto"/>
              </w:divBdr>
            </w:div>
            <w:div w:id="425349256">
              <w:marLeft w:val="0"/>
              <w:marRight w:val="0"/>
              <w:marTop w:val="0"/>
              <w:marBottom w:val="0"/>
              <w:divBdr>
                <w:top w:val="none" w:sz="0" w:space="0" w:color="auto"/>
                <w:left w:val="none" w:sz="0" w:space="0" w:color="auto"/>
                <w:bottom w:val="none" w:sz="0" w:space="0" w:color="auto"/>
                <w:right w:val="none" w:sz="0" w:space="0" w:color="auto"/>
              </w:divBdr>
            </w:div>
            <w:div w:id="110054279">
              <w:marLeft w:val="0"/>
              <w:marRight w:val="0"/>
              <w:marTop w:val="0"/>
              <w:marBottom w:val="0"/>
              <w:divBdr>
                <w:top w:val="none" w:sz="0" w:space="0" w:color="auto"/>
                <w:left w:val="none" w:sz="0" w:space="0" w:color="auto"/>
                <w:bottom w:val="none" w:sz="0" w:space="0" w:color="auto"/>
                <w:right w:val="none" w:sz="0" w:space="0" w:color="auto"/>
              </w:divBdr>
            </w:div>
            <w:div w:id="397169956">
              <w:marLeft w:val="0"/>
              <w:marRight w:val="0"/>
              <w:marTop w:val="0"/>
              <w:marBottom w:val="0"/>
              <w:divBdr>
                <w:top w:val="none" w:sz="0" w:space="0" w:color="auto"/>
                <w:left w:val="none" w:sz="0" w:space="0" w:color="auto"/>
                <w:bottom w:val="none" w:sz="0" w:space="0" w:color="auto"/>
                <w:right w:val="none" w:sz="0" w:space="0" w:color="auto"/>
              </w:divBdr>
            </w:div>
            <w:div w:id="1773623775">
              <w:marLeft w:val="0"/>
              <w:marRight w:val="0"/>
              <w:marTop w:val="0"/>
              <w:marBottom w:val="0"/>
              <w:divBdr>
                <w:top w:val="none" w:sz="0" w:space="0" w:color="auto"/>
                <w:left w:val="none" w:sz="0" w:space="0" w:color="auto"/>
                <w:bottom w:val="none" w:sz="0" w:space="0" w:color="auto"/>
                <w:right w:val="none" w:sz="0" w:space="0" w:color="auto"/>
              </w:divBdr>
            </w:div>
            <w:div w:id="1823958944">
              <w:marLeft w:val="0"/>
              <w:marRight w:val="0"/>
              <w:marTop w:val="0"/>
              <w:marBottom w:val="0"/>
              <w:divBdr>
                <w:top w:val="none" w:sz="0" w:space="0" w:color="auto"/>
                <w:left w:val="none" w:sz="0" w:space="0" w:color="auto"/>
                <w:bottom w:val="none" w:sz="0" w:space="0" w:color="auto"/>
                <w:right w:val="none" w:sz="0" w:space="0" w:color="auto"/>
              </w:divBdr>
            </w:div>
            <w:div w:id="383336516">
              <w:marLeft w:val="0"/>
              <w:marRight w:val="0"/>
              <w:marTop w:val="0"/>
              <w:marBottom w:val="0"/>
              <w:divBdr>
                <w:top w:val="none" w:sz="0" w:space="0" w:color="auto"/>
                <w:left w:val="none" w:sz="0" w:space="0" w:color="auto"/>
                <w:bottom w:val="none" w:sz="0" w:space="0" w:color="auto"/>
                <w:right w:val="none" w:sz="0" w:space="0" w:color="auto"/>
              </w:divBdr>
            </w:div>
            <w:div w:id="447622631">
              <w:marLeft w:val="0"/>
              <w:marRight w:val="0"/>
              <w:marTop w:val="0"/>
              <w:marBottom w:val="0"/>
              <w:divBdr>
                <w:top w:val="none" w:sz="0" w:space="0" w:color="auto"/>
                <w:left w:val="none" w:sz="0" w:space="0" w:color="auto"/>
                <w:bottom w:val="none" w:sz="0" w:space="0" w:color="auto"/>
                <w:right w:val="none" w:sz="0" w:space="0" w:color="auto"/>
              </w:divBdr>
            </w:div>
            <w:div w:id="121964642">
              <w:marLeft w:val="0"/>
              <w:marRight w:val="0"/>
              <w:marTop w:val="0"/>
              <w:marBottom w:val="0"/>
              <w:divBdr>
                <w:top w:val="none" w:sz="0" w:space="0" w:color="auto"/>
                <w:left w:val="none" w:sz="0" w:space="0" w:color="auto"/>
                <w:bottom w:val="none" w:sz="0" w:space="0" w:color="auto"/>
                <w:right w:val="none" w:sz="0" w:space="0" w:color="auto"/>
              </w:divBdr>
            </w:div>
            <w:div w:id="275256403">
              <w:marLeft w:val="0"/>
              <w:marRight w:val="0"/>
              <w:marTop w:val="0"/>
              <w:marBottom w:val="0"/>
              <w:divBdr>
                <w:top w:val="none" w:sz="0" w:space="0" w:color="auto"/>
                <w:left w:val="none" w:sz="0" w:space="0" w:color="auto"/>
                <w:bottom w:val="none" w:sz="0" w:space="0" w:color="auto"/>
                <w:right w:val="none" w:sz="0" w:space="0" w:color="auto"/>
              </w:divBdr>
            </w:div>
            <w:div w:id="1191606253">
              <w:marLeft w:val="0"/>
              <w:marRight w:val="0"/>
              <w:marTop w:val="0"/>
              <w:marBottom w:val="0"/>
              <w:divBdr>
                <w:top w:val="none" w:sz="0" w:space="0" w:color="auto"/>
                <w:left w:val="none" w:sz="0" w:space="0" w:color="auto"/>
                <w:bottom w:val="none" w:sz="0" w:space="0" w:color="auto"/>
                <w:right w:val="none" w:sz="0" w:space="0" w:color="auto"/>
              </w:divBdr>
            </w:div>
            <w:div w:id="2079402524">
              <w:marLeft w:val="0"/>
              <w:marRight w:val="0"/>
              <w:marTop w:val="0"/>
              <w:marBottom w:val="0"/>
              <w:divBdr>
                <w:top w:val="none" w:sz="0" w:space="0" w:color="auto"/>
                <w:left w:val="none" w:sz="0" w:space="0" w:color="auto"/>
                <w:bottom w:val="none" w:sz="0" w:space="0" w:color="auto"/>
                <w:right w:val="none" w:sz="0" w:space="0" w:color="auto"/>
              </w:divBdr>
            </w:div>
            <w:div w:id="117336600">
              <w:marLeft w:val="0"/>
              <w:marRight w:val="0"/>
              <w:marTop w:val="0"/>
              <w:marBottom w:val="0"/>
              <w:divBdr>
                <w:top w:val="none" w:sz="0" w:space="0" w:color="auto"/>
                <w:left w:val="none" w:sz="0" w:space="0" w:color="auto"/>
                <w:bottom w:val="none" w:sz="0" w:space="0" w:color="auto"/>
                <w:right w:val="none" w:sz="0" w:space="0" w:color="auto"/>
              </w:divBdr>
            </w:div>
            <w:div w:id="1082602754">
              <w:marLeft w:val="0"/>
              <w:marRight w:val="0"/>
              <w:marTop w:val="0"/>
              <w:marBottom w:val="0"/>
              <w:divBdr>
                <w:top w:val="none" w:sz="0" w:space="0" w:color="auto"/>
                <w:left w:val="none" w:sz="0" w:space="0" w:color="auto"/>
                <w:bottom w:val="none" w:sz="0" w:space="0" w:color="auto"/>
                <w:right w:val="none" w:sz="0" w:space="0" w:color="auto"/>
              </w:divBdr>
            </w:div>
            <w:div w:id="897085489">
              <w:marLeft w:val="0"/>
              <w:marRight w:val="0"/>
              <w:marTop w:val="0"/>
              <w:marBottom w:val="0"/>
              <w:divBdr>
                <w:top w:val="none" w:sz="0" w:space="0" w:color="auto"/>
                <w:left w:val="none" w:sz="0" w:space="0" w:color="auto"/>
                <w:bottom w:val="none" w:sz="0" w:space="0" w:color="auto"/>
                <w:right w:val="none" w:sz="0" w:space="0" w:color="auto"/>
              </w:divBdr>
            </w:div>
            <w:div w:id="584530422">
              <w:marLeft w:val="0"/>
              <w:marRight w:val="0"/>
              <w:marTop w:val="0"/>
              <w:marBottom w:val="0"/>
              <w:divBdr>
                <w:top w:val="none" w:sz="0" w:space="0" w:color="auto"/>
                <w:left w:val="none" w:sz="0" w:space="0" w:color="auto"/>
                <w:bottom w:val="none" w:sz="0" w:space="0" w:color="auto"/>
                <w:right w:val="none" w:sz="0" w:space="0" w:color="auto"/>
              </w:divBdr>
            </w:div>
            <w:div w:id="900364659">
              <w:marLeft w:val="0"/>
              <w:marRight w:val="0"/>
              <w:marTop w:val="0"/>
              <w:marBottom w:val="0"/>
              <w:divBdr>
                <w:top w:val="none" w:sz="0" w:space="0" w:color="auto"/>
                <w:left w:val="none" w:sz="0" w:space="0" w:color="auto"/>
                <w:bottom w:val="none" w:sz="0" w:space="0" w:color="auto"/>
                <w:right w:val="none" w:sz="0" w:space="0" w:color="auto"/>
              </w:divBdr>
            </w:div>
            <w:div w:id="1631395696">
              <w:marLeft w:val="0"/>
              <w:marRight w:val="0"/>
              <w:marTop w:val="0"/>
              <w:marBottom w:val="0"/>
              <w:divBdr>
                <w:top w:val="none" w:sz="0" w:space="0" w:color="auto"/>
                <w:left w:val="none" w:sz="0" w:space="0" w:color="auto"/>
                <w:bottom w:val="none" w:sz="0" w:space="0" w:color="auto"/>
                <w:right w:val="none" w:sz="0" w:space="0" w:color="auto"/>
              </w:divBdr>
            </w:div>
            <w:div w:id="471412484">
              <w:marLeft w:val="0"/>
              <w:marRight w:val="0"/>
              <w:marTop w:val="0"/>
              <w:marBottom w:val="0"/>
              <w:divBdr>
                <w:top w:val="none" w:sz="0" w:space="0" w:color="auto"/>
                <w:left w:val="none" w:sz="0" w:space="0" w:color="auto"/>
                <w:bottom w:val="none" w:sz="0" w:space="0" w:color="auto"/>
                <w:right w:val="none" w:sz="0" w:space="0" w:color="auto"/>
              </w:divBdr>
            </w:div>
            <w:div w:id="1205870802">
              <w:marLeft w:val="0"/>
              <w:marRight w:val="0"/>
              <w:marTop w:val="0"/>
              <w:marBottom w:val="0"/>
              <w:divBdr>
                <w:top w:val="none" w:sz="0" w:space="0" w:color="auto"/>
                <w:left w:val="none" w:sz="0" w:space="0" w:color="auto"/>
                <w:bottom w:val="none" w:sz="0" w:space="0" w:color="auto"/>
                <w:right w:val="none" w:sz="0" w:space="0" w:color="auto"/>
              </w:divBdr>
            </w:div>
            <w:div w:id="961686509">
              <w:marLeft w:val="0"/>
              <w:marRight w:val="0"/>
              <w:marTop w:val="0"/>
              <w:marBottom w:val="0"/>
              <w:divBdr>
                <w:top w:val="none" w:sz="0" w:space="0" w:color="auto"/>
                <w:left w:val="none" w:sz="0" w:space="0" w:color="auto"/>
                <w:bottom w:val="none" w:sz="0" w:space="0" w:color="auto"/>
                <w:right w:val="none" w:sz="0" w:space="0" w:color="auto"/>
              </w:divBdr>
            </w:div>
            <w:div w:id="672874981">
              <w:marLeft w:val="0"/>
              <w:marRight w:val="0"/>
              <w:marTop w:val="0"/>
              <w:marBottom w:val="0"/>
              <w:divBdr>
                <w:top w:val="none" w:sz="0" w:space="0" w:color="auto"/>
                <w:left w:val="none" w:sz="0" w:space="0" w:color="auto"/>
                <w:bottom w:val="none" w:sz="0" w:space="0" w:color="auto"/>
                <w:right w:val="none" w:sz="0" w:space="0" w:color="auto"/>
              </w:divBdr>
            </w:div>
            <w:div w:id="427241414">
              <w:marLeft w:val="0"/>
              <w:marRight w:val="0"/>
              <w:marTop w:val="0"/>
              <w:marBottom w:val="0"/>
              <w:divBdr>
                <w:top w:val="none" w:sz="0" w:space="0" w:color="auto"/>
                <w:left w:val="none" w:sz="0" w:space="0" w:color="auto"/>
                <w:bottom w:val="none" w:sz="0" w:space="0" w:color="auto"/>
                <w:right w:val="none" w:sz="0" w:space="0" w:color="auto"/>
              </w:divBdr>
            </w:div>
            <w:div w:id="1681739182">
              <w:marLeft w:val="0"/>
              <w:marRight w:val="0"/>
              <w:marTop w:val="0"/>
              <w:marBottom w:val="0"/>
              <w:divBdr>
                <w:top w:val="none" w:sz="0" w:space="0" w:color="auto"/>
                <w:left w:val="none" w:sz="0" w:space="0" w:color="auto"/>
                <w:bottom w:val="none" w:sz="0" w:space="0" w:color="auto"/>
                <w:right w:val="none" w:sz="0" w:space="0" w:color="auto"/>
              </w:divBdr>
            </w:div>
            <w:div w:id="590237113">
              <w:marLeft w:val="0"/>
              <w:marRight w:val="0"/>
              <w:marTop w:val="0"/>
              <w:marBottom w:val="0"/>
              <w:divBdr>
                <w:top w:val="none" w:sz="0" w:space="0" w:color="auto"/>
                <w:left w:val="none" w:sz="0" w:space="0" w:color="auto"/>
                <w:bottom w:val="none" w:sz="0" w:space="0" w:color="auto"/>
                <w:right w:val="none" w:sz="0" w:space="0" w:color="auto"/>
              </w:divBdr>
            </w:div>
            <w:div w:id="1534222099">
              <w:marLeft w:val="0"/>
              <w:marRight w:val="0"/>
              <w:marTop w:val="0"/>
              <w:marBottom w:val="0"/>
              <w:divBdr>
                <w:top w:val="none" w:sz="0" w:space="0" w:color="auto"/>
                <w:left w:val="none" w:sz="0" w:space="0" w:color="auto"/>
                <w:bottom w:val="none" w:sz="0" w:space="0" w:color="auto"/>
                <w:right w:val="none" w:sz="0" w:space="0" w:color="auto"/>
              </w:divBdr>
            </w:div>
            <w:div w:id="9571440">
              <w:marLeft w:val="0"/>
              <w:marRight w:val="0"/>
              <w:marTop w:val="0"/>
              <w:marBottom w:val="0"/>
              <w:divBdr>
                <w:top w:val="none" w:sz="0" w:space="0" w:color="auto"/>
                <w:left w:val="none" w:sz="0" w:space="0" w:color="auto"/>
                <w:bottom w:val="none" w:sz="0" w:space="0" w:color="auto"/>
                <w:right w:val="none" w:sz="0" w:space="0" w:color="auto"/>
              </w:divBdr>
            </w:div>
            <w:div w:id="491410126">
              <w:marLeft w:val="0"/>
              <w:marRight w:val="0"/>
              <w:marTop w:val="0"/>
              <w:marBottom w:val="0"/>
              <w:divBdr>
                <w:top w:val="none" w:sz="0" w:space="0" w:color="auto"/>
                <w:left w:val="none" w:sz="0" w:space="0" w:color="auto"/>
                <w:bottom w:val="none" w:sz="0" w:space="0" w:color="auto"/>
                <w:right w:val="none" w:sz="0" w:space="0" w:color="auto"/>
              </w:divBdr>
            </w:div>
            <w:div w:id="1468084406">
              <w:marLeft w:val="0"/>
              <w:marRight w:val="0"/>
              <w:marTop w:val="0"/>
              <w:marBottom w:val="0"/>
              <w:divBdr>
                <w:top w:val="none" w:sz="0" w:space="0" w:color="auto"/>
                <w:left w:val="none" w:sz="0" w:space="0" w:color="auto"/>
                <w:bottom w:val="none" w:sz="0" w:space="0" w:color="auto"/>
                <w:right w:val="none" w:sz="0" w:space="0" w:color="auto"/>
              </w:divBdr>
            </w:div>
            <w:div w:id="1459031191">
              <w:marLeft w:val="0"/>
              <w:marRight w:val="0"/>
              <w:marTop w:val="0"/>
              <w:marBottom w:val="0"/>
              <w:divBdr>
                <w:top w:val="none" w:sz="0" w:space="0" w:color="auto"/>
                <w:left w:val="none" w:sz="0" w:space="0" w:color="auto"/>
                <w:bottom w:val="none" w:sz="0" w:space="0" w:color="auto"/>
                <w:right w:val="none" w:sz="0" w:space="0" w:color="auto"/>
              </w:divBdr>
            </w:div>
            <w:div w:id="294799462">
              <w:marLeft w:val="0"/>
              <w:marRight w:val="0"/>
              <w:marTop w:val="0"/>
              <w:marBottom w:val="0"/>
              <w:divBdr>
                <w:top w:val="none" w:sz="0" w:space="0" w:color="auto"/>
                <w:left w:val="none" w:sz="0" w:space="0" w:color="auto"/>
                <w:bottom w:val="none" w:sz="0" w:space="0" w:color="auto"/>
                <w:right w:val="none" w:sz="0" w:space="0" w:color="auto"/>
              </w:divBdr>
            </w:div>
            <w:div w:id="376005984">
              <w:marLeft w:val="0"/>
              <w:marRight w:val="0"/>
              <w:marTop w:val="0"/>
              <w:marBottom w:val="0"/>
              <w:divBdr>
                <w:top w:val="none" w:sz="0" w:space="0" w:color="auto"/>
                <w:left w:val="none" w:sz="0" w:space="0" w:color="auto"/>
                <w:bottom w:val="none" w:sz="0" w:space="0" w:color="auto"/>
                <w:right w:val="none" w:sz="0" w:space="0" w:color="auto"/>
              </w:divBdr>
            </w:div>
            <w:div w:id="761099894">
              <w:marLeft w:val="0"/>
              <w:marRight w:val="0"/>
              <w:marTop w:val="0"/>
              <w:marBottom w:val="0"/>
              <w:divBdr>
                <w:top w:val="none" w:sz="0" w:space="0" w:color="auto"/>
                <w:left w:val="none" w:sz="0" w:space="0" w:color="auto"/>
                <w:bottom w:val="none" w:sz="0" w:space="0" w:color="auto"/>
                <w:right w:val="none" w:sz="0" w:space="0" w:color="auto"/>
              </w:divBdr>
            </w:div>
            <w:div w:id="781068220">
              <w:marLeft w:val="0"/>
              <w:marRight w:val="0"/>
              <w:marTop w:val="0"/>
              <w:marBottom w:val="0"/>
              <w:divBdr>
                <w:top w:val="none" w:sz="0" w:space="0" w:color="auto"/>
                <w:left w:val="none" w:sz="0" w:space="0" w:color="auto"/>
                <w:bottom w:val="none" w:sz="0" w:space="0" w:color="auto"/>
                <w:right w:val="none" w:sz="0" w:space="0" w:color="auto"/>
              </w:divBdr>
            </w:div>
            <w:div w:id="2058582578">
              <w:marLeft w:val="0"/>
              <w:marRight w:val="0"/>
              <w:marTop w:val="0"/>
              <w:marBottom w:val="0"/>
              <w:divBdr>
                <w:top w:val="none" w:sz="0" w:space="0" w:color="auto"/>
                <w:left w:val="none" w:sz="0" w:space="0" w:color="auto"/>
                <w:bottom w:val="none" w:sz="0" w:space="0" w:color="auto"/>
                <w:right w:val="none" w:sz="0" w:space="0" w:color="auto"/>
              </w:divBdr>
            </w:div>
            <w:div w:id="98641385">
              <w:marLeft w:val="0"/>
              <w:marRight w:val="0"/>
              <w:marTop w:val="0"/>
              <w:marBottom w:val="0"/>
              <w:divBdr>
                <w:top w:val="none" w:sz="0" w:space="0" w:color="auto"/>
                <w:left w:val="none" w:sz="0" w:space="0" w:color="auto"/>
                <w:bottom w:val="none" w:sz="0" w:space="0" w:color="auto"/>
                <w:right w:val="none" w:sz="0" w:space="0" w:color="auto"/>
              </w:divBdr>
            </w:div>
            <w:div w:id="1588271586">
              <w:marLeft w:val="0"/>
              <w:marRight w:val="0"/>
              <w:marTop w:val="0"/>
              <w:marBottom w:val="0"/>
              <w:divBdr>
                <w:top w:val="none" w:sz="0" w:space="0" w:color="auto"/>
                <w:left w:val="none" w:sz="0" w:space="0" w:color="auto"/>
                <w:bottom w:val="none" w:sz="0" w:space="0" w:color="auto"/>
                <w:right w:val="none" w:sz="0" w:space="0" w:color="auto"/>
              </w:divBdr>
            </w:div>
            <w:div w:id="1923834501">
              <w:marLeft w:val="0"/>
              <w:marRight w:val="0"/>
              <w:marTop w:val="0"/>
              <w:marBottom w:val="0"/>
              <w:divBdr>
                <w:top w:val="none" w:sz="0" w:space="0" w:color="auto"/>
                <w:left w:val="none" w:sz="0" w:space="0" w:color="auto"/>
                <w:bottom w:val="none" w:sz="0" w:space="0" w:color="auto"/>
                <w:right w:val="none" w:sz="0" w:space="0" w:color="auto"/>
              </w:divBdr>
            </w:div>
            <w:div w:id="806240840">
              <w:marLeft w:val="0"/>
              <w:marRight w:val="0"/>
              <w:marTop w:val="0"/>
              <w:marBottom w:val="0"/>
              <w:divBdr>
                <w:top w:val="none" w:sz="0" w:space="0" w:color="auto"/>
                <w:left w:val="none" w:sz="0" w:space="0" w:color="auto"/>
                <w:bottom w:val="none" w:sz="0" w:space="0" w:color="auto"/>
                <w:right w:val="none" w:sz="0" w:space="0" w:color="auto"/>
              </w:divBdr>
            </w:div>
            <w:div w:id="1741324047">
              <w:marLeft w:val="0"/>
              <w:marRight w:val="0"/>
              <w:marTop w:val="0"/>
              <w:marBottom w:val="0"/>
              <w:divBdr>
                <w:top w:val="none" w:sz="0" w:space="0" w:color="auto"/>
                <w:left w:val="none" w:sz="0" w:space="0" w:color="auto"/>
                <w:bottom w:val="none" w:sz="0" w:space="0" w:color="auto"/>
                <w:right w:val="none" w:sz="0" w:space="0" w:color="auto"/>
              </w:divBdr>
            </w:div>
            <w:div w:id="2123837274">
              <w:marLeft w:val="0"/>
              <w:marRight w:val="0"/>
              <w:marTop w:val="0"/>
              <w:marBottom w:val="0"/>
              <w:divBdr>
                <w:top w:val="none" w:sz="0" w:space="0" w:color="auto"/>
                <w:left w:val="none" w:sz="0" w:space="0" w:color="auto"/>
                <w:bottom w:val="none" w:sz="0" w:space="0" w:color="auto"/>
                <w:right w:val="none" w:sz="0" w:space="0" w:color="auto"/>
              </w:divBdr>
            </w:div>
            <w:div w:id="405608910">
              <w:marLeft w:val="0"/>
              <w:marRight w:val="0"/>
              <w:marTop w:val="0"/>
              <w:marBottom w:val="0"/>
              <w:divBdr>
                <w:top w:val="none" w:sz="0" w:space="0" w:color="auto"/>
                <w:left w:val="none" w:sz="0" w:space="0" w:color="auto"/>
                <w:bottom w:val="none" w:sz="0" w:space="0" w:color="auto"/>
                <w:right w:val="none" w:sz="0" w:space="0" w:color="auto"/>
              </w:divBdr>
            </w:div>
            <w:div w:id="324666939">
              <w:marLeft w:val="0"/>
              <w:marRight w:val="0"/>
              <w:marTop w:val="0"/>
              <w:marBottom w:val="0"/>
              <w:divBdr>
                <w:top w:val="none" w:sz="0" w:space="0" w:color="auto"/>
                <w:left w:val="none" w:sz="0" w:space="0" w:color="auto"/>
                <w:bottom w:val="none" w:sz="0" w:space="0" w:color="auto"/>
                <w:right w:val="none" w:sz="0" w:space="0" w:color="auto"/>
              </w:divBdr>
            </w:div>
            <w:div w:id="360596285">
              <w:marLeft w:val="0"/>
              <w:marRight w:val="0"/>
              <w:marTop w:val="0"/>
              <w:marBottom w:val="0"/>
              <w:divBdr>
                <w:top w:val="none" w:sz="0" w:space="0" w:color="auto"/>
                <w:left w:val="none" w:sz="0" w:space="0" w:color="auto"/>
                <w:bottom w:val="none" w:sz="0" w:space="0" w:color="auto"/>
                <w:right w:val="none" w:sz="0" w:space="0" w:color="auto"/>
              </w:divBdr>
            </w:div>
            <w:div w:id="295648473">
              <w:marLeft w:val="0"/>
              <w:marRight w:val="0"/>
              <w:marTop w:val="0"/>
              <w:marBottom w:val="0"/>
              <w:divBdr>
                <w:top w:val="none" w:sz="0" w:space="0" w:color="auto"/>
                <w:left w:val="none" w:sz="0" w:space="0" w:color="auto"/>
                <w:bottom w:val="none" w:sz="0" w:space="0" w:color="auto"/>
                <w:right w:val="none" w:sz="0" w:space="0" w:color="auto"/>
              </w:divBdr>
            </w:div>
            <w:div w:id="1759134528">
              <w:marLeft w:val="0"/>
              <w:marRight w:val="0"/>
              <w:marTop w:val="0"/>
              <w:marBottom w:val="0"/>
              <w:divBdr>
                <w:top w:val="none" w:sz="0" w:space="0" w:color="auto"/>
                <w:left w:val="none" w:sz="0" w:space="0" w:color="auto"/>
                <w:bottom w:val="none" w:sz="0" w:space="0" w:color="auto"/>
                <w:right w:val="none" w:sz="0" w:space="0" w:color="auto"/>
              </w:divBdr>
            </w:div>
            <w:div w:id="220751632">
              <w:marLeft w:val="0"/>
              <w:marRight w:val="0"/>
              <w:marTop w:val="0"/>
              <w:marBottom w:val="0"/>
              <w:divBdr>
                <w:top w:val="none" w:sz="0" w:space="0" w:color="auto"/>
                <w:left w:val="none" w:sz="0" w:space="0" w:color="auto"/>
                <w:bottom w:val="none" w:sz="0" w:space="0" w:color="auto"/>
                <w:right w:val="none" w:sz="0" w:space="0" w:color="auto"/>
              </w:divBdr>
            </w:div>
            <w:div w:id="2056733908">
              <w:marLeft w:val="0"/>
              <w:marRight w:val="0"/>
              <w:marTop w:val="0"/>
              <w:marBottom w:val="0"/>
              <w:divBdr>
                <w:top w:val="none" w:sz="0" w:space="0" w:color="auto"/>
                <w:left w:val="none" w:sz="0" w:space="0" w:color="auto"/>
                <w:bottom w:val="none" w:sz="0" w:space="0" w:color="auto"/>
                <w:right w:val="none" w:sz="0" w:space="0" w:color="auto"/>
              </w:divBdr>
            </w:div>
            <w:div w:id="426462269">
              <w:marLeft w:val="0"/>
              <w:marRight w:val="0"/>
              <w:marTop w:val="0"/>
              <w:marBottom w:val="0"/>
              <w:divBdr>
                <w:top w:val="none" w:sz="0" w:space="0" w:color="auto"/>
                <w:left w:val="none" w:sz="0" w:space="0" w:color="auto"/>
                <w:bottom w:val="none" w:sz="0" w:space="0" w:color="auto"/>
                <w:right w:val="none" w:sz="0" w:space="0" w:color="auto"/>
              </w:divBdr>
            </w:div>
            <w:div w:id="1292250425">
              <w:marLeft w:val="0"/>
              <w:marRight w:val="0"/>
              <w:marTop w:val="0"/>
              <w:marBottom w:val="0"/>
              <w:divBdr>
                <w:top w:val="none" w:sz="0" w:space="0" w:color="auto"/>
                <w:left w:val="none" w:sz="0" w:space="0" w:color="auto"/>
                <w:bottom w:val="none" w:sz="0" w:space="0" w:color="auto"/>
                <w:right w:val="none" w:sz="0" w:space="0" w:color="auto"/>
              </w:divBdr>
            </w:div>
            <w:div w:id="1729959072">
              <w:marLeft w:val="0"/>
              <w:marRight w:val="0"/>
              <w:marTop w:val="0"/>
              <w:marBottom w:val="0"/>
              <w:divBdr>
                <w:top w:val="none" w:sz="0" w:space="0" w:color="auto"/>
                <w:left w:val="none" w:sz="0" w:space="0" w:color="auto"/>
                <w:bottom w:val="none" w:sz="0" w:space="0" w:color="auto"/>
                <w:right w:val="none" w:sz="0" w:space="0" w:color="auto"/>
              </w:divBdr>
            </w:div>
            <w:div w:id="1258757738">
              <w:marLeft w:val="0"/>
              <w:marRight w:val="0"/>
              <w:marTop w:val="0"/>
              <w:marBottom w:val="0"/>
              <w:divBdr>
                <w:top w:val="none" w:sz="0" w:space="0" w:color="auto"/>
                <w:left w:val="none" w:sz="0" w:space="0" w:color="auto"/>
                <w:bottom w:val="none" w:sz="0" w:space="0" w:color="auto"/>
                <w:right w:val="none" w:sz="0" w:space="0" w:color="auto"/>
              </w:divBdr>
            </w:div>
            <w:div w:id="1288320889">
              <w:marLeft w:val="0"/>
              <w:marRight w:val="0"/>
              <w:marTop w:val="0"/>
              <w:marBottom w:val="0"/>
              <w:divBdr>
                <w:top w:val="none" w:sz="0" w:space="0" w:color="auto"/>
                <w:left w:val="none" w:sz="0" w:space="0" w:color="auto"/>
                <w:bottom w:val="none" w:sz="0" w:space="0" w:color="auto"/>
                <w:right w:val="none" w:sz="0" w:space="0" w:color="auto"/>
              </w:divBdr>
            </w:div>
            <w:div w:id="1121991614">
              <w:marLeft w:val="0"/>
              <w:marRight w:val="0"/>
              <w:marTop w:val="0"/>
              <w:marBottom w:val="0"/>
              <w:divBdr>
                <w:top w:val="none" w:sz="0" w:space="0" w:color="auto"/>
                <w:left w:val="none" w:sz="0" w:space="0" w:color="auto"/>
                <w:bottom w:val="none" w:sz="0" w:space="0" w:color="auto"/>
                <w:right w:val="none" w:sz="0" w:space="0" w:color="auto"/>
              </w:divBdr>
            </w:div>
            <w:div w:id="170530850">
              <w:marLeft w:val="0"/>
              <w:marRight w:val="0"/>
              <w:marTop w:val="0"/>
              <w:marBottom w:val="0"/>
              <w:divBdr>
                <w:top w:val="none" w:sz="0" w:space="0" w:color="auto"/>
                <w:left w:val="none" w:sz="0" w:space="0" w:color="auto"/>
                <w:bottom w:val="none" w:sz="0" w:space="0" w:color="auto"/>
                <w:right w:val="none" w:sz="0" w:space="0" w:color="auto"/>
              </w:divBdr>
            </w:div>
            <w:div w:id="1299536150">
              <w:marLeft w:val="0"/>
              <w:marRight w:val="0"/>
              <w:marTop w:val="0"/>
              <w:marBottom w:val="0"/>
              <w:divBdr>
                <w:top w:val="none" w:sz="0" w:space="0" w:color="auto"/>
                <w:left w:val="none" w:sz="0" w:space="0" w:color="auto"/>
                <w:bottom w:val="none" w:sz="0" w:space="0" w:color="auto"/>
                <w:right w:val="none" w:sz="0" w:space="0" w:color="auto"/>
              </w:divBdr>
            </w:div>
            <w:div w:id="1084299423">
              <w:marLeft w:val="0"/>
              <w:marRight w:val="0"/>
              <w:marTop w:val="0"/>
              <w:marBottom w:val="0"/>
              <w:divBdr>
                <w:top w:val="none" w:sz="0" w:space="0" w:color="auto"/>
                <w:left w:val="none" w:sz="0" w:space="0" w:color="auto"/>
                <w:bottom w:val="none" w:sz="0" w:space="0" w:color="auto"/>
                <w:right w:val="none" w:sz="0" w:space="0" w:color="auto"/>
              </w:divBdr>
            </w:div>
            <w:div w:id="320352614">
              <w:marLeft w:val="0"/>
              <w:marRight w:val="0"/>
              <w:marTop w:val="0"/>
              <w:marBottom w:val="0"/>
              <w:divBdr>
                <w:top w:val="none" w:sz="0" w:space="0" w:color="auto"/>
                <w:left w:val="none" w:sz="0" w:space="0" w:color="auto"/>
                <w:bottom w:val="none" w:sz="0" w:space="0" w:color="auto"/>
                <w:right w:val="none" w:sz="0" w:space="0" w:color="auto"/>
              </w:divBdr>
            </w:div>
            <w:div w:id="610934701">
              <w:marLeft w:val="0"/>
              <w:marRight w:val="0"/>
              <w:marTop w:val="0"/>
              <w:marBottom w:val="0"/>
              <w:divBdr>
                <w:top w:val="none" w:sz="0" w:space="0" w:color="auto"/>
                <w:left w:val="none" w:sz="0" w:space="0" w:color="auto"/>
                <w:bottom w:val="none" w:sz="0" w:space="0" w:color="auto"/>
                <w:right w:val="none" w:sz="0" w:space="0" w:color="auto"/>
              </w:divBdr>
            </w:div>
            <w:div w:id="1086997685">
              <w:marLeft w:val="0"/>
              <w:marRight w:val="0"/>
              <w:marTop w:val="0"/>
              <w:marBottom w:val="0"/>
              <w:divBdr>
                <w:top w:val="none" w:sz="0" w:space="0" w:color="auto"/>
                <w:left w:val="none" w:sz="0" w:space="0" w:color="auto"/>
                <w:bottom w:val="none" w:sz="0" w:space="0" w:color="auto"/>
                <w:right w:val="none" w:sz="0" w:space="0" w:color="auto"/>
              </w:divBdr>
            </w:div>
            <w:div w:id="1605917208">
              <w:marLeft w:val="0"/>
              <w:marRight w:val="0"/>
              <w:marTop w:val="0"/>
              <w:marBottom w:val="0"/>
              <w:divBdr>
                <w:top w:val="none" w:sz="0" w:space="0" w:color="auto"/>
                <w:left w:val="none" w:sz="0" w:space="0" w:color="auto"/>
                <w:bottom w:val="none" w:sz="0" w:space="0" w:color="auto"/>
                <w:right w:val="none" w:sz="0" w:space="0" w:color="auto"/>
              </w:divBdr>
            </w:div>
            <w:div w:id="1741562176">
              <w:marLeft w:val="0"/>
              <w:marRight w:val="0"/>
              <w:marTop w:val="0"/>
              <w:marBottom w:val="0"/>
              <w:divBdr>
                <w:top w:val="none" w:sz="0" w:space="0" w:color="auto"/>
                <w:left w:val="none" w:sz="0" w:space="0" w:color="auto"/>
                <w:bottom w:val="none" w:sz="0" w:space="0" w:color="auto"/>
                <w:right w:val="none" w:sz="0" w:space="0" w:color="auto"/>
              </w:divBdr>
            </w:div>
            <w:div w:id="731465777">
              <w:marLeft w:val="0"/>
              <w:marRight w:val="0"/>
              <w:marTop w:val="0"/>
              <w:marBottom w:val="0"/>
              <w:divBdr>
                <w:top w:val="none" w:sz="0" w:space="0" w:color="auto"/>
                <w:left w:val="none" w:sz="0" w:space="0" w:color="auto"/>
                <w:bottom w:val="none" w:sz="0" w:space="0" w:color="auto"/>
                <w:right w:val="none" w:sz="0" w:space="0" w:color="auto"/>
              </w:divBdr>
            </w:div>
            <w:div w:id="702511633">
              <w:marLeft w:val="0"/>
              <w:marRight w:val="0"/>
              <w:marTop w:val="0"/>
              <w:marBottom w:val="0"/>
              <w:divBdr>
                <w:top w:val="none" w:sz="0" w:space="0" w:color="auto"/>
                <w:left w:val="none" w:sz="0" w:space="0" w:color="auto"/>
                <w:bottom w:val="none" w:sz="0" w:space="0" w:color="auto"/>
                <w:right w:val="none" w:sz="0" w:space="0" w:color="auto"/>
              </w:divBdr>
            </w:div>
            <w:div w:id="38163389">
              <w:marLeft w:val="0"/>
              <w:marRight w:val="0"/>
              <w:marTop w:val="0"/>
              <w:marBottom w:val="0"/>
              <w:divBdr>
                <w:top w:val="none" w:sz="0" w:space="0" w:color="auto"/>
                <w:left w:val="none" w:sz="0" w:space="0" w:color="auto"/>
                <w:bottom w:val="none" w:sz="0" w:space="0" w:color="auto"/>
                <w:right w:val="none" w:sz="0" w:space="0" w:color="auto"/>
              </w:divBdr>
            </w:div>
            <w:div w:id="766655557">
              <w:marLeft w:val="0"/>
              <w:marRight w:val="0"/>
              <w:marTop w:val="0"/>
              <w:marBottom w:val="0"/>
              <w:divBdr>
                <w:top w:val="none" w:sz="0" w:space="0" w:color="auto"/>
                <w:left w:val="none" w:sz="0" w:space="0" w:color="auto"/>
                <w:bottom w:val="none" w:sz="0" w:space="0" w:color="auto"/>
                <w:right w:val="none" w:sz="0" w:space="0" w:color="auto"/>
              </w:divBdr>
            </w:div>
            <w:div w:id="798911859">
              <w:marLeft w:val="0"/>
              <w:marRight w:val="0"/>
              <w:marTop w:val="0"/>
              <w:marBottom w:val="0"/>
              <w:divBdr>
                <w:top w:val="none" w:sz="0" w:space="0" w:color="auto"/>
                <w:left w:val="none" w:sz="0" w:space="0" w:color="auto"/>
                <w:bottom w:val="none" w:sz="0" w:space="0" w:color="auto"/>
                <w:right w:val="none" w:sz="0" w:space="0" w:color="auto"/>
              </w:divBdr>
            </w:div>
            <w:div w:id="2003309208">
              <w:marLeft w:val="0"/>
              <w:marRight w:val="0"/>
              <w:marTop w:val="0"/>
              <w:marBottom w:val="0"/>
              <w:divBdr>
                <w:top w:val="none" w:sz="0" w:space="0" w:color="auto"/>
                <w:left w:val="none" w:sz="0" w:space="0" w:color="auto"/>
                <w:bottom w:val="none" w:sz="0" w:space="0" w:color="auto"/>
                <w:right w:val="none" w:sz="0" w:space="0" w:color="auto"/>
              </w:divBdr>
            </w:div>
            <w:div w:id="1615861940">
              <w:marLeft w:val="0"/>
              <w:marRight w:val="0"/>
              <w:marTop w:val="0"/>
              <w:marBottom w:val="0"/>
              <w:divBdr>
                <w:top w:val="none" w:sz="0" w:space="0" w:color="auto"/>
                <w:left w:val="none" w:sz="0" w:space="0" w:color="auto"/>
                <w:bottom w:val="none" w:sz="0" w:space="0" w:color="auto"/>
                <w:right w:val="none" w:sz="0" w:space="0" w:color="auto"/>
              </w:divBdr>
            </w:div>
            <w:div w:id="1068962820">
              <w:marLeft w:val="0"/>
              <w:marRight w:val="0"/>
              <w:marTop w:val="0"/>
              <w:marBottom w:val="0"/>
              <w:divBdr>
                <w:top w:val="none" w:sz="0" w:space="0" w:color="auto"/>
                <w:left w:val="none" w:sz="0" w:space="0" w:color="auto"/>
                <w:bottom w:val="none" w:sz="0" w:space="0" w:color="auto"/>
                <w:right w:val="none" w:sz="0" w:space="0" w:color="auto"/>
              </w:divBdr>
            </w:div>
            <w:div w:id="2046901661">
              <w:marLeft w:val="0"/>
              <w:marRight w:val="0"/>
              <w:marTop w:val="0"/>
              <w:marBottom w:val="0"/>
              <w:divBdr>
                <w:top w:val="none" w:sz="0" w:space="0" w:color="auto"/>
                <w:left w:val="none" w:sz="0" w:space="0" w:color="auto"/>
                <w:bottom w:val="none" w:sz="0" w:space="0" w:color="auto"/>
                <w:right w:val="none" w:sz="0" w:space="0" w:color="auto"/>
              </w:divBdr>
            </w:div>
            <w:div w:id="1055155006">
              <w:marLeft w:val="0"/>
              <w:marRight w:val="0"/>
              <w:marTop w:val="0"/>
              <w:marBottom w:val="0"/>
              <w:divBdr>
                <w:top w:val="none" w:sz="0" w:space="0" w:color="auto"/>
                <w:left w:val="none" w:sz="0" w:space="0" w:color="auto"/>
                <w:bottom w:val="none" w:sz="0" w:space="0" w:color="auto"/>
                <w:right w:val="none" w:sz="0" w:space="0" w:color="auto"/>
              </w:divBdr>
            </w:div>
            <w:div w:id="1951472562">
              <w:marLeft w:val="0"/>
              <w:marRight w:val="0"/>
              <w:marTop w:val="0"/>
              <w:marBottom w:val="0"/>
              <w:divBdr>
                <w:top w:val="none" w:sz="0" w:space="0" w:color="auto"/>
                <w:left w:val="none" w:sz="0" w:space="0" w:color="auto"/>
                <w:bottom w:val="none" w:sz="0" w:space="0" w:color="auto"/>
                <w:right w:val="none" w:sz="0" w:space="0" w:color="auto"/>
              </w:divBdr>
            </w:div>
            <w:div w:id="180974801">
              <w:marLeft w:val="0"/>
              <w:marRight w:val="0"/>
              <w:marTop w:val="0"/>
              <w:marBottom w:val="0"/>
              <w:divBdr>
                <w:top w:val="none" w:sz="0" w:space="0" w:color="auto"/>
                <w:left w:val="none" w:sz="0" w:space="0" w:color="auto"/>
                <w:bottom w:val="none" w:sz="0" w:space="0" w:color="auto"/>
                <w:right w:val="none" w:sz="0" w:space="0" w:color="auto"/>
              </w:divBdr>
            </w:div>
            <w:div w:id="728307584">
              <w:marLeft w:val="0"/>
              <w:marRight w:val="0"/>
              <w:marTop w:val="0"/>
              <w:marBottom w:val="0"/>
              <w:divBdr>
                <w:top w:val="none" w:sz="0" w:space="0" w:color="auto"/>
                <w:left w:val="none" w:sz="0" w:space="0" w:color="auto"/>
                <w:bottom w:val="none" w:sz="0" w:space="0" w:color="auto"/>
                <w:right w:val="none" w:sz="0" w:space="0" w:color="auto"/>
              </w:divBdr>
            </w:div>
            <w:div w:id="648247821">
              <w:marLeft w:val="0"/>
              <w:marRight w:val="0"/>
              <w:marTop w:val="0"/>
              <w:marBottom w:val="0"/>
              <w:divBdr>
                <w:top w:val="none" w:sz="0" w:space="0" w:color="auto"/>
                <w:left w:val="none" w:sz="0" w:space="0" w:color="auto"/>
                <w:bottom w:val="none" w:sz="0" w:space="0" w:color="auto"/>
                <w:right w:val="none" w:sz="0" w:space="0" w:color="auto"/>
              </w:divBdr>
            </w:div>
            <w:div w:id="1733117675">
              <w:marLeft w:val="0"/>
              <w:marRight w:val="0"/>
              <w:marTop w:val="0"/>
              <w:marBottom w:val="0"/>
              <w:divBdr>
                <w:top w:val="none" w:sz="0" w:space="0" w:color="auto"/>
                <w:left w:val="none" w:sz="0" w:space="0" w:color="auto"/>
                <w:bottom w:val="none" w:sz="0" w:space="0" w:color="auto"/>
                <w:right w:val="none" w:sz="0" w:space="0" w:color="auto"/>
              </w:divBdr>
            </w:div>
            <w:div w:id="936448437">
              <w:marLeft w:val="0"/>
              <w:marRight w:val="0"/>
              <w:marTop w:val="0"/>
              <w:marBottom w:val="0"/>
              <w:divBdr>
                <w:top w:val="none" w:sz="0" w:space="0" w:color="auto"/>
                <w:left w:val="none" w:sz="0" w:space="0" w:color="auto"/>
                <w:bottom w:val="none" w:sz="0" w:space="0" w:color="auto"/>
                <w:right w:val="none" w:sz="0" w:space="0" w:color="auto"/>
              </w:divBdr>
            </w:div>
            <w:div w:id="1244727824">
              <w:marLeft w:val="0"/>
              <w:marRight w:val="0"/>
              <w:marTop w:val="0"/>
              <w:marBottom w:val="0"/>
              <w:divBdr>
                <w:top w:val="none" w:sz="0" w:space="0" w:color="auto"/>
                <w:left w:val="none" w:sz="0" w:space="0" w:color="auto"/>
                <w:bottom w:val="none" w:sz="0" w:space="0" w:color="auto"/>
                <w:right w:val="none" w:sz="0" w:space="0" w:color="auto"/>
              </w:divBdr>
            </w:div>
            <w:div w:id="497615985">
              <w:marLeft w:val="0"/>
              <w:marRight w:val="0"/>
              <w:marTop w:val="0"/>
              <w:marBottom w:val="0"/>
              <w:divBdr>
                <w:top w:val="none" w:sz="0" w:space="0" w:color="auto"/>
                <w:left w:val="none" w:sz="0" w:space="0" w:color="auto"/>
                <w:bottom w:val="none" w:sz="0" w:space="0" w:color="auto"/>
                <w:right w:val="none" w:sz="0" w:space="0" w:color="auto"/>
              </w:divBdr>
            </w:div>
            <w:div w:id="1908956012">
              <w:marLeft w:val="0"/>
              <w:marRight w:val="0"/>
              <w:marTop w:val="0"/>
              <w:marBottom w:val="0"/>
              <w:divBdr>
                <w:top w:val="none" w:sz="0" w:space="0" w:color="auto"/>
                <w:left w:val="none" w:sz="0" w:space="0" w:color="auto"/>
                <w:bottom w:val="none" w:sz="0" w:space="0" w:color="auto"/>
                <w:right w:val="none" w:sz="0" w:space="0" w:color="auto"/>
              </w:divBdr>
            </w:div>
            <w:div w:id="1585070274">
              <w:marLeft w:val="0"/>
              <w:marRight w:val="0"/>
              <w:marTop w:val="0"/>
              <w:marBottom w:val="0"/>
              <w:divBdr>
                <w:top w:val="none" w:sz="0" w:space="0" w:color="auto"/>
                <w:left w:val="none" w:sz="0" w:space="0" w:color="auto"/>
                <w:bottom w:val="none" w:sz="0" w:space="0" w:color="auto"/>
                <w:right w:val="none" w:sz="0" w:space="0" w:color="auto"/>
              </w:divBdr>
            </w:div>
            <w:div w:id="2013297440">
              <w:marLeft w:val="0"/>
              <w:marRight w:val="0"/>
              <w:marTop w:val="0"/>
              <w:marBottom w:val="0"/>
              <w:divBdr>
                <w:top w:val="none" w:sz="0" w:space="0" w:color="auto"/>
                <w:left w:val="none" w:sz="0" w:space="0" w:color="auto"/>
                <w:bottom w:val="none" w:sz="0" w:space="0" w:color="auto"/>
                <w:right w:val="none" w:sz="0" w:space="0" w:color="auto"/>
              </w:divBdr>
            </w:div>
            <w:div w:id="831330405">
              <w:marLeft w:val="0"/>
              <w:marRight w:val="0"/>
              <w:marTop w:val="0"/>
              <w:marBottom w:val="0"/>
              <w:divBdr>
                <w:top w:val="none" w:sz="0" w:space="0" w:color="auto"/>
                <w:left w:val="none" w:sz="0" w:space="0" w:color="auto"/>
                <w:bottom w:val="none" w:sz="0" w:space="0" w:color="auto"/>
                <w:right w:val="none" w:sz="0" w:space="0" w:color="auto"/>
              </w:divBdr>
            </w:div>
            <w:div w:id="1801730440">
              <w:marLeft w:val="0"/>
              <w:marRight w:val="0"/>
              <w:marTop w:val="0"/>
              <w:marBottom w:val="0"/>
              <w:divBdr>
                <w:top w:val="none" w:sz="0" w:space="0" w:color="auto"/>
                <w:left w:val="none" w:sz="0" w:space="0" w:color="auto"/>
                <w:bottom w:val="none" w:sz="0" w:space="0" w:color="auto"/>
                <w:right w:val="none" w:sz="0" w:space="0" w:color="auto"/>
              </w:divBdr>
            </w:div>
            <w:div w:id="896816416">
              <w:marLeft w:val="0"/>
              <w:marRight w:val="0"/>
              <w:marTop w:val="0"/>
              <w:marBottom w:val="0"/>
              <w:divBdr>
                <w:top w:val="none" w:sz="0" w:space="0" w:color="auto"/>
                <w:left w:val="none" w:sz="0" w:space="0" w:color="auto"/>
                <w:bottom w:val="none" w:sz="0" w:space="0" w:color="auto"/>
                <w:right w:val="none" w:sz="0" w:space="0" w:color="auto"/>
              </w:divBdr>
            </w:div>
            <w:div w:id="1291204647">
              <w:marLeft w:val="0"/>
              <w:marRight w:val="0"/>
              <w:marTop w:val="0"/>
              <w:marBottom w:val="0"/>
              <w:divBdr>
                <w:top w:val="none" w:sz="0" w:space="0" w:color="auto"/>
                <w:left w:val="none" w:sz="0" w:space="0" w:color="auto"/>
                <w:bottom w:val="none" w:sz="0" w:space="0" w:color="auto"/>
                <w:right w:val="none" w:sz="0" w:space="0" w:color="auto"/>
              </w:divBdr>
            </w:div>
            <w:div w:id="1090395370">
              <w:marLeft w:val="0"/>
              <w:marRight w:val="0"/>
              <w:marTop w:val="0"/>
              <w:marBottom w:val="0"/>
              <w:divBdr>
                <w:top w:val="none" w:sz="0" w:space="0" w:color="auto"/>
                <w:left w:val="none" w:sz="0" w:space="0" w:color="auto"/>
                <w:bottom w:val="none" w:sz="0" w:space="0" w:color="auto"/>
                <w:right w:val="none" w:sz="0" w:space="0" w:color="auto"/>
              </w:divBdr>
            </w:div>
            <w:div w:id="1340617398">
              <w:marLeft w:val="0"/>
              <w:marRight w:val="0"/>
              <w:marTop w:val="0"/>
              <w:marBottom w:val="0"/>
              <w:divBdr>
                <w:top w:val="none" w:sz="0" w:space="0" w:color="auto"/>
                <w:left w:val="none" w:sz="0" w:space="0" w:color="auto"/>
                <w:bottom w:val="none" w:sz="0" w:space="0" w:color="auto"/>
                <w:right w:val="none" w:sz="0" w:space="0" w:color="auto"/>
              </w:divBdr>
            </w:div>
            <w:div w:id="64032572">
              <w:marLeft w:val="0"/>
              <w:marRight w:val="0"/>
              <w:marTop w:val="0"/>
              <w:marBottom w:val="0"/>
              <w:divBdr>
                <w:top w:val="none" w:sz="0" w:space="0" w:color="auto"/>
                <w:left w:val="none" w:sz="0" w:space="0" w:color="auto"/>
                <w:bottom w:val="none" w:sz="0" w:space="0" w:color="auto"/>
                <w:right w:val="none" w:sz="0" w:space="0" w:color="auto"/>
              </w:divBdr>
            </w:div>
            <w:div w:id="2139955545">
              <w:marLeft w:val="0"/>
              <w:marRight w:val="0"/>
              <w:marTop w:val="0"/>
              <w:marBottom w:val="0"/>
              <w:divBdr>
                <w:top w:val="none" w:sz="0" w:space="0" w:color="auto"/>
                <w:left w:val="none" w:sz="0" w:space="0" w:color="auto"/>
                <w:bottom w:val="none" w:sz="0" w:space="0" w:color="auto"/>
                <w:right w:val="none" w:sz="0" w:space="0" w:color="auto"/>
              </w:divBdr>
            </w:div>
            <w:div w:id="1899120840">
              <w:marLeft w:val="0"/>
              <w:marRight w:val="0"/>
              <w:marTop w:val="0"/>
              <w:marBottom w:val="0"/>
              <w:divBdr>
                <w:top w:val="none" w:sz="0" w:space="0" w:color="auto"/>
                <w:left w:val="none" w:sz="0" w:space="0" w:color="auto"/>
                <w:bottom w:val="none" w:sz="0" w:space="0" w:color="auto"/>
                <w:right w:val="none" w:sz="0" w:space="0" w:color="auto"/>
              </w:divBdr>
            </w:div>
            <w:div w:id="899438289">
              <w:marLeft w:val="0"/>
              <w:marRight w:val="0"/>
              <w:marTop w:val="0"/>
              <w:marBottom w:val="0"/>
              <w:divBdr>
                <w:top w:val="none" w:sz="0" w:space="0" w:color="auto"/>
                <w:left w:val="none" w:sz="0" w:space="0" w:color="auto"/>
                <w:bottom w:val="none" w:sz="0" w:space="0" w:color="auto"/>
                <w:right w:val="none" w:sz="0" w:space="0" w:color="auto"/>
              </w:divBdr>
            </w:div>
            <w:div w:id="539249005">
              <w:marLeft w:val="0"/>
              <w:marRight w:val="0"/>
              <w:marTop w:val="0"/>
              <w:marBottom w:val="0"/>
              <w:divBdr>
                <w:top w:val="none" w:sz="0" w:space="0" w:color="auto"/>
                <w:left w:val="none" w:sz="0" w:space="0" w:color="auto"/>
                <w:bottom w:val="none" w:sz="0" w:space="0" w:color="auto"/>
                <w:right w:val="none" w:sz="0" w:space="0" w:color="auto"/>
              </w:divBdr>
            </w:div>
            <w:div w:id="93979092">
              <w:marLeft w:val="0"/>
              <w:marRight w:val="0"/>
              <w:marTop w:val="0"/>
              <w:marBottom w:val="0"/>
              <w:divBdr>
                <w:top w:val="none" w:sz="0" w:space="0" w:color="auto"/>
                <w:left w:val="none" w:sz="0" w:space="0" w:color="auto"/>
                <w:bottom w:val="none" w:sz="0" w:space="0" w:color="auto"/>
                <w:right w:val="none" w:sz="0" w:space="0" w:color="auto"/>
              </w:divBdr>
            </w:div>
            <w:div w:id="423189426">
              <w:marLeft w:val="0"/>
              <w:marRight w:val="0"/>
              <w:marTop w:val="0"/>
              <w:marBottom w:val="0"/>
              <w:divBdr>
                <w:top w:val="none" w:sz="0" w:space="0" w:color="auto"/>
                <w:left w:val="none" w:sz="0" w:space="0" w:color="auto"/>
                <w:bottom w:val="none" w:sz="0" w:space="0" w:color="auto"/>
                <w:right w:val="none" w:sz="0" w:space="0" w:color="auto"/>
              </w:divBdr>
            </w:div>
            <w:div w:id="1528173643">
              <w:marLeft w:val="0"/>
              <w:marRight w:val="0"/>
              <w:marTop w:val="0"/>
              <w:marBottom w:val="0"/>
              <w:divBdr>
                <w:top w:val="none" w:sz="0" w:space="0" w:color="auto"/>
                <w:left w:val="none" w:sz="0" w:space="0" w:color="auto"/>
                <w:bottom w:val="none" w:sz="0" w:space="0" w:color="auto"/>
                <w:right w:val="none" w:sz="0" w:space="0" w:color="auto"/>
              </w:divBdr>
            </w:div>
            <w:div w:id="145359391">
              <w:marLeft w:val="0"/>
              <w:marRight w:val="0"/>
              <w:marTop w:val="0"/>
              <w:marBottom w:val="0"/>
              <w:divBdr>
                <w:top w:val="none" w:sz="0" w:space="0" w:color="auto"/>
                <w:left w:val="none" w:sz="0" w:space="0" w:color="auto"/>
                <w:bottom w:val="none" w:sz="0" w:space="0" w:color="auto"/>
                <w:right w:val="none" w:sz="0" w:space="0" w:color="auto"/>
              </w:divBdr>
            </w:div>
            <w:div w:id="1795443462">
              <w:marLeft w:val="0"/>
              <w:marRight w:val="0"/>
              <w:marTop w:val="0"/>
              <w:marBottom w:val="0"/>
              <w:divBdr>
                <w:top w:val="none" w:sz="0" w:space="0" w:color="auto"/>
                <w:left w:val="none" w:sz="0" w:space="0" w:color="auto"/>
                <w:bottom w:val="none" w:sz="0" w:space="0" w:color="auto"/>
                <w:right w:val="none" w:sz="0" w:space="0" w:color="auto"/>
              </w:divBdr>
            </w:div>
            <w:div w:id="1230533958">
              <w:marLeft w:val="0"/>
              <w:marRight w:val="0"/>
              <w:marTop w:val="0"/>
              <w:marBottom w:val="0"/>
              <w:divBdr>
                <w:top w:val="none" w:sz="0" w:space="0" w:color="auto"/>
                <w:left w:val="none" w:sz="0" w:space="0" w:color="auto"/>
                <w:bottom w:val="none" w:sz="0" w:space="0" w:color="auto"/>
                <w:right w:val="none" w:sz="0" w:space="0" w:color="auto"/>
              </w:divBdr>
            </w:div>
            <w:div w:id="871304933">
              <w:marLeft w:val="0"/>
              <w:marRight w:val="0"/>
              <w:marTop w:val="0"/>
              <w:marBottom w:val="0"/>
              <w:divBdr>
                <w:top w:val="none" w:sz="0" w:space="0" w:color="auto"/>
                <w:left w:val="none" w:sz="0" w:space="0" w:color="auto"/>
                <w:bottom w:val="none" w:sz="0" w:space="0" w:color="auto"/>
                <w:right w:val="none" w:sz="0" w:space="0" w:color="auto"/>
              </w:divBdr>
            </w:div>
            <w:div w:id="1645965462">
              <w:marLeft w:val="0"/>
              <w:marRight w:val="0"/>
              <w:marTop w:val="0"/>
              <w:marBottom w:val="0"/>
              <w:divBdr>
                <w:top w:val="none" w:sz="0" w:space="0" w:color="auto"/>
                <w:left w:val="none" w:sz="0" w:space="0" w:color="auto"/>
                <w:bottom w:val="none" w:sz="0" w:space="0" w:color="auto"/>
                <w:right w:val="none" w:sz="0" w:space="0" w:color="auto"/>
              </w:divBdr>
            </w:div>
            <w:div w:id="1555459621">
              <w:marLeft w:val="0"/>
              <w:marRight w:val="0"/>
              <w:marTop w:val="0"/>
              <w:marBottom w:val="0"/>
              <w:divBdr>
                <w:top w:val="none" w:sz="0" w:space="0" w:color="auto"/>
                <w:left w:val="none" w:sz="0" w:space="0" w:color="auto"/>
                <w:bottom w:val="none" w:sz="0" w:space="0" w:color="auto"/>
                <w:right w:val="none" w:sz="0" w:space="0" w:color="auto"/>
              </w:divBdr>
            </w:div>
            <w:div w:id="720328826">
              <w:marLeft w:val="0"/>
              <w:marRight w:val="0"/>
              <w:marTop w:val="0"/>
              <w:marBottom w:val="0"/>
              <w:divBdr>
                <w:top w:val="none" w:sz="0" w:space="0" w:color="auto"/>
                <w:left w:val="none" w:sz="0" w:space="0" w:color="auto"/>
                <w:bottom w:val="none" w:sz="0" w:space="0" w:color="auto"/>
                <w:right w:val="none" w:sz="0" w:space="0" w:color="auto"/>
              </w:divBdr>
            </w:div>
            <w:div w:id="1736968315">
              <w:marLeft w:val="0"/>
              <w:marRight w:val="0"/>
              <w:marTop w:val="0"/>
              <w:marBottom w:val="0"/>
              <w:divBdr>
                <w:top w:val="none" w:sz="0" w:space="0" w:color="auto"/>
                <w:left w:val="none" w:sz="0" w:space="0" w:color="auto"/>
                <w:bottom w:val="none" w:sz="0" w:space="0" w:color="auto"/>
                <w:right w:val="none" w:sz="0" w:space="0" w:color="auto"/>
              </w:divBdr>
            </w:div>
            <w:div w:id="1411737857">
              <w:marLeft w:val="0"/>
              <w:marRight w:val="0"/>
              <w:marTop w:val="0"/>
              <w:marBottom w:val="0"/>
              <w:divBdr>
                <w:top w:val="none" w:sz="0" w:space="0" w:color="auto"/>
                <w:left w:val="none" w:sz="0" w:space="0" w:color="auto"/>
                <w:bottom w:val="none" w:sz="0" w:space="0" w:color="auto"/>
                <w:right w:val="none" w:sz="0" w:space="0" w:color="auto"/>
              </w:divBdr>
            </w:div>
            <w:div w:id="1776053232">
              <w:marLeft w:val="0"/>
              <w:marRight w:val="0"/>
              <w:marTop w:val="0"/>
              <w:marBottom w:val="0"/>
              <w:divBdr>
                <w:top w:val="none" w:sz="0" w:space="0" w:color="auto"/>
                <w:left w:val="none" w:sz="0" w:space="0" w:color="auto"/>
                <w:bottom w:val="none" w:sz="0" w:space="0" w:color="auto"/>
                <w:right w:val="none" w:sz="0" w:space="0" w:color="auto"/>
              </w:divBdr>
            </w:div>
            <w:div w:id="120462441">
              <w:marLeft w:val="0"/>
              <w:marRight w:val="0"/>
              <w:marTop w:val="0"/>
              <w:marBottom w:val="0"/>
              <w:divBdr>
                <w:top w:val="none" w:sz="0" w:space="0" w:color="auto"/>
                <w:left w:val="none" w:sz="0" w:space="0" w:color="auto"/>
                <w:bottom w:val="none" w:sz="0" w:space="0" w:color="auto"/>
                <w:right w:val="none" w:sz="0" w:space="0" w:color="auto"/>
              </w:divBdr>
            </w:div>
            <w:div w:id="1736510780">
              <w:marLeft w:val="0"/>
              <w:marRight w:val="0"/>
              <w:marTop w:val="0"/>
              <w:marBottom w:val="0"/>
              <w:divBdr>
                <w:top w:val="none" w:sz="0" w:space="0" w:color="auto"/>
                <w:left w:val="none" w:sz="0" w:space="0" w:color="auto"/>
                <w:bottom w:val="none" w:sz="0" w:space="0" w:color="auto"/>
                <w:right w:val="none" w:sz="0" w:space="0" w:color="auto"/>
              </w:divBdr>
            </w:div>
            <w:div w:id="1408309510">
              <w:marLeft w:val="0"/>
              <w:marRight w:val="0"/>
              <w:marTop w:val="0"/>
              <w:marBottom w:val="0"/>
              <w:divBdr>
                <w:top w:val="none" w:sz="0" w:space="0" w:color="auto"/>
                <w:left w:val="none" w:sz="0" w:space="0" w:color="auto"/>
                <w:bottom w:val="none" w:sz="0" w:space="0" w:color="auto"/>
                <w:right w:val="none" w:sz="0" w:space="0" w:color="auto"/>
              </w:divBdr>
            </w:div>
            <w:div w:id="225535167">
              <w:marLeft w:val="0"/>
              <w:marRight w:val="0"/>
              <w:marTop w:val="0"/>
              <w:marBottom w:val="0"/>
              <w:divBdr>
                <w:top w:val="none" w:sz="0" w:space="0" w:color="auto"/>
                <w:left w:val="none" w:sz="0" w:space="0" w:color="auto"/>
                <w:bottom w:val="none" w:sz="0" w:space="0" w:color="auto"/>
                <w:right w:val="none" w:sz="0" w:space="0" w:color="auto"/>
              </w:divBdr>
            </w:div>
            <w:div w:id="379674565">
              <w:marLeft w:val="0"/>
              <w:marRight w:val="0"/>
              <w:marTop w:val="0"/>
              <w:marBottom w:val="0"/>
              <w:divBdr>
                <w:top w:val="none" w:sz="0" w:space="0" w:color="auto"/>
                <w:left w:val="none" w:sz="0" w:space="0" w:color="auto"/>
                <w:bottom w:val="none" w:sz="0" w:space="0" w:color="auto"/>
                <w:right w:val="none" w:sz="0" w:space="0" w:color="auto"/>
              </w:divBdr>
            </w:div>
            <w:div w:id="504637552">
              <w:marLeft w:val="0"/>
              <w:marRight w:val="0"/>
              <w:marTop w:val="0"/>
              <w:marBottom w:val="0"/>
              <w:divBdr>
                <w:top w:val="none" w:sz="0" w:space="0" w:color="auto"/>
                <w:left w:val="none" w:sz="0" w:space="0" w:color="auto"/>
                <w:bottom w:val="none" w:sz="0" w:space="0" w:color="auto"/>
                <w:right w:val="none" w:sz="0" w:space="0" w:color="auto"/>
              </w:divBdr>
            </w:div>
            <w:div w:id="1417631136">
              <w:marLeft w:val="0"/>
              <w:marRight w:val="0"/>
              <w:marTop w:val="0"/>
              <w:marBottom w:val="0"/>
              <w:divBdr>
                <w:top w:val="none" w:sz="0" w:space="0" w:color="auto"/>
                <w:left w:val="none" w:sz="0" w:space="0" w:color="auto"/>
                <w:bottom w:val="none" w:sz="0" w:space="0" w:color="auto"/>
                <w:right w:val="none" w:sz="0" w:space="0" w:color="auto"/>
              </w:divBdr>
            </w:div>
            <w:div w:id="2028099699">
              <w:marLeft w:val="0"/>
              <w:marRight w:val="0"/>
              <w:marTop w:val="0"/>
              <w:marBottom w:val="0"/>
              <w:divBdr>
                <w:top w:val="none" w:sz="0" w:space="0" w:color="auto"/>
                <w:left w:val="none" w:sz="0" w:space="0" w:color="auto"/>
                <w:bottom w:val="none" w:sz="0" w:space="0" w:color="auto"/>
                <w:right w:val="none" w:sz="0" w:space="0" w:color="auto"/>
              </w:divBdr>
            </w:div>
            <w:div w:id="1268074197">
              <w:marLeft w:val="0"/>
              <w:marRight w:val="0"/>
              <w:marTop w:val="0"/>
              <w:marBottom w:val="0"/>
              <w:divBdr>
                <w:top w:val="none" w:sz="0" w:space="0" w:color="auto"/>
                <w:left w:val="none" w:sz="0" w:space="0" w:color="auto"/>
                <w:bottom w:val="none" w:sz="0" w:space="0" w:color="auto"/>
                <w:right w:val="none" w:sz="0" w:space="0" w:color="auto"/>
              </w:divBdr>
            </w:div>
            <w:div w:id="1989243507">
              <w:marLeft w:val="0"/>
              <w:marRight w:val="0"/>
              <w:marTop w:val="0"/>
              <w:marBottom w:val="0"/>
              <w:divBdr>
                <w:top w:val="none" w:sz="0" w:space="0" w:color="auto"/>
                <w:left w:val="none" w:sz="0" w:space="0" w:color="auto"/>
                <w:bottom w:val="none" w:sz="0" w:space="0" w:color="auto"/>
                <w:right w:val="none" w:sz="0" w:space="0" w:color="auto"/>
              </w:divBdr>
            </w:div>
            <w:div w:id="1519730388">
              <w:marLeft w:val="0"/>
              <w:marRight w:val="0"/>
              <w:marTop w:val="0"/>
              <w:marBottom w:val="0"/>
              <w:divBdr>
                <w:top w:val="none" w:sz="0" w:space="0" w:color="auto"/>
                <w:left w:val="none" w:sz="0" w:space="0" w:color="auto"/>
                <w:bottom w:val="none" w:sz="0" w:space="0" w:color="auto"/>
                <w:right w:val="none" w:sz="0" w:space="0" w:color="auto"/>
              </w:divBdr>
            </w:div>
            <w:div w:id="1900289529">
              <w:marLeft w:val="0"/>
              <w:marRight w:val="0"/>
              <w:marTop w:val="0"/>
              <w:marBottom w:val="0"/>
              <w:divBdr>
                <w:top w:val="none" w:sz="0" w:space="0" w:color="auto"/>
                <w:left w:val="none" w:sz="0" w:space="0" w:color="auto"/>
                <w:bottom w:val="none" w:sz="0" w:space="0" w:color="auto"/>
                <w:right w:val="none" w:sz="0" w:space="0" w:color="auto"/>
              </w:divBdr>
            </w:div>
            <w:div w:id="1758402635">
              <w:marLeft w:val="0"/>
              <w:marRight w:val="0"/>
              <w:marTop w:val="0"/>
              <w:marBottom w:val="0"/>
              <w:divBdr>
                <w:top w:val="none" w:sz="0" w:space="0" w:color="auto"/>
                <w:left w:val="none" w:sz="0" w:space="0" w:color="auto"/>
                <w:bottom w:val="none" w:sz="0" w:space="0" w:color="auto"/>
                <w:right w:val="none" w:sz="0" w:space="0" w:color="auto"/>
              </w:divBdr>
            </w:div>
            <w:div w:id="310328186">
              <w:marLeft w:val="0"/>
              <w:marRight w:val="0"/>
              <w:marTop w:val="0"/>
              <w:marBottom w:val="0"/>
              <w:divBdr>
                <w:top w:val="none" w:sz="0" w:space="0" w:color="auto"/>
                <w:left w:val="none" w:sz="0" w:space="0" w:color="auto"/>
                <w:bottom w:val="none" w:sz="0" w:space="0" w:color="auto"/>
                <w:right w:val="none" w:sz="0" w:space="0" w:color="auto"/>
              </w:divBdr>
            </w:div>
            <w:div w:id="1532914691">
              <w:marLeft w:val="0"/>
              <w:marRight w:val="0"/>
              <w:marTop w:val="0"/>
              <w:marBottom w:val="0"/>
              <w:divBdr>
                <w:top w:val="none" w:sz="0" w:space="0" w:color="auto"/>
                <w:left w:val="none" w:sz="0" w:space="0" w:color="auto"/>
                <w:bottom w:val="none" w:sz="0" w:space="0" w:color="auto"/>
                <w:right w:val="none" w:sz="0" w:space="0" w:color="auto"/>
              </w:divBdr>
            </w:div>
            <w:div w:id="1516965672">
              <w:marLeft w:val="0"/>
              <w:marRight w:val="0"/>
              <w:marTop w:val="0"/>
              <w:marBottom w:val="0"/>
              <w:divBdr>
                <w:top w:val="none" w:sz="0" w:space="0" w:color="auto"/>
                <w:left w:val="none" w:sz="0" w:space="0" w:color="auto"/>
                <w:bottom w:val="none" w:sz="0" w:space="0" w:color="auto"/>
                <w:right w:val="none" w:sz="0" w:space="0" w:color="auto"/>
              </w:divBdr>
            </w:div>
            <w:div w:id="1918129539">
              <w:marLeft w:val="0"/>
              <w:marRight w:val="0"/>
              <w:marTop w:val="0"/>
              <w:marBottom w:val="0"/>
              <w:divBdr>
                <w:top w:val="none" w:sz="0" w:space="0" w:color="auto"/>
                <w:left w:val="none" w:sz="0" w:space="0" w:color="auto"/>
                <w:bottom w:val="none" w:sz="0" w:space="0" w:color="auto"/>
                <w:right w:val="none" w:sz="0" w:space="0" w:color="auto"/>
              </w:divBdr>
            </w:div>
            <w:div w:id="526452910">
              <w:marLeft w:val="0"/>
              <w:marRight w:val="0"/>
              <w:marTop w:val="0"/>
              <w:marBottom w:val="0"/>
              <w:divBdr>
                <w:top w:val="none" w:sz="0" w:space="0" w:color="auto"/>
                <w:left w:val="none" w:sz="0" w:space="0" w:color="auto"/>
                <w:bottom w:val="none" w:sz="0" w:space="0" w:color="auto"/>
                <w:right w:val="none" w:sz="0" w:space="0" w:color="auto"/>
              </w:divBdr>
            </w:div>
            <w:div w:id="2065718934">
              <w:marLeft w:val="0"/>
              <w:marRight w:val="0"/>
              <w:marTop w:val="0"/>
              <w:marBottom w:val="0"/>
              <w:divBdr>
                <w:top w:val="none" w:sz="0" w:space="0" w:color="auto"/>
                <w:left w:val="none" w:sz="0" w:space="0" w:color="auto"/>
                <w:bottom w:val="none" w:sz="0" w:space="0" w:color="auto"/>
                <w:right w:val="none" w:sz="0" w:space="0" w:color="auto"/>
              </w:divBdr>
            </w:div>
            <w:div w:id="884411359">
              <w:marLeft w:val="0"/>
              <w:marRight w:val="0"/>
              <w:marTop w:val="0"/>
              <w:marBottom w:val="0"/>
              <w:divBdr>
                <w:top w:val="none" w:sz="0" w:space="0" w:color="auto"/>
                <w:left w:val="none" w:sz="0" w:space="0" w:color="auto"/>
                <w:bottom w:val="none" w:sz="0" w:space="0" w:color="auto"/>
                <w:right w:val="none" w:sz="0" w:space="0" w:color="auto"/>
              </w:divBdr>
            </w:div>
            <w:div w:id="2037776855">
              <w:marLeft w:val="0"/>
              <w:marRight w:val="0"/>
              <w:marTop w:val="0"/>
              <w:marBottom w:val="0"/>
              <w:divBdr>
                <w:top w:val="none" w:sz="0" w:space="0" w:color="auto"/>
                <w:left w:val="none" w:sz="0" w:space="0" w:color="auto"/>
                <w:bottom w:val="none" w:sz="0" w:space="0" w:color="auto"/>
                <w:right w:val="none" w:sz="0" w:space="0" w:color="auto"/>
              </w:divBdr>
            </w:div>
            <w:div w:id="201789815">
              <w:marLeft w:val="0"/>
              <w:marRight w:val="0"/>
              <w:marTop w:val="0"/>
              <w:marBottom w:val="0"/>
              <w:divBdr>
                <w:top w:val="none" w:sz="0" w:space="0" w:color="auto"/>
                <w:left w:val="none" w:sz="0" w:space="0" w:color="auto"/>
                <w:bottom w:val="none" w:sz="0" w:space="0" w:color="auto"/>
                <w:right w:val="none" w:sz="0" w:space="0" w:color="auto"/>
              </w:divBdr>
            </w:div>
            <w:div w:id="310719014">
              <w:marLeft w:val="0"/>
              <w:marRight w:val="0"/>
              <w:marTop w:val="0"/>
              <w:marBottom w:val="0"/>
              <w:divBdr>
                <w:top w:val="none" w:sz="0" w:space="0" w:color="auto"/>
                <w:left w:val="none" w:sz="0" w:space="0" w:color="auto"/>
                <w:bottom w:val="none" w:sz="0" w:space="0" w:color="auto"/>
                <w:right w:val="none" w:sz="0" w:space="0" w:color="auto"/>
              </w:divBdr>
            </w:div>
            <w:div w:id="78719945">
              <w:marLeft w:val="0"/>
              <w:marRight w:val="0"/>
              <w:marTop w:val="0"/>
              <w:marBottom w:val="0"/>
              <w:divBdr>
                <w:top w:val="none" w:sz="0" w:space="0" w:color="auto"/>
                <w:left w:val="none" w:sz="0" w:space="0" w:color="auto"/>
                <w:bottom w:val="none" w:sz="0" w:space="0" w:color="auto"/>
                <w:right w:val="none" w:sz="0" w:space="0" w:color="auto"/>
              </w:divBdr>
            </w:div>
            <w:div w:id="1134369443">
              <w:marLeft w:val="0"/>
              <w:marRight w:val="0"/>
              <w:marTop w:val="0"/>
              <w:marBottom w:val="0"/>
              <w:divBdr>
                <w:top w:val="none" w:sz="0" w:space="0" w:color="auto"/>
                <w:left w:val="none" w:sz="0" w:space="0" w:color="auto"/>
                <w:bottom w:val="none" w:sz="0" w:space="0" w:color="auto"/>
                <w:right w:val="none" w:sz="0" w:space="0" w:color="auto"/>
              </w:divBdr>
            </w:div>
            <w:div w:id="1766883282">
              <w:marLeft w:val="0"/>
              <w:marRight w:val="0"/>
              <w:marTop w:val="0"/>
              <w:marBottom w:val="0"/>
              <w:divBdr>
                <w:top w:val="none" w:sz="0" w:space="0" w:color="auto"/>
                <w:left w:val="none" w:sz="0" w:space="0" w:color="auto"/>
                <w:bottom w:val="none" w:sz="0" w:space="0" w:color="auto"/>
                <w:right w:val="none" w:sz="0" w:space="0" w:color="auto"/>
              </w:divBdr>
            </w:div>
            <w:div w:id="1430540097">
              <w:marLeft w:val="0"/>
              <w:marRight w:val="0"/>
              <w:marTop w:val="0"/>
              <w:marBottom w:val="0"/>
              <w:divBdr>
                <w:top w:val="none" w:sz="0" w:space="0" w:color="auto"/>
                <w:left w:val="none" w:sz="0" w:space="0" w:color="auto"/>
                <w:bottom w:val="none" w:sz="0" w:space="0" w:color="auto"/>
                <w:right w:val="none" w:sz="0" w:space="0" w:color="auto"/>
              </w:divBdr>
            </w:div>
            <w:div w:id="505441034">
              <w:marLeft w:val="0"/>
              <w:marRight w:val="0"/>
              <w:marTop w:val="0"/>
              <w:marBottom w:val="0"/>
              <w:divBdr>
                <w:top w:val="none" w:sz="0" w:space="0" w:color="auto"/>
                <w:left w:val="none" w:sz="0" w:space="0" w:color="auto"/>
                <w:bottom w:val="none" w:sz="0" w:space="0" w:color="auto"/>
                <w:right w:val="none" w:sz="0" w:space="0" w:color="auto"/>
              </w:divBdr>
            </w:div>
            <w:div w:id="420374383">
              <w:marLeft w:val="0"/>
              <w:marRight w:val="0"/>
              <w:marTop w:val="0"/>
              <w:marBottom w:val="0"/>
              <w:divBdr>
                <w:top w:val="none" w:sz="0" w:space="0" w:color="auto"/>
                <w:left w:val="none" w:sz="0" w:space="0" w:color="auto"/>
                <w:bottom w:val="none" w:sz="0" w:space="0" w:color="auto"/>
                <w:right w:val="none" w:sz="0" w:space="0" w:color="auto"/>
              </w:divBdr>
            </w:div>
            <w:div w:id="777991378">
              <w:marLeft w:val="0"/>
              <w:marRight w:val="0"/>
              <w:marTop w:val="0"/>
              <w:marBottom w:val="0"/>
              <w:divBdr>
                <w:top w:val="none" w:sz="0" w:space="0" w:color="auto"/>
                <w:left w:val="none" w:sz="0" w:space="0" w:color="auto"/>
                <w:bottom w:val="none" w:sz="0" w:space="0" w:color="auto"/>
                <w:right w:val="none" w:sz="0" w:space="0" w:color="auto"/>
              </w:divBdr>
            </w:div>
            <w:div w:id="1724673818">
              <w:marLeft w:val="0"/>
              <w:marRight w:val="0"/>
              <w:marTop w:val="0"/>
              <w:marBottom w:val="0"/>
              <w:divBdr>
                <w:top w:val="none" w:sz="0" w:space="0" w:color="auto"/>
                <w:left w:val="none" w:sz="0" w:space="0" w:color="auto"/>
                <w:bottom w:val="none" w:sz="0" w:space="0" w:color="auto"/>
                <w:right w:val="none" w:sz="0" w:space="0" w:color="auto"/>
              </w:divBdr>
            </w:div>
            <w:div w:id="1877698940">
              <w:marLeft w:val="0"/>
              <w:marRight w:val="0"/>
              <w:marTop w:val="0"/>
              <w:marBottom w:val="0"/>
              <w:divBdr>
                <w:top w:val="none" w:sz="0" w:space="0" w:color="auto"/>
                <w:left w:val="none" w:sz="0" w:space="0" w:color="auto"/>
                <w:bottom w:val="none" w:sz="0" w:space="0" w:color="auto"/>
                <w:right w:val="none" w:sz="0" w:space="0" w:color="auto"/>
              </w:divBdr>
            </w:div>
            <w:div w:id="1321075524">
              <w:marLeft w:val="0"/>
              <w:marRight w:val="0"/>
              <w:marTop w:val="0"/>
              <w:marBottom w:val="0"/>
              <w:divBdr>
                <w:top w:val="none" w:sz="0" w:space="0" w:color="auto"/>
                <w:left w:val="none" w:sz="0" w:space="0" w:color="auto"/>
                <w:bottom w:val="none" w:sz="0" w:space="0" w:color="auto"/>
                <w:right w:val="none" w:sz="0" w:space="0" w:color="auto"/>
              </w:divBdr>
            </w:div>
            <w:div w:id="1446921330">
              <w:marLeft w:val="0"/>
              <w:marRight w:val="0"/>
              <w:marTop w:val="0"/>
              <w:marBottom w:val="0"/>
              <w:divBdr>
                <w:top w:val="none" w:sz="0" w:space="0" w:color="auto"/>
                <w:left w:val="none" w:sz="0" w:space="0" w:color="auto"/>
                <w:bottom w:val="none" w:sz="0" w:space="0" w:color="auto"/>
                <w:right w:val="none" w:sz="0" w:space="0" w:color="auto"/>
              </w:divBdr>
            </w:div>
            <w:div w:id="1844394655">
              <w:marLeft w:val="0"/>
              <w:marRight w:val="0"/>
              <w:marTop w:val="0"/>
              <w:marBottom w:val="0"/>
              <w:divBdr>
                <w:top w:val="none" w:sz="0" w:space="0" w:color="auto"/>
                <w:left w:val="none" w:sz="0" w:space="0" w:color="auto"/>
                <w:bottom w:val="none" w:sz="0" w:space="0" w:color="auto"/>
                <w:right w:val="none" w:sz="0" w:space="0" w:color="auto"/>
              </w:divBdr>
            </w:div>
            <w:div w:id="1843860705">
              <w:marLeft w:val="0"/>
              <w:marRight w:val="0"/>
              <w:marTop w:val="0"/>
              <w:marBottom w:val="0"/>
              <w:divBdr>
                <w:top w:val="none" w:sz="0" w:space="0" w:color="auto"/>
                <w:left w:val="none" w:sz="0" w:space="0" w:color="auto"/>
                <w:bottom w:val="none" w:sz="0" w:space="0" w:color="auto"/>
                <w:right w:val="none" w:sz="0" w:space="0" w:color="auto"/>
              </w:divBdr>
            </w:div>
            <w:div w:id="315303828">
              <w:marLeft w:val="0"/>
              <w:marRight w:val="0"/>
              <w:marTop w:val="0"/>
              <w:marBottom w:val="0"/>
              <w:divBdr>
                <w:top w:val="none" w:sz="0" w:space="0" w:color="auto"/>
                <w:left w:val="none" w:sz="0" w:space="0" w:color="auto"/>
                <w:bottom w:val="none" w:sz="0" w:space="0" w:color="auto"/>
                <w:right w:val="none" w:sz="0" w:space="0" w:color="auto"/>
              </w:divBdr>
            </w:div>
            <w:div w:id="1802186122">
              <w:marLeft w:val="0"/>
              <w:marRight w:val="0"/>
              <w:marTop w:val="0"/>
              <w:marBottom w:val="0"/>
              <w:divBdr>
                <w:top w:val="none" w:sz="0" w:space="0" w:color="auto"/>
                <w:left w:val="none" w:sz="0" w:space="0" w:color="auto"/>
                <w:bottom w:val="none" w:sz="0" w:space="0" w:color="auto"/>
                <w:right w:val="none" w:sz="0" w:space="0" w:color="auto"/>
              </w:divBdr>
            </w:div>
            <w:div w:id="467557200">
              <w:marLeft w:val="0"/>
              <w:marRight w:val="0"/>
              <w:marTop w:val="0"/>
              <w:marBottom w:val="0"/>
              <w:divBdr>
                <w:top w:val="none" w:sz="0" w:space="0" w:color="auto"/>
                <w:left w:val="none" w:sz="0" w:space="0" w:color="auto"/>
                <w:bottom w:val="none" w:sz="0" w:space="0" w:color="auto"/>
                <w:right w:val="none" w:sz="0" w:space="0" w:color="auto"/>
              </w:divBdr>
            </w:div>
            <w:div w:id="1003776622">
              <w:marLeft w:val="0"/>
              <w:marRight w:val="0"/>
              <w:marTop w:val="0"/>
              <w:marBottom w:val="0"/>
              <w:divBdr>
                <w:top w:val="none" w:sz="0" w:space="0" w:color="auto"/>
                <w:left w:val="none" w:sz="0" w:space="0" w:color="auto"/>
                <w:bottom w:val="none" w:sz="0" w:space="0" w:color="auto"/>
                <w:right w:val="none" w:sz="0" w:space="0" w:color="auto"/>
              </w:divBdr>
            </w:div>
            <w:div w:id="534544255">
              <w:marLeft w:val="0"/>
              <w:marRight w:val="0"/>
              <w:marTop w:val="0"/>
              <w:marBottom w:val="0"/>
              <w:divBdr>
                <w:top w:val="none" w:sz="0" w:space="0" w:color="auto"/>
                <w:left w:val="none" w:sz="0" w:space="0" w:color="auto"/>
                <w:bottom w:val="none" w:sz="0" w:space="0" w:color="auto"/>
                <w:right w:val="none" w:sz="0" w:space="0" w:color="auto"/>
              </w:divBdr>
            </w:div>
            <w:div w:id="1547451175">
              <w:marLeft w:val="0"/>
              <w:marRight w:val="0"/>
              <w:marTop w:val="0"/>
              <w:marBottom w:val="0"/>
              <w:divBdr>
                <w:top w:val="none" w:sz="0" w:space="0" w:color="auto"/>
                <w:left w:val="none" w:sz="0" w:space="0" w:color="auto"/>
                <w:bottom w:val="none" w:sz="0" w:space="0" w:color="auto"/>
                <w:right w:val="none" w:sz="0" w:space="0" w:color="auto"/>
              </w:divBdr>
            </w:div>
            <w:div w:id="1585020816">
              <w:marLeft w:val="0"/>
              <w:marRight w:val="0"/>
              <w:marTop w:val="0"/>
              <w:marBottom w:val="0"/>
              <w:divBdr>
                <w:top w:val="none" w:sz="0" w:space="0" w:color="auto"/>
                <w:left w:val="none" w:sz="0" w:space="0" w:color="auto"/>
                <w:bottom w:val="none" w:sz="0" w:space="0" w:color="auto"/>
                <w:right w:val="none" w:sz="0" w:space="0" w:color="auto"/>
              </w:divBdr>
            </w:div>
            <w:div w:id="1981958678">
              <w:marLeft w:val="0"/>
              <w:marRight w:val="0"/>
              <w:marTop w:val="0"/>
              <w:marBottom w:val="0"/>
              <w:divBdr>
                <w:top w:val="none" w:sz="0" w:space="0" w:color="auto"/>
                <w:left w:val="none" w:sz="0" w:space="0" w:color="auto"/>
                <w:bottom w:val="none" w:sz="0" w:space="0" w:color="auto"/>
                <w:right w:val="none" w:sz="0" w:space="0" w:color="auto"/>
              </w:divBdr>
            </w:div>
            <w:div w:id="1385716943">
              <w:marLeft w:val="0"/>
              <w:marRight w:val="0"/>
              <w:marTop w:val="0"/>
              <w:marBottom w:val="0"/>
              <w:divBdr>
                <w:top w:val="none" w:sz="0" w:space="0" w:color="auto"/>
                <w:left w:val="none" w:sz="0" w:space="0" w:color="auto"/>
                <w:bottom w:val="none" w:sz="0" w:space="0" w:color="auto"/>
                <w:right w:val="none" w:sz="0" w:space="0" w:color="auto"/>
              </w:divBdr>
            </w:div>
            <w:div w:id="122162363">
              <w:marLeft w:val="0"/>
              <w:marRight w:val="0"/>
              <w:marTop w:val="0"/>
              <w:marBottom w:val="0"/>
              <w:divBdr>
                <w:top w:val="none" w:sz="0" w:space="0" w:color="auto"/>
                <w:left w:val="none" w:sz="0" w:space="0" w:color="auto"/>
                <w:bottom w:val="none" w:sz="0" w:space="0" w:color="auto"/>
                <w:right w:val="none" w:sz="0" w:space="0" w:color="auto"/>
              </w:divBdr>
            </w:div>
            <w:div w:id="2126189744">
              <w:marLeft w:val="0"/>
              <w:marRight w:val="0"/>
              <w:marTop w:val="0"/>
              <w:marBottom w:val="0"/>
              <w:divBdr>
                <w:top w:val="none" w:sz="0" w:space="0" w:color="auto"/>
                <w:left w:val="none" w:sz="0" w:space="0" w:color="auto"/>
                <w:bottom w:val="none" w:sz="0" w:space="0" w:color="auto"/>
                <w:right w:val="none" w:sz="0" w:space="0" w:color="auto"/>
              </w:divBdr>
            </w:div>
            <w:div w:id="1080370496">
              <w:marLeft w:val="0"/>
              <w:marRight w:val="0"/>
              <w:marTop w:val="0"/>
              <w:marBottom w:val="0"/>
              <w:divBdr>
                <w:top w:val="none" w:sz="0" w:space="0" w:color="auto"/>
                <w:left w:val="none" w:sz="0" w:space="0" w:color="auto"/>
                <w:bottom w:val="none" w:sz="0" w:space="0" w:color="auto"/>
                <w:right w:val="none" w:sz="0" w:space="0" w:color="auto"/>
              </w:divBdr>
            </w:div>
            <w:div w:id="577447582">
              <w:marLeft w:val="0"/>
              <w:marRight w:val="0"/>
              <w:marTop w:val="0"/>
              <w:marBottom w:val="0"/>
              <w:divBdr>
                <w:top w:val="none" w:sz="0" w:space="0" w:color="auto"/>
                <w:left w:val="none" w:sz="0" w:space="0" w:color="auto"/>
                <w:bottom w:val="none" w:sz="0" w:space="0" w:color="auto"/>
                <w:right w:val="none" w:sz="0" w:space="0" w:color="auto"/>
              </w:divBdr>
            </w:div>
            <w:div w:id="445393365">
              <w:marLeft w:val="0"/>
              <w:marRight w:val="0"/>
              <w:marTop w:val="0"/>
              <w:marBottom w:val="0"/>
              <w:divBdr>
                <w:top w:val="none" w:sz="0" w:space="0" w:color="auto"/>
                <w:left w:val="none" w:sz="0" w:space="0" w:color="auto"/>
                <w:bottom w:val="none" w:sz="0" w:space="0" w:color="auto"/>
                <w:right w:val="none" w:sz="0" w:space="0" w:color="auto"/>
              </w:divBdr>
            </w:div>
            <w:div w:id="1491872606">
              <w:marLeft w:val="0"/>
              <w:marRight w:val="0"/>
              <w:marTop w:val="0"/>
              <w:marBottom w:val="0"/>
              <w:divBdr>
                <w:top w:val="none" w:sz="0" w:space="0" w:color="auto"/>
                <w:left w:val="none" w:sz="0" w:space="0" w:color="auto"/>
                <w:bottom w:val="none" w:sz="0" w:space="0" w:color="auto"/>
                <w:right w:val="none" w:sz="0" w:space="0" w:color="auto"/>
              </w:divBdr>
            </w:div>
            <w:div w:id="1019238252">
              <w:marLeft w:val="0"/>
              <w:marRight w:val="0"/>
              <w:marTop w:val="0"/>
              <w:marBottom w:val="0"/>
              <w:divBdr>
                <w:top w:val="none" w:sz="0" w:space="0" w:color="auto"/>
                <w:left w:val="none" w:sz="0" w:space="0" w:color="auto"/>
                <w:bottom w:val="none" w:sz="0" w:space="0" w:color="auto"/>
                <w:right w:val="none" w:sz="0" w:space="0" w:color="auto"/>
              </w:divBdr>
            </w:div>
            <w:div w:id="1651597011">
              <w:marLeft w:val="0"/>
              <w:marRight w:val="0"/>
              <w:marTop w:val="0"/>
              <w:marBottom w:val="0"/>
              <w:divBdr>
                <w:top w:val="none" w:sz="0" w:space="0" w:color="auto"/>
                <w:left w:val="none" w:sz="0" w:space="0" w:color="auto"/>
                <w:bottom w:val="none" w:sz="0" w:space="0" w:color="auto"/>
                <w:right w:val="none" w:sz="0" w:space="0" w:color="auto"/>
              </w:divBdr>
            </w:div>
            <w:div w:id="1441798942">
              <w:marLeft w:val="0"/>
              <w:marRight w:val="0"/>
              <w:marTop w:val="0"/>
              <w:marBottom w:val="0"/>
              <w:divBdr>
                <w:top w:val="none" w:sz="0" w:space="0" w:color="auto"/>
                <w:left w:val="none" w:sz="0" w:space="0" w:color="auto"/>
                <w:bottom w:val="none" w:sz="0" w:space="0" w:color="auto"/>
                <w:right w:val="none" w:sz="0" w:space="0" w:color="auto"/>
              </w:divBdr>
            </w:div>
            <w:div w:id="1636519549">
              <w:marLeft w:val="0"/>
              <w:marRight w:val="0"/>
              <w:marTop w:val="0"/>
              <w:marBottom w:val="0"/>
              <w:divBdr>
                <w:top w:val="none" w:sz="0" w:space="0" w:color="auto"/>
                <w:left w:val="none" w:sz="0" w:space="0" w:color="auto"/>
                <w:bottom w:val="none" w:sz="0" w:space="0" w:color="auto"/>
                <w:right w:val="none" w:sz="0" w:space="0" w:color="auto"/>
              </w:divBdr>
            </w:div>
            <w:div w:id="953680321">
              <w:marLeft w:val="0"/>
              <w:marRight w:val="0"/>
              <w:marTop w:val="0"/>
              <w:marBottom w:val="0"/>
              <w:divBdr>
                <w:top w:val="none" w:sz="0" w:space="0" w:color="auto"/>
                <w:left w:val="none" w:sz="0" w:space="0" w:color="auto"/>
                <w:bottom w:val="none" w:sz="0" w:space="0" w:color="auto"/>
                <w:right w:val="none" w:sz="0" w:space="0" w:color="auto"/>
              </w:divBdr>
            </w:div>
            <w:div w:id="1382899437">
              <w:marLeft w:val="0"/>
              <w:marRight w:val="0"/>
              <w:marTop w:val="0"/>
              <w:marBottom w:val="0"/>
              <w:divBdr>
                <w:top w:val="none" w:sz="0" w:space="0" w:color="auto"/>
                <w:left w:val="none" w:sz="0" w:space="0" w:color="auto"/>
                <w:bottom w:val="none" w:sz="0" w:space="0" w:color="auto"/>
                <w:right w:val="none" w:sz="0" w:space="0" w:color="auto"/>
              </w:divBdr>
            </w:div>
            <w:div w:id="1144277984">
              <w:marLeft w:val="0"/>
              <w:marRight w:val="0"/>
              <w:marTop w:val="0"/>
              <w:marBottom w:val="0"/>
              <w:divBdr>
                <w:top w:val="none" w:sz="0" w:space="0" w:color="auto"/>
                <w:left w:val="none" w:sz="0" w:space="0" w:color="auto"/>
                <w:bottom w:val="none" w:sz="0" w:space="0" w:color="auto"/>
                <w:right w:val="none" w:sz="0" w:space="0" w:color="auto"/>
              </w:divBdr>
            </w:div>
            <w:div w:id="1597714313">
              <w:marLeft w:val="0"/>
              <w:marRight w:val="0"/>
              <w:marTop w:val="0"/>
              <w:marBottom w:val="0"/>
              <w:divBdr>
                <w:top w:val="none" w:sz="0" w:space="0" w:color="auto"/>
                <w:left w:val="none" w:sz="0" w:space="0" w:color="auto"/>
                <w:bottom w:val="none" w:sz="0" w:space="0" w:color="auto"/>
                <w:right w:val="none" w:sz="0" w:space="0" w:color="auto"/>
              </w:divBdr>
            </w:div>
            <w:div w:id="860094777">
              <w:marLeft w:val="0"/>
              <w:marRight w:val="0"/>
              <w:marTop w:val="0"/>
              <w:marBottom w:val="0"/>
              <w:divBdr>
                <w:top w:val="none" w:sz="0" w:space="0" w:color="auto"/>
                <w:left w:val="none" w:sz="0" w:space="0" w:color="auto"/>
                <w:bottom w:val="none" w:sz="0" w:space="0" w:color="auto"/>
                <w:right w:val="none" w:sz="0" w:space="0" w:color="auto"/>
              </w:divBdr>
            </w:div>
            <w:div w:id="1838572362">
              <w:marLeft w:val="0"/>
              <w:marRight w:val="0"/>
              <w:marTop w:val="0"/>
              <w:marBottom w:val="0"/>
              <w:divBdr>
                <w:top w:val="none" w:sz="0" w:space="0" w:color="auto"/>
                <w:left w:val="none" w:sz="0" w:space="0" w:color="auto"/>
                <w:bottom w:val="none" w:sz="0" w:space="0" w:color="auto"/>
                <w:right w:val="none" w:sz="0" w:space="0" w:color="auto"/>
              </w:divBdr>
            </w:div>
            <w:div w:id="692801926">
              <w:marLeft w:val="0"/>
              <w:marRight w:val="0"/>
              <w:marTop w:val="0"/>
              <w:marBottom w:val="0"/>
              <w:divBdr>
                <w:top w:val="none" w:sz="0" w:space="0" w:color="auto"/>
                <w:left w:val="none" w:sz="0" w:space="0" w:color="auto"/>
                <w:bottom w:val="none" w:sz="0" w:space="0" w:color="auto"/>
                <w:right w:val="none" w:sz="0" w:space="0" w:color="auto"/>
              </w:divBdr>
            </w:div>
            <w:div w:id="585772197">
              <w:marLeft w:val="0"/>
              <w:marRight w:val="0"/>
              <w:marTop w:val="0"/>
              <w:marBottom w:val="0"/>
              <w:divBdr>
                <w:top w:val="none" w:sz="0" w:space="0" w:color="auto"/>
                <w:left w:val="none" w:sz="0" w:space="0" w:color="auto"/>
                <w:bottom w:val="none" w:sz="0" w:space="0" w:color="auto"/>
                <w:right w:val="none" w:sz="0" w:space="0" w:color="auto"/>
              </w:divBdr>
            </w:div>
            <w:div w:id="1118262606">
              <w:marLeft w:val="0"/>
              <w:marRight w:val="0"/>
              <w:marTop w:val="0"/>
              <w:marBottom w:val="0"/>
              <w:divBdr>
                <w:top w:val="none" w:sz="0" w:space="0" w:color="auto"/>
                <w:left w:val="none" w:sz="0" w:space="0" w:color="auto"/>
                <w:bottom w:val="none" w:sz="0" w:space="0" w:color="auto"/>
                <w:right w:val="none" w:sz="0" w:space="0" w:color="auto"/>
              </w:divBdr>
            </w:div>
            <w:div w:id="680856511">
              <w:marLeft w:val="0"/>
              <w:marRight w:val="0"/>
              <w:marTop w:val="0"/>
              <w:marBottom w:val="0"/>
              <w:divBdr>
                <w:top w:val="none" w:sz="0" w:space="0" w:color="auto"/>
                <w:left w:val="none" w:sz="0" w:space="0" w:color="auto"/>
                <w:bottom w:val="none" w:sz="0" w:space="0" w:color="auto"/>
                <w:right w:val="none" w:sz="0" w:space="0" w:color="auto"/>
              </w:divBdr>
            </w:div>
            <w:div w:id="517695594">
              <w:marLeft w:val="0"/>
              <w:marRight w:val="0"/>
              <w:marTop w:val="0"/>
              <w:marBottom w:val="0"/>
              <w:divBdr>
                <w:top w:val="none" w:sz="0" w:space="0" w:color="auto"/>
                <w:left w:val="none" w:sz="0" w:space="0" w:color="auto"/>
                <w:bottom w:val="none" w:sz="0" w:space="0" w:color="auto"/>
                <w:right w:val="none" w:sz="0" w:space="0" w:color="auto"/>
              </w:divBdr>
            </w:div>
            <w:div w:id="1347101132">
              <w:marLeft w:val="0"/>
              <w:marRight w:val="0"/>
              <w:marTop w:val="0"/>
              <w:marBottom w:val="0"/>
              <w:divBdr>
                <w:top w:val="none" w:sz="0" w:space="0" w:color="auto"/>
                <w:left w:val="none" w:sz="0" w:space="0" w:color="auto"/>
                <w:bottom w:val="none" w:sz="0" w:space="0" w:color="auto"/>
                <w:right w:val="none" w:sz="0" w:space="0" w:color="auto"/>
              </w:divBdr>
            </w:div>
            <w:div w:id="701396482">
              <w:marLeft w:val="0"/>
              <w:marRight w:val="0"/>
              <w:marTop w:val="0"/>
              <w:marBottom w:val="0"/>
              <w:divBdr>
                <w:top w:val="none" w:sz="0" w:space="0" w:color="auto"/>
                <w:left w:val="none" w:sz="0" w:space="0" w:color="auto"/>
                <w:bottom w:val="none" w:sz="0" w:space="0" w:color="auto"/>
                <w:right w:val="none" w:sz="0" w:space="0" w:color="auto"/>
              </w:divBdr>
            </w:div>
            <w:div w:id="1420444925">
              <w:marLeft w:val="0"/>
              <w:marRight w:val="0"/>
              <w:marTop w:val="0"/>
              <w:marBottom w:val="0"/>
              <w:divBdr>
                <w:top w:val="none" w:sz="0" w:space="0" w:color="auto"/>
                <w:left w:val="none" w:sz="0" w:space="0" w:color="auto"/>
                <w:bottom w:val="none" w:sz="0" w:space="0" w:color="auto"/>
                <w:right w:val="none" w:sz="0" w:space="0" w:color="auto"/>
              </w:divBdr>
            </w:div>
            <w:div w:id="1185556674">
              <w:marLeft w:val="0"/>
              <w:marRight w:val="0"/>
              <w:marTop w:val="0"/>
              <w:marBottom w:val="0"/>
              <w:divBdr>
                <w:top w:val="none" w:sz="0" w:space="0" w:color="auto"/>
                <w:left w:val="none" w:sz="0" w:space="0" w:color="auto"/>
                <w:bottom w:val="none" w:sz="0" w:space="0" w:color="auto"/>
                <w:right w:val="none" w:sz="0" w:space="0" w:color="auto"/>
              </w:divBdr>
            </w:div>
            <w:div w:id="730036515">
              <w:marLeft w:val="0"/>
              <w:marRight w:val="0"/>
              <w:marTop w:val="0"/>
              <w:marBottom w:val="0"/>
              <w:divBdr>
                <w:top w:val="none" w:sz="0" w:space="0" w:color="auto"/>
                <w:left w:val="none" w:sz="0" w:space="0" w:color="auto"/>
                <w:bottom w:val="none" w:sz="0" w:space="0" w:color="auto"/>
                <w:right w:val="none" w:sz="0" w:space="0" w:color="auto"/>
              </w:divBdr>
            </w:div>
            <w:div w:id="1394038781">
              <w:marLeft w:val="0"/>
              <w:marRight w:val="0"/>
              <w:marTop w:val="0"/>
              <w:marBottom w:val="0"/>
              <w:divBdr>
                <w:top w:val="none" w:sz="0" w:space="0" w:color="auto"/>
                <w:left w:val="none" w:sz="0" w:space="0" w:color="auto"/>
                <w:bottom w:val="none" w:sz="0" w:space="0" w:color="auto"/>
                <w:right w:val="none" w:sz="0" w:space="0" w:color="auto"/>
              </w:divBdr>
            </w:div>
            <w:div w:id="832719556">
              <w:marLeft w:val="0"/>
              <w:marRight w:val="0"/>
              <w:marTop w:val="0"/>
              <w:marBottom w:val="0"/>
              <w:divBdr>
                <w:top w:val="none" w:sz="0" w:space="0" w:color="auto"/>
                <w:left w:val="none" w:sz="0" w:space="0" w:color="auto"/>
                <w:bottom w:val="none" w:sz="0" w:space="0" w:color="auto"/>
                <w:right w:val="none" w:sz="0" w:space="0" w:color="auto"/>
              </w:divBdr>
            </w:div>
            <w:div w:id="1921871017">
              <w:marLeft w:val="0"/>
              <w:marRight w:val="0"/>
              <w:marTop w:val="0"/>
              <w:marBottom w:val="0"/>
              <w:divBdr>
                <w:top w:val="none" w:sz="0" w:space="0" w:color="auto"/>
                <w:left w:val="none" w:sz="0" w:space="0" w:color="auto"/>
                <w:bottom w:val="none" w:sz="0" w:space="0" w:color="auto"/>
                <w:right w:val="none" w:sz="0" w:space="0" w:color="auto"/>
              </w:divBdr>
            </w:div>
            <w:div w:id="1252544176">
              <w:marLeft w:val="0"/>
              <w:marRight w:val="0"/>
              <w:marTop w:val="0"/>
              <w:marBottom w:val="0"/>
              <w:divBdr>
                <w:top w:val="none" w:sz="0" w:space="0" w:color="auto"/>
                <w:left w:val="none" w:sz="0" w:space="0" w:color="auto"/>
                <w:bottom w:val="none" w:sz="0" w:space="0" w:color="auto"/>
                <w:right w:val="none" w:sz="0" w:space="0" w:color="auto"/>
              </w:divBdr>
            </w:div>
            <w:div w:id="1621837202">
              <w:marLeft w:val="0"/>
              <w:marRight w:val="0"/>
              <w:marTop w:val="0"/>
              <w:marBottom w:val="0"/>
              <w:divBdr>
                <w:top w:val="none" w:sz="0" w:space="0" w:color="auto"/>
                <w:left w:val="none" w:sz="0" w:space="0" w:color="auto"/>
                <w:bottom w:val="none" w:sz="0" w:space="0" w:color="auto"/>
                <w:right w:val="none" w:sz="0" w:space="0" w:color="auto"/>
              </w:divBdr>
            </w:div>
            <w:div w:id="17005701">
              <w:marLeft w:val="0"/>
              <w:marRight w:val="0"/>
              <w:marTop w:val="0"/>
              <w:marBottom w:val="0"/>
              <w:divBdr>
                <w:top w:val="none" w:sz="0" w:space="0" w:color="auto"/>
                <w:left w:val="none" w:sz="0" w:space="0" w:color="auto"/>
                <w:bottom w:val="none" w:sz="0" w:space="0" w:color="auto"/>
                <w:right w:val="none" w:sz="0" w:space="0" w:color="auto"/>
              </w:divBdr>
            </w:div>
            <w:div w:id="669601883">
              <w:marLeft w:val="0"/>
              <w:marRight w:val="0"/>
              <w:marTop w:val="0"/>
              <w:marBottom w:val="0"/>
              <w:divBdr>
                <w:top w:val="none" w:sz="0" w:space="0" w:color="auto"/>
                <w:left w:val="none" w:sz="0" w:space="0" w:color="auto"/>
                <w:bottom w:val="none" w:sz="0" w:space="0" w:color="auto"/>
                <w:right w:val="none" w:sz="0" w:space="0" w:color="auto"/>
              </w:divBdr>
            </w:div>
            <w:div w:id="1670014177">
              <w:marLeft w:val="0"/>
              <w:marRight w:val="0"/>
              <w:marTop w:val="0"/>
              <w:marBottom w:val="0"/>
              <w:divBdr>
                <w:top w:val="none" w:sz="0" w:space="0" w:color="auto"/>
                <w:left w:val="none" w:sz="0" w:space="0" w:color="auto"/>
                <w:bottom w:val="none" w:sz="0" w:space="0" w:color="auto"/>
                <w:right w:val="none" w:sz="0" w:space="0" w:color="auto"/>
              </w:divBdr>
            </w:div>
            <w:div w:id="828719077">
              <w:marLeft w:val="0"/>
              <w:marRight w:val="0"/>
              <w:marTop w:val="0"/>
              <w:marBottom w:val="0"/>
              <w:divBdr>
                <w:top w:val="none" w:sz="0" w:space="0" w:color="auto"/>
                <w:left w:val="none" w:sz="0" w:space="0" w:color="auto"/>
                <w:bottom w:val="none" w:sz="0" w:space="0" w:color="auto"/>
                <w:right w:val="none" w:sz="0" w:space="0" w:color="auto"/>
              </w:divBdr>
            </w:div>
            <w:div w:id="1341811137">
              <w:marLeft w:val="0"/>
              <w:marRight w:val="0"/>
              <w:marTop w:val="0"/>
              <w:marBottom w:val="0"/>
              <w:divBdr>
                <w:top w:val="none" w:sz="0" w:space="0" w:color="auto"/>
                <w:left w:val="none" w:sz="0" w:space="0" w:color="auto"/>
                <w:bottom w:val="none" w:sz="0" w:space="0" w:color="auto"/>
                <w:right w:val="none" w:sz="0" w:space="0" w:color="auto"/>
              </w:divBdr>
            </w:div>
            <w:div w:id="799693794">
              <w:marLeft w:val="0"/>
              <w:marRight w:val="0"/>
              <w:marTop w:val="0"/>
              <w:marBottom w:val="0"/>
              <w:divBdr>
                <w:top w:val="none" w:sz="0" w:space="0" w:color="auto"/>
                <w:left w:val="none" w:sz="0" w:space="0" w:color="auto"/>
                <w:bottom w:val="none" w:sz="0" w:space="0" w:color="auto"/>
                <w:right w:val="none" w:sz="0" w:space="0" w:color="auto"/>
              </w:divBdr>
            </w:div>
            <w:div w:id="235361485">
              <w:marLeft w:val="0"/>
              <w:marRight w:val="0"/>
              <w:marTop w:val="0"/>
              <w:marBottom w:val="0"/>
              <w:divBdr>
                <w:top w:val="none" w:sz="0" w:space="0" w:color="auto"/>
                <w:left w:val="none" w:sz="0" w:space="0" w:color="auto"/>
                <w:bottom w:val="none" w:sz="0" w:space="0" w:color="auto"/>
                <w:right w:val="none" w:sz="0" w:space="0" w:color="auto"/>
              </w:divBdr>
            </w:div>
            <w:div w:id="1337612000">
              <w:marLeft w:val="0"/>
              <w:marRight w:val="0"/>
              <w:marTop w:val="0"/>
              <w:marBottom w:val="0"/>
              <w:divBdr>
                <w:top w:val="none" w:sz="0" w:space="0" w:color="auto"/>
                <w:left w:val="none" w:sz="0" w:space="0" w:color="auto"/>
                <w:bottom w:val="none" w:sz="0" w:space="0" w:color="auto"/>
                <w:right w:val="none" w:sz="0" w:space="0" w:color="auto"/>
              </w:divBdr>
            </w:div>
            <w:div w:id="1604335936">
              <w:marLeft w:val="0"/>
              <w:marRight w:val="0"/>
              <w:marTop w:val="0"/>
              <w:marBottom w:val="0"/>
              <w:divBdr>
                <w:top w:val="none" w:sz="0" w:space="0" w:color="auto"/>
                <w:left w:val="none" w:sz="0" w:space="0" w:color="auto"/>
                <w:bottom w:val="none" w:sz="0" w:space="0" w:color="auto"/>
                <w:right w:val="none" w:sz="0" w:space="0" w:color="auto"/>
              </w:divBdr>
            </w:div>
            <w:div w:id="1814711834">
              <w:marLeft w:val="0"/>
              <w:marRight w:val="0"/>
              <w:marTop w:val="0"/>
              <w:marBottom w:val="0"/>
              <w:divBdr>
                <w:top w:val="none" w:sz="0" w:space="0" w:color="auto"/>
                <w:left w:val="none" w:sz="0" w:space="0" w:color="auto"/>
                <w:bottom w:val="none" w:sz="0" w:space="0" w:color="auto"/>
                <w:right w:val="none" w:sz="0" w:space="0" w:color="auto"/>
              </w:divBdr>
            </w:div>
            <w:div w:id="1549806519">
              <w:marLeft w:val="0"/>
              <w:marRight w:val="0"/>
              <w:marTop w:val="0"/>
              <w:marBottom w:val="0"/>
              <w:divBdr>
                <w:top w:val="none" w:sz="0" w:space="0" w:color="auto"/>
                <w:left w:val="none" w:sz="0" w:space="0" w:color="auto"/>
                <w:bottom w:val="none" w:sz="0" w:space="0" w:color="auto"/>
                <w:right w:val="none" w:sz="0" w:space="0" w:color="auto"/>
              </w:divBdr>
            </w:div>
            <w:div w:id="665747094">
              <w:marLeft w:val="0"/>
              <w:marRight w:val="0"/>
              <w:marTop w:val="0"/>
              <w:marBottom w:val="0"/>
              <w:divBdr>
                <w:top w:val="none" w:sz="0" w:space="0" w:color="auto"/>
                <w:left w:val="none" w:sz="0" w:space="0" w:color="auto"/>
                <w:bottom w:val="none" w:sz="0" w:space="0" w:color="auto"/>
                <w:right w:val="none" w:sz="0" w:space="0" w:color="auto"/>
              </w:divBdr>
            </w:div>
            <w:div w:id="1690839146">
              <w:marLeft w:val="0"/>
              <w:marRight w:val="0"/>
              <w:marTop w:val="0"/>
              <w:marBottom w:val="0"/>
              <w:divBdr>
                <w:top w:val="none" w:sz="0" w:space="0" w:color="auto"/>
                <w:left w:val="none" w:sz="0" w:space="0" w:color="auto"/>
                <w:bottom w:val="none" w:sz="0" w:space="0" w:color="auto"/>
                <w:right w:val="none" w:sz="0" w:space="0" w:color="auto"/>
              </w:divBdr>
            </w:div>
            <w:div w:id="236785157">
              <w:marLeft w:val="0"/>
              <w:marRight w:val="0"/>
              <w:marTop w:val="0"/>
              <w:marBottom w:val="0"/>
              <w:divBdr>
                <w:top w:val="none" w:sz="0" w:space="0" w:color="auto"/>
                <w:left w:val="none" w:sz="0" w:space="0" w:color="auto"/>
                <w:bottom w:val="none" w:sz="0" w:space="0" w:color="auto"/>
                <w:right w:val="none" w:sz="0" w:space="0" w:color="auto"/>
              </w:divBdr>
            </w:div>
            <w:div w:id="1963490270">
              <w:marLeft w:val="0"/>
              <w:marRight w:val="0"/>
              <w:marTop w:val="0"/>
              <w:marBottom w:val="0"/>
              <w:divBdr>
                <w:top w:val="none" w:sz="0" w:space="0" w:color="auto"/>
                <w:left w:val="none" w:sz="0" w:space="0" w:color="auto"/>
                <w:bottom w:val="none" w:sz="0" w:space="0" w:color="auto"/>
                <w:right w:val="none" w:sz="0" w:space="0" w:color="auto"/>
              </w:divBdr>
            </w:div>
            <w:div w:id="282881146">
              <w:marLeft w:val="0"/>
              <w:marRight w:val="0"/>
              <w:marTop w:val="0"/>
              <w:marBottom w:val="0"/>
              <w:divBdr>
                <w:top w:val="none" w:sz="0" w:space="0" w:color="auto"/>
                <w:left w:val="none" w:sz="0" w:space="0" w:color="auto"/>
                <w:bottom w:val="none" w:sz="0" w:space="0" w:color="auto"/>
                <w:right w:val="none" w:sz="0" w:space="0" w:color="auto"/>
              </w:divBdr>
            </w:div>
            <w:div w:id="983310968">
              <w:marLeft w:val="0"/>
              <w:marRight w:val="0"/>
              <w:marTop w:val="0"/>
              <w:marBottom w:val="0"/>
              <w:divBdr>
                <w:top w:val="none" w:sz="0" w:space="0" w:color="auto"/>
                <w:left w:val="none" w:sz="0" w:space="0" w:color="auto"/>
                <w:bottom w:val="none" w:sz="0" w:space="0" w:color="auto"/>
                <w:right w:val="none" w:sz="0" w:space="0" w:color="auto"/>
              </w:divBdr>
            </w:div>
            <w:div w:id="1529291167">
              <w:marLeft w:val="0"/>
              <w:marRight w:val="0"/>
              <w:marTop w:val="0"/>
              <w:marBottom w:val="0"/>
              <w:divBdr>
                <w:top w:val="none" w:sz="0" w:space="0" w:color="auto"/>
                <w:left w:val="none" w:sz="0" w:space="0" w:color="auto"/>
                <w:bottom w:val="none" w:sz="0" w:space="0" w:color="auto"/>
                <w:right w:val="none" w:sz="0" w:space="0" w:color="auto"/>
              </w:divBdr>
            </w:div>
            <w:div w:id="1970434271">
              <w:marLeft w:val="0"/>
              <w:marRight w:val="0"/>
              <w:marTop w:val="0"/>
              <w:marBottom w:val="0"/>
              <w:divBdr>
                <w:top w:val="none" w:sz="0" w:space="0" w:color="auto"/>
                <w:left w:val="none" w:sz="0" w:space="0" w:color="auto"/>
                <w:bottom w:val="none" w:sz="0" w:space="0" w:color="auto"/>
                <w:right w:val="none" w:sz="0" w:space="0" w:color="auto"/>
              </w:divBdr>
            </w:div>
            <w:div w:id="1441533073">
              <w:marLeft w:val="0"/>
              <w:marRight w:val="0"/>
              <w:marTop w:val="0"/>
              <w:marBottom w:val="0"/>
              <w:divBdr>
                <w:top w:val="none" w:sz="0" w:space="0" w:color="auto"/>
                <w:left w:val="none" w:sz="0" w:space="0" w:color="auto"/>
                <w:bottom w:val="none" w:sz="0" w:space="0" w:color="auto"/>
                <w:right w:val="none" w:sz="0" w:space="0" w:color="auto"/>
              </w:divBdr>
            </w:div>
            <w:div w:id="261959748">
              <w:marLeft w:val="0"/>
              <w:marRight w:val="0"/>
              <w:marTop w:val="0"/>
              <w:marBottom w:val="0"/>
              <w:divBdr>
                <w:top w:val="none" w:sz="0" w:space="0" w:color="auto"/>
                <w:left w:val="none" w:sz="0" w:space="0" w:color="auto"/>
                <w:bottom w:val="none" w:sz="0" w:space="0" w:color="auto"/>
                <w:right w:val="none" w:sz="0" w:space="0" w:color="auto"/>
              </w:divBdr>
            </w:div>
            <w:div w:id="765734617">
              <w:marLeft w:val="0"/>
              <w:marRight w:val="0"/>
              <w:marTop w:val="0"/>
              <w:marBottom w:val="0"/>
              <w:divBdr>
                <w:top w:val="none" w:sz="0" w:space="0" w:color="auto"/>
                <w:left w:val="none" w:sz="0" w:space="0" w:color="auto"/>
                <w:bottom w:val="none" w:sz="0" w:space="0" w:color="auto"/>
                <w:right w:val="none" w:sz="0" w:space="0" w:color="auto"/>
              </w:divBdr>
            </w:div>
            <w:div w:id="1276403459">
              <w:marLeft w:val="0"/>
              <w:marRight w:val="0"/>
              <w:marTop w:val="0"/>
              <w:marBottom w:val="0"/>
              <w:divBdr>
                <w:top w:val="none" w:sz="0" w:space="0" w:color="auto"/>
                <w:left w:val="none" w:sz="0" w:space="0" w:color="auto"/>
                <w:bottom w:val="none" w:sz="0" w:space="0" w:color="auto"/>
                <w:right w:val="none" w:sz="0" w:space="0" w:color="auto"/>
              </w:divBdr>
            </w:div>
            <w:div w:id="709186382">
              <w:marLeft w:val="0"/>
              <w:marRight w:val="0"/>
              <w:marTop w:val="0"/>
              <w:marBottom w:val="0"/>
              <w:divBdr>
                <w:top w:val="none" w:sz="0" w:space="0" w:color="auto"/>
                <w:left w:val="none" w:sz="0" w:space="0" w:color="auto"/>
                <w:bottom w:val="none" w:sz="0" w:space="0" w:color="auto"/>
                <w:right w:val="none" w:sz="0" w:space="0" w:color="auto"/>
              </w:divBdr>
            </w:div>
            <w:div w:id="2084329370">
              <w:marLeft w:val="0"/>
              <w:marRight w:val="0"/>
              <w:marTop w:val="0"/>
              <w:marBottom w:val="0"/>
              <w:divBdr>
                <w:top w:val="none" w:sz="0" w:space="0" w:color="auto"/>
                <w:left w:val="none" w:sz="0" w:space="0" w:color="auto"/>
                <w:bottom w:val="none" w:sz="0" w:space="0" w:color="auto"/>
                <w:right w:val="none" w:sz="0" w:space="0" w:color="auto"/>
              </w:divBdr>
            </w:div>
            <w:div w:id="1383099421">
              <w:marLeft w:val="0"/>
              <w:marRight w:val="0"/>
              <w:marTop w:val="0"/>
              <w:marBottom w:val="0"/>
              <w:divBdr>
                <w:top w:val="none" w:sz="0" w:space="0" w:color="auto"/>
                <w:left w:val="none" w:sz="0" w:space="0" w:color="auto"/>
                <w:bottom w:val="none" w:sz="0" w:space="0" w:color="auto"/>
                <w:right w:val="none" w:sz="0" w:space="0" w:color="auto"/>
              </w:divBdr>
            </w:div>
            <w:div w:id="1236357457">
              <w:marLeft w:val="0"/>
              <w:marRight w:val="0"/>
              <w:marTop w:val="0"/>
              <w:marBottom w:val="0"/>
              <w:divBdr>
                <w:top w:val="none" w:sz="0" w:space="0" w:color="auto"/>
                <w:left w:val="none" w:sz="0" w:space="0" w:color="auto"/>
                <w:bottom w:val="none" w:sz="0" w:space="0" w:color="auto"/>
                <w:right w:val="none" w:sz="0" w:space="0" w:color="auto"/>
              </w:divBdr>
            </w:div>
            <w:div w:id="956834022">
              <w:marLeft w:val="0"/>
              <w:marRight w:val="0"/>
              <w:marTop w:val="0"/>
              <w:marBottom w:val="0"/>
              <w:divBdr>
                <w:top w:val="none" w:sz="0" w:space="0" w:color="auto"/>
                <w:left w:val="none" w:sz="0" w:space="0" w:color="auto"/>
                <w:bottom w:val="none" w:sz="0" w:space="0" w:color="auto"/>
                <w:right w:val="none" w:sz="0" w:space="0" w:color="auto"/>
              </w:divBdr>
            </w:div>
            <w:div w:id="647561909">
              <w:marLeft w:val="0"/>
              <w:marRight w:val="0"/>
              <w:marTop w:val="0"/>
              <w:marBottom w:val="0"/>
              <w:divBdr>
                <w:top w:val="none" w:sz="0" w:space="0" w:color="auto"/>
                <w:left w:val="none" w:sz="0" w:space="0" w:color="auto"/>
                <w:bottom w:val="none" w:sz="0" w:space="0" w:color="auto"/>
                <w:right w:val="none" w:sz="0" w:space="0" w:color="auto"/>
              </w:divBdr>
            </w:div>
            <w:div w:id="1775901004">
              <w:marLeft w:val="0"/>
              <w:marRight w:val="0"/>
              <w:marTop w:val="0"/>
              <w:marBottom w:val="0"/>
              <w:divBdr>
                <w:top w:val="none" w:sz="0" w:space="0" w:color="auto"/>
                <w:left w:val="none" w:sz="0" w:space="0" w:color="auto"/>
                <w:bottom w:val="none" w:sz="0" w:space="0" w:color="auto"/>
                <w:right w:val="none" w:sz="0" w:space="0" w:color="auto"/>
              </w:divBdr>
            </w:div>
            <w:div w:id="2063403259">
              <w:marLeft w:val="0"/>
              <w:marRight w:val="0"/>
              <w:marTop w:val="0"/>
              <w:marBottom w:val="0"/>
              <w:divBdr>
                <w:top w:val="none" w:sz="0" w:space="0" w:color="auto"/>
                <w:left w:val="none" w:sz="0" w:space="0" w:color="auto"/>
                <w:bottom w:val="none" w:sz="0" w:space="0" w:color="auto"/>
                <w:right w:val="none" w:sz="0" w:space="0" w:color="auto"/>
              </w:divBdr>
            </w:div>
            <w:div w:id="57440968">
              <w:marLeft w:val="0"/>
              <w:marRight w:val="0"/>
              <w:marTop w:val="0"/>
              <w:marBottom w:val="0"/>
              <w:divBdr>
                <w:top w:val="none" w:sz="0" w:space="0" w:color="auto"/>
                <w:left w:val="none" w:sz="0" w:space="0" w:color="auto"/>
                <w:bottom w:val="none" w:sz="0" w:space="0" w:color="auto"/>
                <w:right w:val="none" w:sz="0" w:space="0" w:color="auto"/>
              </w:divBdr>
            </w:div>
            <w:div w:id="1968386348">
              <w:marLeft w:val="0"/>
              <w:marRight w:val="0"/>
              <w:marTop w:val="0"/>
              <w:marBottom w:val="0"/>
              <w:divBdr>
                <w:top w:val="none" w:sz="0" w:space="0" w:color="auto"/>
                <w:left w:val="none" w:sz="0" w:space="0" w:color="auto"/>
                <w:bottom w:val="none" w:sz="0" w:space="0" w:color="auto"/>
                <w:right w:val="none" w:sz="0" w:space="0" w:color="auto"/>
              </w:divBdr>
            </w:div>
            <w:div w:id="110367629">
              <w:marLeft w:val="0"/>
              <w:marRight w:val="0"/>
              <w:marTop w:val="0"/>
              <w:marBottom w:val="0"/>
              <w:divBdr>
                <w:top w:val="none" w:sz="0" w:space="0" w:color="auto"/>
                <w:left w:val="none" w:sz="0" w:space="0" w:color="auto"/>
                <w:bottom w:val="none" w:sz="0" w:space="0" w:color="auto"/>
                <w:right w:val="none" w:sz="0" w:space="0" w:color="auto"/>
              </w:divBdr>
            </w:div>
            <w:div w:id="609776357">
              <w:marLeft w:val="0"/>
              <w:marRight w:val="0"/>
              <w:marTop w:val="0"/>
              <w:marBottom w:val="0"/>
              <w:divBdr>
                <w:top w:val="none" w:sz="0" w:space="0" w:color="auto"/>
                <w:left w:val="none" w:sz="0" w:space="0" w:color="auto"/>
                <w:bottom w:val="none" w:sz="0" w:space="0" w:color="auto"/>
                <w:right w:val="none" w:sz="0" w:space="0" w:color="auto"/>
              </w:divBdr>
            </w:div>
            <w:div w:id="1637297458">
              <w:marLeft w:val="0"/>
              <w:marRight w:val="0"/>
              <w:marTop w:val="0"/>
              <w:marBottom w:val="0"/>
              <w:divBdr>
                <w:top w:val="none" w:sz="0" w:space="0" w:color="auto"/>
                <w:left w:val="none" w:sz="0" w:space="0" w:color="auto"/>
                <w:bottom w:val="none" w:sz="0" w:space="0" w:color="auto"/>
                <w:right w:val="none" w:sz="0" w:space="0" w:color="auto"/>
              </w:divBdr>
            </w:div>
            <w:div w:id="1590695263">
              <w:marLeft w:val="0"/>
              <w:marRight w:val="0"/>
              <w:marTop w:val="0"/>
              <w:marBottom w:val="0"/>
              <w:divBdr>
                <w:top w:val="none" w:sz="0" w:space="0" w:color="auto"/>
                <w:left w:val="none" w:sz="0" w:space="0" w:color="auto"/>
                <w:bottom w:val="none" w:sz="0" w:space="0" w:color="auto"/>
                <w:right w:val="none" w:sz="0" w:space="0" w:color="auto"/>
              </w:divBdr>
            </w:div>
            <w:div w:id="1490368555">
              <w:marLeft w:val="0"/>
              <w:marRight w:val="0"/>
              <w:marTop w:val="0"/>
              <w:marBottom w:val="0"/>
              <w:divBdr>
                <w:top w:val="none" w:sz="0" w:space="0" w:color="auto"/>
                <w:left w:val="none" w:sz="0" w:space="0" w:color="auto"/>
                <w:bottom w:val="none" w:sz="0" w:space="0" w:color="auto"/>
                <w:right w:val="none" w:sz="0" w:space="0" w:color="auto"/>
              </w:divBdr>
            </w:div>
            <w:div w:id="1946421224">
              <w:marLeft w:val="0"/>
              <w:marRight w:val="0"/>
              <w:marTop w:val="0"/>
              <w:marBottom w:val="0"/>
              <w:divBdr>
                <w:top w:val="none" w:sz="0" w:space="0" w:color="auto"/>
                <w:left w:val="none" w:sz="0" w:space="0" w:color="auto"/>
                <w:bottom w:val="none" w:sz="0" w:space="0" w:color="auto"/>
                <w:right w:val="none" w:sz="0" w:space="0" w:color="auto"/>
              </w:divBdr>
            </w:div>
            <w:div w:id="1555850273">
              <w:marLeft w:val="0"/>
              <w:marRight w:val="0"/>
              <w:marTop w:val="0"/>
              <w:marBottom w:val="0"/>
              <w:divBdr>
                <w:top w:val="none" w:sz="0" w:space="0" w:color="auto"/>
                <w:left w:val="none" w:sz="0" w:space="0" w:color="auto"/>
                <w:bottom w:val="none" w:sz="0" w:space="0" w:color="auto"/>
                <w:right w:val="none" w:sz="0" w:space="0" w:color="auto"/>
              </w:divBdr>
            </w:div>
            <w:div w:id="1697388227">
              <w:marLeft w:val="0"/>
              <w:marRight w:val="0"/>
              <w:marTop w:val="0"/>
              <w:marBottom w:val="0"/>
              <w:divBdr>
                <w:top w:val="none" w:sz="0" w:space="0" w:color="auto"/>
                <w:left w:val="none" w:sz="0" w:space="0" w:color="auto"/>
                <w:bottom w:val="none" w:sz="0" w:space="0" w:color="auto"/>
                <w:right w:val="none" w:sz="0" w:space="0" w:color="auto"/>
              </w:divBdr>
            </w:div>
            <w:div w:id="1037698767">
              <w:marLeft w:val="0"/>
              <w:marRight w:val="0"/>
              <w:marTop w:val="0"/>
              <w:marBottom w:val="0"/>
              <w:divBdr>
                <w:top w:val="none" w:sz="0" w:space="0" w:color="auto"/>
                <w:left w:val="none" w:sz="0" w:space="0" w:color="auto"/>
                <w:bottom w:val="none" w:sz="0" w:space="0" w:color="auto"/>
                <w:right w:val="none" w:sz="0" w:space="0" w:color="auto"/>
              </w:divBdr>
            </w:div>
            <w:div w:id="1254050342">
              <w:marLeft w:val="0"/>
              <w:marRight w:val="0"/>
              <w:marTop w:val="0"/>
              <w:marBottom w:val="0"/>
              <w:divBdr>
                <w:top w:val="none" w:sz="0" w:space="0" w:color="auto"/>
                <w:left w:val="none" w:sz="0" w:space="0" w:color="auto"/>
                <w:bottom w:val="none" w:sz="0" w:space="0" w:color="auto"/>
                <w:right w:val="none" w:sz="0" w:space="0" w:color="auto"/>
              </w:divBdr>
            </w:div>
            <w:div w:id="1123311285">
              <w:marLeft w:val="0"/>
              <w:marRight w:val="0"/>
              <w:marTop w:val="0"/>
              <w:marBottom w:val="0"/>
              <w:divBdr>
                <w:top w:val="none" w:sz="0" w:space="0" w:color="auto"/>
                <w:left w:val="none" w:sz="0" w:space="0" w:color="auto"/>
                <w:bottom w:val="none" w:sz="0" w:space="0" w:color="auto"/>
                <w:right w:val="none" w:sz="0" w:space="0" w:color="auto"/>
              </w:divBdr>
            </w:div>
            <w:div w:id="1818261222">
              <w:marLeft w:val="0"/>
              <w:marRight w:val="0"/>
              <w:marTop w:val="0"/>
              <w:marBottom w:val="0"/>
              <w:divBdr>
                <w:top w:val="none" w:sz="0" w:space="0" w:color="auto"/>
                <w:left w:val="none" w:sz="0" w:space="0" w:color="auto"/>
                <w:bottom w:val="none" w:sz="0" w:space="0" w:color="auto"/>
                <w:right w:val="none" w:sz="0" w:space="0" w:color="auto"/>
              </w:divBdr>
            </w:div>
            <w:div w:id="206063663">
              <w:marLeft w:val="0"/>
              <w:marRight w:val="0"/>
              <w:marTop w:val="0"/>
              <w:marBottom w:val="0"/>
              <w:divBdr>
                <w:top w:val="none" w:sz="0" w:space="0" w:color="auto"/>
                <w:left w:val="none" w:sz="0" w:space="0" w:color="auto"/>
                <w:bottom w:val="none" w:sz="0" w:space="0" w:color="auto"/>
                <w:right w:val="none" w:sz="0" w:space="0" w:color="auto"/>
              </w:divBdr>
            </w:div>
            <w:div w:id="1067728189">
              <w:marLeft w:val="0"/>
              <w:marRight w:val="0"/>
              <w:marTop w:val="0"/>
              <w:marBottom w:val="0"/>
              <w:divBdr>
                <w:top w:val="none" w:sz="0" w:space="0" w:color="auto"/>
                <w:left w:val="none" w:sz="0" w:space="0" w:color="auto"/>
                <w:bottom w:val="none" w:sz="0" w:space="0" w:color="auto"/>
                <w:right w:val="none" w:sz="0" w:space="0" w:color="auto"/>
              </w:divBdr>
            </w:div>
            <w:div w:id="1598055785">
              <w:marLeft w:val="0"/>
              <w:marRight w:val="0"/>
              <w:marTop w:val="0"/>
              <w:marBottom w:val="0"/>
              <w:divBdr>
                <w:top w:val="none" w:sz="0" w:space="0" w:color="auto"/>
                <w:left w:val="none" w:sz="0" w:space="0" w:color="auto"/>
                <w:bottom w:val="none" w:sz="0" w:space="0" w:color="auto"/>
                <w:right w:val="none" w:sz="0" w:space="0" w:color="auto"/>
              </w:divBdr>
            </w:div>
            <w:div w:id="624389742">
              <w:marLeft w:val="0"/>
              <w:marRight w:val="0"/>
              <w:marTop w:val="0"/>
              <w:marBottom w:val="0"/>
              <w:divBdr>
                <w:top w:val="none" w:sz="0" w:space="0" w:color="auto"/>
                <w:left w:val="none" w:sz="0" w:space="0" w:color="auto"/>
                <w:bottom w:val="none" w:sz="0" w:space="0" w:color="auto"/>
                <w:right w:val="none" w:sz="0" w:space="0" w:color="auto"/>
              </w:divBdr>
            </w:div>
            <w:div w:id="334840250">
              <w:marLeft w:val="0"/>
              <w:marRight w:val="0"/>
              <w:marTop w:val="0"/>
              <w:marBottom w:val="0"/>
              <w:divBdr>
                <w:top w:val="none" w:sz="0" w:space="0" w:color="auto"/>
                <w:left w:val="none" w:sz="0" w:space="0" w:color="auto"/>
                <w:bottom w:val="none" w:sz="0" w:space="0" w:color="auto"/>
                <w:right w:val="none" w:sz="0" w:space="0" w:color="auto"/>
              </w:divBdr>
            </w:div>
            <w:div w:id="253442054">
              <w:marLeft w:val="0"/>
              <w:marRight w:val="0"/>
              <w:marTop w:val="0"/>
              <w:marBottom w:val="0"/>
              <w:divBdr>
                <w:top w:val="none" w:sz="0" w:space="0" w:color="auto"/>
                <w:left w:val="none" w:sz="0" w:space="0" w:color="auto"/>
                <w:bottom w:val="none" w:sz="0" w:space="0" w:color="auto"/>
                <w:right w:val="none" w:sz="0" w:space="0" w:color="auto"/>
              </w:divBdr>
            </w:div>
            <w:div w:id="1529492535">
              <w:marLeft w:val="0"/>
              <w:marRight w:val="0"/>
              <w:marTop w:val="0"/>
              <w:marBottom w:val="0"/>
              <w:divBdr>
                <w:top w:val="none" w:sz="0" w:space="0" w:color="auto"/>
                <w:left w:val="none" w:sz="0" w:space="0" w:color="auto"/>
                <w:bottom w:val="none" w:sz="0" w:space="0" w:color="auto"/>
                <w:right w:val="none" w:sz="0" w:space="0" w:color="auto"/>
              </w:divBdr>
            </w:div>
            <w:div w:id="1210529140">
              <w:marLeft w:val="0"/>
              <w:marRight w:val="0"/>
              <w:marTop w:val="0"/>
              <w:marBottom w:val="0"/>
              <w:divBdr>
                <w:top w:val="none" w:sz="0" w:space="0" w:color="auto"/>
                <w:left w:val="none" w:sz="0" w:space="0" w:color="auto"/>
                <w:bottom w:val="none" w:sz="0" w:space="0" w:color="auto"/>
                <w:right w:val="none" w:sz="0" w:space="0" w:color="auto"/>
              </w:divBdr>
            </w:div>
            <w:div w:id="1139153996">
              <w:marLeft w:val="0"/>
              <w:marRight w:val="0"/>
              <w:marTop w:val="0"/>
              <w:marBottom w:val="0"/>
              <w:divBdr>
                <w:top w:val="none" w:sz="0" w:space="0" w:color="auto"/>
                <w:left w:val="none" w:sz="0" w:space="0" w:color="auto"/>
                <w:bottom w:val="none" w:sz="0" w:space="0" w:color="auto"/>
                <w:right w:val="none" w:sz="0" w:space="0" w:color="auto"/>
              </w:divBdr>
            </w:div>
            <w:div w:id="733742574">
              <w:marLeft w:val="0"/>
              <w:marRight w:val="0"/>
              <w:marTop w:val="0"/>
              <w:marBottom w:val="0"/>
              <w:divBdr>
                <w:top w:val="none" w:sz="0" w:space="0" w:color="auto"/>
                <w:left w:val="none" w:sz="0" w:space="0" w:color="auto"/>
                <w:bottom w:val="none" w:sz="0" w:space="0" w:color="auto"/>
                <w:right w:val="none" w:sz="0" w:space="0" w:color="auto"/>
              </w:divBdr>
            </w:div>
            <w:div w:id="164174938">
              <w:marLeft w:val="0"/>
              <w:marRight w:val="0"/>
              <w:marTop w:val="0"/>
              <w:marBottom w:val="0"/>
              <w:divBdr>
                <w:top w:val="none" w:sz="0" w:space="0" w:color="auto"/>
                <w:left w:val="none" w:sz="0" w:space="0" w:color="auto"/>
                <w:bottom w:val="none" w:sz="0" w:space="0" w:color="auto"/>
                <w:right w:val="none" w:sz="0" w:space="0" w:color="auto"/>
              </w:divBdr>
            </w:div>
            <w:div w:id="791166702">
              <w:marLeft w:val="0"/>
              <w:marRight w:val="0"/>
              <w:marTop w:val="0"/>
              <w:marBottom w:val="0"/>
              <w:divBdr>
                <w:top w:val="none" w:sz="0" w:space="0" w:color="auto"/>
                <w:left w:val="none" w:sz="0" w:space="0" w:color="auto"/>
                <w:bottom w:val="none" w:sz="0" w:space="0" w:color="auto"/>
                <w:right w:val="none" w:sz="0" w:space="0" w:color="auto"/>
              </w:divBdr>
            </w:div>
            <w:div w:id="1352876978">
              <w:marLeft w:val="0"/>
              <w:marRight w:val="0"/>
              <w:marTop w:val="0"/>
              <w:marBottom w:val="0"/>
              <w:divBdr>
                <w:top w:val="none" w:sz="0" w:space="0" w:color="auto"/>
                <w:left w:val="none" w:sz="0" w:space="0" w:color="auto"/>
                <w:bottom w:val="none" w:sz="0" w:space="0" w:color="auto"/>
                <w:right w:val="none" w:sz="0" w:space="0" w:color="auto"/>
              </w:divBdr>
            </w:div>
            <w:div w:id="855115165">
              <w:marLeft w:val="0"/>
              <w:marRight w:val="0"/>
              <w:marTop w:val="0"/>
              <w:marBottom w:val="0"/>
              <w:divBdr>
                <w:top w:val="none" w:sz="0" w:space="0" w:color="auto"/>
                <w:left w:val="none" w:sz="0" w:space="0" w:color="auto"/>
                <w:bottom w:val="none" w:sz="0" w:space="0" w:color="auto"/>
                <w:right w:val="none" w:sz="0" w:space="0" w:color="auto"/>
              </w:divBdr>
            </w:div>
            <w:div w:id="1571229011">
              <w:marLeft w:val="0"/>
              <w:marRight w:val="0"/>
              <w:marTop w:val="0"/>
              <w:marBottom w:val="0"/>
              <w:divBdr>
                <w:top w:val="none" w:sz="0" w:space="0" w:color="auto"/>
                <w:left w:val="none" w:sz="0" w:space="0" w:color="auto"/>
                <w:bottom w:val="none" w:sz="0" w:space="0" w:color="auto"/>
                <w:right w:val="none" w:sz="0" w:space="0" w:color="auto"/>
              </w:divBdr>
            </w:div>
            <w:div w:id="801386830">
              <w:marLeft w:val="0"/>
              <w:marRight w:val="0"/>
              <w:marTop w:val="0"/>
              <w:marBottom w:val="0"/>
              <w:divBdr>
                <w:top w:val="none" w:sz="0" w:space="0" w:color="auto"/>
                <w:left w:val="none" w:sz="0" w:space="0" w:color="auto"/>
                <w:bottom w:val="none" w:sz="0" w:space="0" w:color="auto"/>
                <w:right w:val="none" w:sz="0" w:space="0" w:color="auto"/>
              </w:divBdr>
            </w:div>
            <w:div w:id="424158427">
              <w:marLeft w:val="0"/>
              <w:marRight w:val="0"/>
              <w:marTop w:val="0"/>
              <w:marBottom w:val="0"/>
              <w:divBdr>
                <w:top w:val="none" w:sz="0" w:space="0" w:color="auto"/>
                <w:left w:val="none" w:sz="0" w:space="0" w:color="auto"/>
                <w:bottom w:val="none" w:sz="0" w:space="0" w:color="auto"/>
                <w:right w:val="none" w:sz="0" w:space="0" w:color="auto"/>
              </w:divBdr>
            </w:div>
            <w:div w:id="2039381634">
              <w:marLeft w:val="0"/>
              <w:marRight w:val="0"/>
              <w:marTop w:val="0"/>
              <w:marBottom w:val="0"/>
              <w:divBdr>
                <w:top w:val="none" w:sz="0" w:space="0" w:color="auto"/>
                <w:left w:val="none" w:sz="0" w:space="0" w:color="auto"/>
                <w:bottom w:val="none" w:sz="0" w:space="0" w:color="auto"/>
                <w:right w:val="none" w:sz="0" w:space="0" w:color="auto"/>
              </w:divBdr>
            </w:div>
            <w:div w:id="1635985798">
              <w:marLeft w:val="0"/>
              <w:marRight w:val="0"/>
              <w:marTop w:val="0"/>
              <w:marBottom w:val="0"/>
              <w:divBdr>
                <w:top w:val="none" w:sz="0" w:space="0" w:color="auto"/>
                <w:left w:val="none" w:sz="0" w:space="0" w:color="auto"/>
                <w:bottom w:val="none" w:sz="0" w:space="0" w:color="auto"/>
                <w:right w:val="none" w:sz="0" w:space="0" w:color="auto"/>
              </w:divBdr>
            </w:div>
            <w:div w:id="2093120098">
              <w:marLeft w:val="0"/>
              <w:marRight w:val="0"/>
              <w:marTop w:val="0"/>
              <w:marBottom w:val="0"/>
              <w:divBdr>
                <w:top w:val="none" w:sz="0" w:space="0" w:color="auto"/>
                <w:left w:val="none" w:sz="0" w:space="0" w:color="auto"/>
                <w:bottom w:val="none" w:sz="0" w:space="0" w:color="auto"/>
                <w:right w:val="none" w:sz="0" w:space="0" w:color="auto"/>
              </w:divBdr>
            </w:div>
            <w:div w:id="482743754">
              <w:marLeft w:val="0"/>
              <w:marRight w:val="0"/>
              <w:marTop w:val="0"/>
              <w:marBottom w:val="0"/>
              <w:divBdr>
                <w:top w:val="none" w:sz="0" w:space="0" w:color="auto"/>
                <w:left w:val="none" w:sz="0" w:space="0" w:color="auto"/>
                <w:bottom w:val="none" w:sz="0" w:space="0" w:color="auto"/>
                <w:right w:val="none" w:sz="0" w:space="0" w:color="auto"/>
              </w:divBdr>
            </w:div>
            <w:div w:id="50615060">
              <w:marLeft w:val="0"/>
              <w:marRight w:val="0"/>
              <w:marTop w:val="0"/>
              <w:marBottom w:val="0"/>
              <w:divBdr>
                <w:top w:val="none" w:sz="0" w:space="0" w:color="auto"/>
                <w:left w:val="none" w:sz="0" w:space="0" w:color="auto"/>
                <w:bottom w:val="none" w:sz="0" w:space="0" w:color="auto"/>
                <w:right w:val="none" w:sz="0" w:space="0" w:color="auto"/>
              </w:divBdr>
            </w:div>
            <w:div w:id="1011490777">
              <w:marLeft w:val="0"/>
              <w:marRight w:val="0"/>
              <w:marTop w:val="0"/>
              <w:marBottom w:val="0"/>
              <w:divBdr>
                <w:top w:val="none" w:sz="0" w:space="0" w:color="auto"/>
                <w:left w:val="none" w:sz="0" w:space="0" w:color="auto"/>
                <w:bottom w:val="none" w:sz="0" w:space="0" w:color="auto"/>
                <w:right w:val="none" w:sz="0" w:space="0" w:color="auto"/>
              </w:divBdr>
            </w:div>
            <w:div w:id="1599673161">
              <w:marLeft w:val="0"/>
              <w:marRight w:val="0"/>
              <w:marTop w:val="0"/>
              <w:marBottom w:val="0"/>
              <w:divBdr>
                <w:top w:val="none" w:sz="0" w:space="0" w:color="auto"/>
                <w:left w:val="none" w:sz="0" w:space="0" w:color="auto"/>
                <w:bottom w:val="none" w:sz="0" w:space="0" w:color="auto"/>
                <w:right w:val="none" w:sz="0" w:space="0" w:color="auto"/>
              </w:divBdr>
            </w:div>
            <w:div w:id="1599288511">
              <w:marLeft w:val="0"/>
              <w:marRight w:val="0"/>
              <w:marTop w:val="0"/>
              <w:marBottom w:val="0"/>
              <w:divBdr>
                <w:top w:val="none" w:sz="0" w:space="0" w:color="auto"/>
                <w:left w:val="none" w:sz="0" w:space="0" w:color="auto"/>
                <w:bottom w:val="none" w:sz="0" w:space="0" w:color="auto"/>
                <w:right w:val="none" w:sz="0" w:space="0" w:color="auto"/>
              </w:divBdr>
            </w:div>
            <w:div w:id="419066776">
              <w:marLeft w:val="0"/>
              <w:marRight w:val="0"/>
              <w:marTop w:val="0"/>
              <w:marBottom w:val="0"/>
              <w:divBdr>
                <w:top w:val="none" w:sz="0" w:space="0" w:color="auto"/>
                <w:left w:val="none" w:sz="0" w:space="0" w:color="auto"/>
                <w:bottom w:val="none" w:sz="0" w:space="0" w:color="auto"/>
                <w:right w:val="none" w:sz="0" w:space="0" w:color="auto"/>
              </w:divBdr>
            </w:div>
            <w:div w:id="967276810">
              <w:marLeft w:val="0"/>
              <w:marRight w:val="0"/>
              <w:marTop w:val="0"/>
              <w:marBottom w:val="0"/>
              <w:divBdr>
                <w:top w:val="none" w:sz="0" w:space="0" w:color="auto"/>
                <w:left w:val="none" w:sz="0" w:space="0" w:color="auto"/>
                <w:bottom w:val="none" w:sz="0" w:space="0" w:color="auto"/>
                <w:right w:val="none" w:sz="0" w:space="0" w:color="auto"/>
              </w:divBdr>
            </w:div>
            <w:div w:id="742335502">
              <w:marLeft w:val="0"/>
              <w:marRight w:val="0"/>
              <w:marTop w:val="0"/>
              <w:marBottom w:val="0"/>
              <w:divBdr>
                <w:top w:val="none" w:sz="0" w:space="0" w:color="auto"/>
                <w:left w:val="none" w:sz="0" w:space="0" w:color="auto"/>
                <w:bottom w:val="none" w:sz="0" w:space="0" w:color="auto"/>
                <w:right w:val="none" w:sz="0" w:space="0" w:color="auto"/>
              </w:divBdr>
            </w:div>
            <w:div w:id="885683484">
              <w:marLeft w:val="0"/>
              <w:marRight w:val="0"/>
              <w:marTop w:val="0"/>
              <w:marBottom w:val="0"/>
              <w:divBdr>
                <w:top w:val="none" w:sz="0" w:space="0" w:color="auto"/>
                <w:left w:val="none" w:sz="0" w:space="0" w:color="auto"/>
                <w:bottom w:val="none" w:sz="0" w:space="0" w:color="auto"/>
                <w:right w:val="none" w:sz="0" w:space="0" w:color="auto"/>
              </w:divBdr>
            </w:div>
            <w:div w:id="1571428582">
              <w:marLeft w:val="0"/>
              <w:marRight w:val="0"/>
              <w:marTop w:val="0"/>
              <w:marBottom w:val="0"/>
              <w:divBdr>
                <w:top w:val="none" w:sz="0" w:space="0" w:color="auto"/>
                <w:left w:val="none" w:sz="0" w:space="0" w:color="auto"/>
                <w:bottom w:val="none" w:sz="0" w:space="0" w:color="auto"/>
                <w:right w:val="none" w:sz="0" w:space="0" w:color="auto"/>
              </w:divBdr>
            </w:div>
            <w:div w:id="1232236621">
              <w:marLeft w:val="0"/>
              <w:marRight w:val="0"/>
              <w:marTop w:val="0"/>
              <w:marBottom w:val="0"/>
              <w:divBdr>
                <w:top w:val="none" w:sz="0" w:space="0" w:color="auto"/>
                <w:left w:val="none" w:sz="0" w:space="0" w:color="auto"/>
                <w:bottom w:val="none" w:sz="0" w:space="0" w:color="auto"/>
                <w:right w:val="none" w:sz="0" w:space="0" w:color="auto"/>
              </w:divBdr>
            </w:div>
            <w:div w:id="1562476178">
              <w:marLeft w:val="0"/>
              <w:marRight w:val="0"/>
              <w:marTop w:val="0"/>
              <w:marBottom w:val="0"/>
              <w:divBdr>
                <w:top w:val="none" w:sz="0" w:space="0" w:color="auto"/>
                <w:left w:val="none" w:sz="0" w:space="0" w:color="auto"/>
                <w:bottom w:val="none" w:sz="0" w:space="0" w:color="auto"/>
                <w:right w:val="none" w:sz="0" w:space="0" w:color="auto"/>
              </w:divBdr>
            </w:div>
            <w:div w:id="1574731745">
              <w:marLeft w:val="0"/>
              <w:marRight w:val="0"/>
              <w:marTop w:val="0"/>
              <w:marBottom w:val="0"/>
              <w:divBdr>
                <w:top w:val="none" w:sz="0" w:space="0" w:color="auto"/>
                <w:left w:val="none" w:sz="0" w:space="0" w:color="auto"/>
                <w:bottom w:val="none" w:sz="0" w:space="0" w:color="auto"/>
                <w:right w:val="none" w:sz="0" w:space="0" w:color="auto"/>
              </w:divBdr>
            </w:div>
            <w:div w:id="1990474660">
              <w:marLeft w:val="0"/>
              <w:marRight w:val="0"/>
              <w:marTop w:val="0"/>
              <w:marBottom w:val="0"/>
              <w:divBdr>
                <w:top w:val="none" w:sz="0" w:space="0" w:color="auto"/>
                <w:left w:val="none" w:sz="0" w:space="0" w:color="auto"/>
                <w:bottom w:val="none" w:sz="0" w:space="0" w:color="auto"/>
                <w:right w:val="none" w:sz="0" w:space="0" w:color="auto"/>
              </w:divBdr>
            </w:div>
            <w:div w:id="404650136">
              <w:marLeft w:val="0"/>
              <w:marRight w:val="0"/>
              <w:marTop w:val="0"/>
              <w:marBottom w:val="0"/>
              <w:divBdr>
                <w:top w:val="none" w:sz="0" w:space="0" w:color="auto"/>
                <w:left w:val="none" w:sz="0" w:space="0" w:color="auto"/>
                <w:bottom w:val="none" w:sz="0" w:space="0" w:color="auto"/>
                <w:right w:val="none" w:sz="0" w:space="0" w:color="auto"/>
              </w:divBdr>
            </w:div>
            <w:div w:id="67075318">
              <w:marLeft w:val="0"/>
              <w:marRight w:val="0"/>
              <w:marTop w:val="0"/>
              <w:marBottom w:val="0"/>
              <w:divBdr>
                <w:top w:val="none" w:sz="0" w:space="0" w:color="auto"/>
                <w:left w:val="none" w:sz="0" w:space="0" w:color="auto"/>
                <w:bottom w:val="none" w:sz="0" w:space="0" w:color="auto"/>
                <w:right w:val="none" w:sz="0" w:space="0" w:color="auto"/>
              </w:divBdr>
            </w:div>
            <w:div w:id="539169951">
              <w:marLeft w:val="0"/>
              <w:marRight w:val="0"/>
              <w:marTop w:val="0"/>
              <w:marBottom w:val="0"/>
              <w:divBdr>
                <w:top w:val="none" w:sz="0" w:space="0" w:color="auto"/>
                <w:left w:val="none" w:sz="0" w:space="0" w:color="auto"/>
                <w:bottom w:val="none" w:sz="0" w:space="0" w:color="auto"/>
                <w:right w:val="none" w:sz="0" w:space="0" w:color="auto"/>
              </w:divBdr>
            </w:div>
            <w:div w:id="605892635">
              <w:marLeft w:val="0"/>
              <w:marRight w:val="0"/>
              <w:marTop w:val="0"/>
              <w:marBottom w:val="0"/>
              <w:divBdr>
                <w:top w:val="none" w:sz="0" w:space="0" w:color="auto"/>
                <w:left w:val="none" w:sz="0" w:space="0" w:color="auto"/>
                <w:bottom w:val="none" w:sz="0" w:space="0" w:color="auto"/>
                <w:right w:val="none" w:sz="0" w:space="0" w:color="auto"/>
              </w:divBdr>
            </w:div>
            <w:div w:id="599221820">
              <w:marLeft w:val="0"/>
              <w:marRight w:val="0"/>
              <w:marTop w:val="0"/>
              <w:marBottom w:val="0"/>
              <w:divBdr>
                <w:top w:val="none" w:sz="0" w:space="0" w:color="auto"/>
                <w:left w:val="none" w:sz="0" w:space="0" w:color="auto"/>
                <w:bottom w:val="none" w:sz="0" w:space="0" w:color="auto"/>
                <w:right w:val="none" w:sz="0" w:space="0" w:color="auto"/>
              </w:divBdr>
            </w:div>
            <w:div w:id="620191766">
              <w:marLeft w:val="0"/>
              <w:marRight w:val="0"/>
              <w:marTop w:val="0"/>
              <w:marBottom w:val="0"/>
              <w:divBdr>
                <w:top w:val="none" w:sz="0" w:space="0" w:color="auto"/>
                <w:left w:val="none" w:sz="0" w:space="0" w:color="auto"/>
                <w:bottom w:val="none" w:sz="0" w:space="0" w:color="auto"/>
                <w:right w:val="none" w:sz="0" w:space="0" w:color="auto"/>
              </w:divBdr>
            </w:div>
            <w:div w:id="1596792057">
              <w:marLeft w:val="0"/>
              <w:marRight w:val="0"/>
              <w:marTop w:val="0"/>
              <w:marBottom w:val="0"/>
              <w:divBdr>
                <w:top w:val="none" w:sz="0" w:space="0" w:color="auto"/>
                <w:left w:val="none" w:sz="0" w:space="0" w:color="auto"/>
                <w:bottom w:val="none" w:sz="0" w:space="0" w:color="auto"/>
                <w:right w:val="none" w:sz="0" w:space="0" w:color="auto"/>
              </w:divBdr>
            </w:div>
            <w:div w:id="2145150426">
              <w:marLeft w:val="0"/>
              <w:marRight w:val="0"/>
              <w:marTop w:val="0"/>
              <w:marBottom w:val="0"/>
              <w:divBdr>
                <w:top w:val="none" w:sz="0" w:space="0" w:color="auto"/>
                <w:left w:val="none" w:sz="0" w:space="0" w:color="auto"/>
                <w:bottom w:val="none" w:sz="0" w:space="0" w:color="auto"/>
                <w:right w:val="none" w:sz="0" w:space="0" w:color="auto"/>
              </w:divBdr>
            </w:div>
            <w:div w:id="20055351">
              <w:marLeft w:val="0"/>
              <w:marRight w:val="0"/>
              <w:marTop w:val="0"/>
              <w:marBottom w:val="0"/>
              <w:divBdr>
                <w:top w:val="none" w:sz="0" w:space="0" w:color="auto"/>
                <w:left w:val="none" w:sz="0" w:space="0" w:color="auto"/>
                <w:bottom w:val="none" w:sz="0" w:space="0" w:color="auto"/>
                <w:right w:val="none" w:sz="0" w:space="0" w:color="auto"/>
              </w:divBdr>
            </w:div>
            <w:div w:id="111824043">
              <w:marLeft w:val="0"/>
              <w:marRight w:val="0"/>
              <w:marTop w:val="0"/>
              <w:marBottom w:val="0"/>
              <w:divBdr>
                <w:top w:val="none" w:sz="0" w:space="0" w:color="auto"/>
                <w:left w:val="none" w:sz="0" w:space="0" w:color="auto"/>
                <w:bottom w:val="none" w:sz="0" w:space="0" w:color="auto"/>
                <w:right w:val="none" w:sz="0" w:space="0" w:color="auto"/>
              </w:divBdr>
            </w:div>
            <w:div w:id="1704284783">
              <w:marLeft w:val="0"/>
              <w:marRight w:val="0"/>
              <w:marTop w:val="0"/>
              <w:marBottom w:val="0"/>
              <w:divBdr>
                <w:top w:val="none" w:sz="0" w:space="0" w:color="auto"/>
                <w:left w:val="none" w:sz="0" w:space="0" w:color="auto"/>
                <w:bottom w:val="none" w:sz="0" w:space="0" w:color="auto"/>
                <w:right w:val="none" w:sz="0" w:space="0" w:color="auto"/>
              </w:divBdr>
            </w:div>
            <w:div w:id="288974222">
              <w:marLeft w:val="0"/>
              <w:marRight w:val="0"/>
              <w:marTop w:val="0"/>
              <w:marBottom w:val="0"/>
              <w:divBdr>
                <w:top w:val="none" w:sz="0" w:space="0" w:color="auto"/>
                <w:left w:val="none" w:sz="0" w:space="0" w:color="auto"/>
                <w:bottom w:val="none" w:sz="0" w:space="0" w:color="auto"/>
                <w:right w:val="none" w:sz="0" w:space="0" w:color="auto"/>
              </w:divBdr>
            </w:div>
            <w:div w:id="592007848">
              <w:marLeft w:val="0"/>
              <w:marRight w:val="0"/>
              <w:marTop w:val="0"/>
              <w:marBottom w:val="0"/>
              <w:divBdr>
                <w:top w:val="none" w:sz="0" w:space="0" w:color="auto"/>
                <w:left w:val="none" w:sz="0" w:space="0" w:color="auto"/>
                <w:bottom w:val="none" w:sz="0" w:space="0" w:color="auto"/>
                <w:right w:val="none" w:sz="0" w:space="0" w:color="auto"/>
              </w:divBdr>
            </w:div>
            <w:div w:id="417212258">
              <w:marLeft w:val="0"/>
              <w:marRight w:val="0"/>
              <w:marTop w:val="0"/>
              <w:marBottom w:val="0"/>
              <w:divBdr>
                <w:top w:val="none" w:sz="0" w:space="0" w:color="auto"/>
                <w:left w:val="none" w:sz="0" w:space="0" w:color="auto"/>
                <w:bottom w:val="none" w:sz="0" w:space="0" w:color="auto"/>
                <w:right w:val="none" w:sz="0" w:space="0" w:color="auto"/>
              </w:divBdr>
            </w:div>
            <w:div w:id="2120760758">
              <w:marLeft w:val="0"/>
              <w:marRight w:val="0"/>
              <w:marTop w:val="0"/>
              <w:marBottom w:val="0"/>
              <w:divBdr>
                <w:top w:val="none" w:sz="0" w:space="0" w:color="auto"/>
                <w:left w:val="none" w:sz="0" w:space="0" w:color="auto"/>
                <w:bottom w:val="none" w:sz="0" w:space="0" w:color="auto"/>
                <w:right w:val="none" w:sz="0" w:space="0" w:color="auto"/>
              </w:divBdr>
            </w:div>
            <w:div w:id="2056389381">
              <w:marLeft w:val="0"/>
              <w:marRight w:val="0"/>
              <w:marTop w:val="0"/>
              <w:marBottom w:val="0"/>
              <w:divBdr>
                <w:top w:val="none" w:sz="0" w:space="0" w:color="auto"/>
                <w:left w:val="none" w:sz="0" w:space="0" w:color="auto"/>
                <w:bottom w:val="none" w:sz="0" w:space="0" w:color="auto"/>
                <w:right w:val="none" w:sz="0" w:space="0" w:color="auto"/>
              </w:divBdr>
            </w:div>
            <w:div w:id="1833637379">
              <w:marLeft w:val="0"/>
              <w:marRight w:val="0"/>
              <w:marTop w:val="0"/>
              <w:marBottom w:val="0"/>
              <w:divBdr>
                <w:top w:val="none" w:sz="0" w:space="0" w:color="auto"/>
                <w:left w:val="none" w:sz="0" w:space="0" w:color="auto"/>
                <w:bottom w:val="none" w:sz="0" w:space="0" w:color="auto"/>
                <w:right w:val="none" w:sz="0" w:space="0" w:color="auto"/>
              </w:divBdr>
            </w:div>
            <w:div w:id="2094668438">
              <w:marLeft w:val="0"/>
              <w:marRight w:val="0"/>
              <w:marTop w:val="0"/>
              <w:marBottom w:val="0"/>
              <w:divBdr>
                <w:top w:val="none" w:sz="0" w:space="0" w:color="auto"/>
                <w:left w:val="none" w:sz="0" w:space="0" w:color="auto"/>
                <w:bottom w:val="none" w:sz="0" w:space="0" w:color="auto"/>
                <w:right w:val="none" w:sz="0" w:space="0" w:color="auto"/>
              </w:divBdr>
            </w:div>
            <w:div w:id="2051227502">
              <w:marLeft w:val="0"/>
              <w:marRight w:val="0"/>
              <w:marTop w:val="0"/>
              <w:marBottom w:val="0"/>
              <w:divBdr>
                <w:top w:val="none" w:sz="0" w:space="0" w:color="auto"/>
                <w:left w:val="none" w:sz="0" w:space="0" w:color="auto"/>
                <w:bottom w:val="none" w:sz="0" w:space="0" w:color="auto"/>
                <w:right w:val="none" w:sz="0" w:space="0" w:color="auto"/>
              </w:divBdr>
            </w:div>
            <w:div w:id="64185229">
              <w:marLeft w:val="0"/>
              <w:marRight w:val="0"/>
              <w:marTop w:val="0"/>
              <w:marBottom w:val="0"/>
              <w:divBdr>
                <w:top w:val="none" w:sz="0" w:space="0" w:color="auto"/>
                <w:left w:val="none" w:sz="0" w:space="0" w:color="auto"/>
                <w:bottom w:val="none" w:sz="0" w:space="0" w:color="auto"/>
                <w:right w:val="none" w:sz="0" w:space="0" w:color="auto"/>
              </w:divBdr>
            </w:div>
            <w:div w:id="901795787">
              <w:marLeft w:val="0"/>
              <w:marRight w:val="0"/>
              <w:marTop w:val="0"/>
              <w:marBottom w:val="0"/>
              <w:divBdr>
                <w:top w:val="none" w:sz="0" w:space="0" w:color="auto"/>
                <w:left w:val="none" w:sz="0" w:space="0" w:color="auto"/>
                <w:bottom w:val="none" w:sz="0" w:space="0" w:color="auto"/>
                <w:right w:val="none" w:sz="0" w:space="0" w:color="auto"/>
              </w:divBdr>
            </w:div>
            <w:div w:id="977763055">
              <w:marLeft w:val="0"/>
              <w:marRight w:val="0"/>
              <w:marTop w:val="0"/>
              <w:marBottom w:val="0"/>
              <w:divBdr>
                <w:top w:val="none" w:sz="0" w:space="0" w:color="auto"/>
                <w:left w:val="none" w:sz="0" w:space="0" w:color="auto"/>
                <w:bottom w:val="none" w:sz="0" w:space="0" w:color="auto"/>
                <w:right w:val="none" w:sz="0" w:space="0" w:color="auto"/>
              </w:divBdr>
            </w:div>
            <w:div w:id="1631208574">
              <w:marLeft w:val="0"/>
              <w:marRight w:val="0"/>
              <w:marTop w:val="0"/>
              <w:marBottom w:val="0"/>
              <w:divBdr>
                <w:top w:val="none" w:sz="0" w:space="0" w:color="auto"/>
                <w:left w:val="none" w:sz="0" w:space="0" w:color="auto"/>
                <w:bottom w:val="none" w:sz="0" w:space="0" w:color="auto"/>
                <w:right w:val="none" w:sz="0" w:space="0" w:color="auto"/>
              </w:divBdr>
            </w:div>
            <w:div w:id="776874640">
              <w:marLeft w:val="0"/>
              <w:marRight w:val="0"/>
              <w:marTop w:val="0"/>
              <w:marBottom w:val="0"/>
              <w:divBdr>
                <w:top w:val="none" w:sz="0" w:space="0" w:color="auto"/>
                <w:left w:val="none" w:sz="0" w:space="0" w:color="auto"/>
                <w:bottom w:val="none" w:sz="0" w:space="0" w:color="auto"/>
                <w:right w:val="none" w:sz="0" w:space="0" w:color="auto"/>
              </w:divBdr>
            </w:div>
            <w:div w:id="1517233701">
              <w:marLeft w:val="0"/>
              <w:marRight w:val="0"/>
              <w:marTop w:val="0"/>
              <w:marBottom w:val="0"/>
              <w:divBdr>
                <w:top w:val="none" w:sz="0" w:space="0" w:color="auto"/>
                <w:left w:val="none" w:sz="0" w:space="0" w:color="auto"/>
                <w:bottom w:val="none" w:sz="0" w:space="0" w:color="auto"/>
                <w:right w:val="none" w:sz="0" w:space="0" w:color="auto"/>
              </w:divBdr>
            </w:div>
            <w:div w:id="1868323459">
              <w:marLeft w:val="0"/>
              <w:marRight w:val="0"/>
              <w:marTop w:val="0"/>
              <w:marBottom w:val="0"/>
              <w:divBdr>
                <w:top w:val="none" w:sz="0" w:space="0" w:color="auto"/>
                <w:left w:val="none" w:sz="0" w:space="0" w:color="auto"/>
                <w:bottom w:val="none" w:sz="0" w:space="0" w:color="auto"/>
                <w:right w:val="none" w:sz="0" w:space="0" w:color="auto"/>
              </w:divBdr>
            </w:div>
            <w:div w:id="1772049286">
              <w:marLeft w:val="0"/>
              <w:marRight w:val="0"/>
              <w:marTop w:val="0"/>
              <w:marBottom w:val="0"/>
              <w:divBdr>
                <w:top w:val="none" w:sz="0" w:space="0" w:color="auto"/>
                <w:left w:val="none" w:sz="0" w:space="0" w:color="auto"/>
                <w:bottom w:val="none" w:sz="0" w:space="0" w:color="auto"/>
                <w:right w:val="none" w:sz="0" w:space="0" w:color="auto"/>
              </w:divBdr>
            </w:div>
            <w:div w:id="1551845511">
              <w:marLeft w:val="0"/>
              <w:marRight w:val="0"/>
              <w:marTop w:val="0"/>
              <w:marBottom w:val="0"/>
              <w:divBdr>
                <w:top w:val="none" w:sz="0" w:space="0" w:color="auto"/>
                <w:left w:val="none" w:sz="0" w:space="0" w:color="auto"/>
                <w:bottom w:val="none" w:sz="0" w:space="0" w:color="auto"/>
                <w:right w:val="none" w:sz="0" w:space="0" w:color="auto"/>
              </w:divBdr>
            </w:div>
            <w:div w:id="1931424093">
              <w:marLeft w:val="0"/>
              <w:marRight w:val="0"/>
              <w:marTop w:val="0"/>
              <w:marBottom w:val="0"/>
              <w:divBdr>
                <w:top w:val="none" w:sz="0" w:space="0" w:color="auto"/>
                <w:left w:val="none" w:sz="0" w:space="0" w:color="auto"/>
                <w:bottom w:val="none" w:sz="0" w:space="0" w:color="auto"/>
                <w:right w:val="none" w:sz="0" w:space="0" w:color="auto"/>
              </w:divBdr>
            </w:div>
            <w:div w:id="1500534900">
              <w:marLeft w:val="0"/>
              <w:marRight w:val="0"/>
              <w:marTop w:val="0"/>
              <w:marBottom w:val="0"/>
              <w:divBdr>
                <w:top w:val="none" w:sz="0" w:space="0" w:color="auto"/>
                <w:left w:val="none" w:sz="0" w:space="0" w:color="auto"/>
                <w:bottom w:val="none" w:sz="0" w:space="0" w:color="auto"/>
                <w:right w:val="none" w:sz="0" w:space="0" w:color="auto"/>
              </w:divBdr>
            </w:div>
            <w:div w:id="1984041010">
              <w:marLeft w:val="0"/>
              <w:marRight w:val="0"/>
              <w:marTop w:val="0"/>
              <w:marBottom w:val="0"/>
              <w:divBdr>
                <w:top w:val="none" w:sz="0" w:space="0" w:color="auto"/>
                <w:left w:val="none" w:sz="0" w:space="0" w:color="auto"/>
                <w:bottom w:val="none" w:sz="0" w:space="0" w:color="auto"/>
                <w:right w:val="none" w:sz="0" w:space="0" w:color="auto"/>
              </w:divBdr>
            </w:div>
            <w:div w:id="1355956475">
              <w:marLeft w:val="0"/>
              <w:marRight w:val="0"/>
              <w:marTop w:val="0"/>
              <w:marBottom w:val="0"/>
              <w:divBdr>
                <w:top w:val="none" w:sz="0" w:space="0" w:color="auto"/>
                <w:left w:val="none" w:sz="0" w:space="0" w:color="auto"/>
                <w:bottom w:val="none" w:sz="0" w:space="0" w:color="auto"/>
                <w:right w:val="none" w:sz="0" w:space="0" w:color="auto"/>
              </w:divBdr>
            </w:div>
            <w:div w:id="2094425598">
              <w:marLeft w:val="0"/>
              <w:marRight w:val="0"/>
              <w:marTop w:val="0"/>
              <w:marBottom w:val="0"/>
              <w:divBdr>
                <w:top w:val="none" w:sz="0" w:space="0" w:color="auto"/>
                <w:left w:val="none" w:sz="0" w:space="0" w:color="auto"/>
                <w:bottom w:val="none" w:sz="0" w:space="0" w:color="auto"/>
                <w:right w:val="none" w:sz="0" w:space="0" w:color="auto"/>
              </w:divBdr>
            </w:div>
            <w:div w:id="1617638974">
              <w:marLeft w:val="0"/>
              <w:marRight w:val="0"/>
              <w:marTop w:val="0"/>
              <w:marBottom w:val="0"/>
              <w:divBdr>
                <w:top w:val="none" w:sz="0" w:space="0" w:color="auto"/>
                <w:left w:val="none" w:sz="0" w:space="0" w:color="auto"/>
                <w:bottom w:val="none" w:sz="0" w:space="0" w:color="auto"/>
                <w:right w:val="none" w:sz="0" w:space="0" w:color="auto"/>
              </w:divBdr>
            </w:div>
            <w:div w:id="63722921">
              <w:marLeft w:val="0"/>
              <w:marRight w:val="0"/>
              <w:marTop w:val="0"/>
              <w:marBottom w:val="0"/>
              <w:divBdr>
                <w:top w:val="none" w:sz="0" w:space="0" w:color="auto"/>
                <w:left w:val="none" w:sz="0" w:space="0" w:color="auto"/>
                <w:bottom w:val="none" w:sz="0" w:space="0" w:color="auto"/>
                <w:right w:val="none" w:sz="0" w:space="0" w:color="auto"/>
              </w:divBdr>
            </w:div>
            <w:div w:id="1135827573">
              <w:marLeft w:val="0"/>
              <w:marRight w:val="0"/>
              <w:marTop w:val="0"/>
              <w:marBottom w:val="0"/>
              <w:divBdr>
                <w:top w:val="none" w:sz="0" w:space="0" w:color="auto"/>
                <w:left w:val="none" w:sz="0" w:space="0" w:color="auto"/>
                <w:bottom w:val="none" w:sz="0" w:space="0" w:color="auto"/>
                <w:right w:val="none" w:sz="0" w:space="0" w:color="auto"/>
              </w:divBdr>
            </w:div>
            <w:div w:id="1254438510">
              <w:marLeft w:val="0"/>
              <w:marRight w:val="0"/>
              <w:marTop w:val="0"/>
              <w:marBottom w:val="0"/>
              <w:divBdr>
                <w:top w:val="none" w:sz="0" w:space="0" w:color="auto"/>
                <w:left w:val="none" w:sz="0" w:space="0" w:color="auto"/>
                <w:bottom w:val="none" w:sz="0" w:space="0" w:color="auto"/>
                <w:right w:val="none" w:sz="0" w:space="0" w:color="auto"/>
              </w:divBdr>
            </w:div>
            <w:div w:id="570703384">
              <w:marLeft w:val="0"/>
              <w:marRight w:val="0"/>
              <w:marTop w:val="0"/>
              <w:marBottom w:val="0"/>
              <w:divBdr>
                <w:top w:val="none" w:sz="0" w:space="0" w:color="auto"/>
                <w:left w:val="none" w:sz="0" w:space="0" w:color="auto"/>
                <w:bottom w:val="none" w:sz="0" w:space="0" w:color="auto"/>
                <w:right w:val="none" w:sz="0" w:space="0" w:color="auto"/>
              </w:divBdr>
            </w:div>
            <w:div w:id="639073011">
              <w:marLeft w:val="0"/>
              <w:marRight w:val="0"/>
              <w:marTop w:val="0"/>
              <w:marBottom w:val="0"/>
              <w:divBdr>
                <w:top w:val="none" w:sz="0" w:space="0" w:color="auto"/>
                <w:left w:val="none" w:sz="0" w:space="0" w:color="auto"/>
                <w:bottom w:val="none" w:sz="0" w:space="0" w:color="auto"/>
                <w:right w:val="none" w:sz="0" w:space="0" w:color="auto"/>
              </w:divBdr>
            </w:div>
            <w:div w:id="1470319614">
              <w:marLeft w:val="0"/>
              <w:marRight w:val="0"/>
              <w:marTop w:val="0"/>
              <w:marBottom w:val="0"/>
              <w:divBdr>
                <w:top w:val="none" w:sz="0" w:space="0" w:color="auto"/>
                <w:left w:val="none" w:sz="0" w:space="0" w:color="auto"/>
                <w:bottom w:val="none" w:sz="0" w:space="0" w:color="auto"/>
                <w:right w:val="none" w:sz="0" w:space="0" w:color="auto"/>
              </w:divBdr>
            </w:div>
            <w:div w:id="2058696925">
              <w:marLeft w:val="0"/>
              <w:marRight w:val="0"/>
              <w:marTop w:val="0"/>
              <w:marBottom w:val="0"/>
              <w:divBdr>
                <w:top w:val="none" w:sz="0" w:space="0" w:color="auto"/>
                <w:left w:val="none" w:sz="0" w:space="0" w:color="auto"/>
                <w:bottom w:val="none" w:sz="0" w:space="0" w:color="auto"/>
                <w:right w:val="none" w:sz="0" w:space="0" w:color="auto"/>
              </w:divBdr>
            </w:div>
            <w:div w:id="246617732">
              <w:marLeft w:val="0"/>
              <w:marRight w:val="0"/>
              <w:marTop w:val="0"/>
              <w:marBottom w:val="0"/>
              <w:divBdr>
                <w:top w:val="none" w:sz="0" w:space="0" w:color="auto"/>
                <w:left w:val="none" w:sz="0" w:space="0" w:color="auto"/>
                <w:bottom w:val="none" w:sz="0" w:space="0" w:color="auto"/>
                <w:right w:val="none" w:sz="0" w:space="0" w:color="auto"/>
              </w:divBdr>
            </w:div>
            <w:div w:id="1357269382">
              <w:marLeft w:val="0"/>
              <w:marRight w:val="0"/>
              <w:marTop w:val="0"/>
              <w:marBottom w:val="0"/>
              <w:divBdr>
                <w:top w:val="none" w:sz="0" w:space="0" w:color="auto"/>
                <w:left w:val="none" w:sz="0" w:space="0" w:color="auto"/>
                <w:bottom w:val="none" w:sz="0" w:space="0" w:color="auto"/>
                <w:right w:val="none" w:sz="0" w:space="0" w:color="auto"/>
              </w:divBdr>
            </w:div>
            <w:div w:id="653342515">
              <w:marLeft w:val="0"/>
              <w:marRight w:val="0"/>
              <w:marTop w:val="0"/>
              <w:marBottom w:val="0"/>
              <w:divBdr>
                <w:top w:val="none" w:sz="0" w:space="0" w:color="auto"/>
                <w:left w:val="none" w:sz="0" w:space="0" w:color="auto"/>
                <w:bottom w:val="none" w:sz="0" w:space="0" w:color="auto"/>
                <w:right w:val="none" w:sz="0" w:space="0" w:color="auto"/>
              </w:divBdr>
            </w:div>
            <w:div w:id="622342674">
              <w:marLeft w:val="0"/>
              <w:marRight w:val="0"/>
              <w:marTop w:val="0"/>
              <w:marBottom w:val="0"/>
              <w:divBdr>
                <w:top w:val="none" w:sz="0" w:space="0" w:color="auto"/>
                <w:left w:val="none" w:sz="0" w:space="0" w:color="auto"/>
                <w:bottom w:val="none" w:sz="0" w:space="0" w:color="auto"/>
                <w:right w:val="none" w:sz="0" w:space="0" w:color="auto"/>
              </w:divBdr>
            </w:div>
            <w:div w:id="1999068650">
              <w:marLeft w:val="0"/>
              <w:marRight w:val="0"/>
              <w:marTop w:val="0"/>
              <w:marBottom w:val="0"/>
              <w:divBdr>
                <w:top w:val="none" w:sz="0" w:space="0" w:color="auto"/>
                <w:left w:val="none" w:sz="0" w:space="0" w:color="auto"/>
                <w:bottom w:val="none" w:sz="0" w:space="0" w:color="auto"/>
                <w:right w:val="none" w:sz="0" w:space="0" w:color="auto"/>
              </w:divBdr>
            </w:div>
            <w:div w:id="156504163">
              <w:marLeft w:val="0"/>
              <w:marRight w:val="0"/>
              <w:marTop w:val="0"/>
              <w:marBottom w:val="0"/>
              <w:divBdr>
                <w:top w:val="none" w:sz="0" w:space="0" w:color="auto"/>
                <w:left w:val="none" w:sz="0" w:space="0" w:color="auto"/>
                <w:bottom w:val="none" w:sz="0" w:space="0" w:color="auto"/>
                <w:right w:val="none" w:sz="0" w:space="0" w:color="auto"/>
              </w:divBdr>
            </w:div>
            <w:div w:id="937256701">
              <w:marLeft w:val="0"/>
              <w:marRight w:val="0"/>
              <w:marTop w:val="0"/>
              <w:marBottom w:val="0"/>
              <w:divBdr>
                <w:top w:val="none" w:sz="0" w:space="0" w:color="auto"/>
                <w:left w:val="none" w:sz="0" w:space="0" w:color="auto"/>
                <w:bottom w:val="none" w:sz="0" w:space="0" w:color="auto"/>
                <w:right w:val="none" w:sz="0" w:space="0" w:color="auto"/>
              </w:divBdr>
            </w:div>
            <w:div w:id="698430262">
              <w:marLeft w:val="0"/>
              <w:marRight w:val="0"/>
              <w:marTop w:val="0"/>
              <w:marBottom w:val="0"/>
              <w:divBdr>
                <w:top w:val="none" w:sz="0" w:space="0" w:color="auto"/>
                <w:left w:val="none" w:sz="0" w:space="0" w:color="auto"/>
                <w:bottom w:val="none" w:sz="0" w:space="0" w:color="auto"/>
                <w:right w:val="none" w:sz="0" w:space="0" w:color="auto"/>
              </w:divBdr>
            </w:div>
            <w:div w:id="852887599">
              <w:marLeft w:val="0"/>
              <w:marRight w:val="0"/>
              <w:marTop w:val="0"/>
              <w:marBottom w:val="0"/>
              <w:divBdr>
                <w:top w:val="none" w:sz="0" w:space="0" w:color="auto"/>
                <w:left w:val="none" w:sz="0" w:space="0" w:color="auto"/>
                <w:bottom w:val="none" w:sz="0" w:space="0" w:color="auto"/>
                <w:right w:val="none" w:sz="0" w:space="0" w:color="auto"/>
              </w:divBdr>
            </w:div>
            <w:div w:id="176817324">
              <w:marLeft w:val="0"/>
              <w:marRight w:val="0"/>
              <w:marTop w:val="0"/>
              <w:marBottom w:val="0"/>
              <w:divBdr>
                <w:top w:val="none" w:sz="0" w:space="0" w:color="auto"/>
                <w:left w:val="none" w:sz="0" w:space="0" w:color="auto"/>
                <w:bottom w:val="none" w:sz="0" w:space="0" w:color="auto"/>
                <w:right w:val="none" w:sz="0" w:space="0" w:color="auto"/>
              </w:divBdr>
            </w:div>
            <w:div w:id="1068109547">
              <w:marLeft w:val="0"/>
              <w:marRight w:val="0"/>
              <w:marTop w:val="0"/>
              <w:marBottom w:val="0"/>
              <w:divBdr>
                <w:top w:val="none" w:sz="0" w:space="0" w:color="auto"/>
                <w:left w:val="none" w:sz="0" w:space="0" w:color="auto"/>
                <w:bottom w:val="none" w:sz="0" w:space="0" w:color="auto"/>
                <w:right w:val="none" w:sz="0" w:space="0" w:color="auto"/>
              </w:divBdr>
            </w:div>
            <w:div w:id="1540121884">
              <w:marLeft w:val="0"/>
              <w:marRight w:val="0"/>
              <w:marTop w:val="0"/>
              <w:marBottom w:val="0"/>
              <w:divBdr>
                <w:top w:val="none" w:sz="0" w:space="0" w:color="auto"/>
                <w:left w:val="none" w:sz="0" w:space="0" w:color="auto"/>
                <w:bottom w:val="none" w:sz="0" w:space="0" w:color="auto"/>
                <w:right w:val="none" w:sz="0" w:space="0" w:color="auto"/>
              </w:divBdr>
            </w:div>
            <w:div w:id="90780651">
              <w:marLeft w:val="0"/>
              <w:marRight w:val="0"/>
              <w:marTop w:val="0"/>
              <w:marBottom w:val="0"/>
              <w:divBdr>
                <w:top w:val="none" w:sz="0" w:space="0" w:color="auto"/>
                <w:left w:val="none" w:sz="0" w:space="0" w:color="auto"/>
                <w:bottom w:val="none" w:sz="0" w:space="0" w:color="auto"/>
                <w:right w:val="none" w:sz="0" w:space="0" w:color="auto"/>
              </w:divBdr>
            </w:div>
            <w:div w:id="1502816290">
              <w:marLeft w:val="0"/>
              <w:marRight w:val="0"/>
              <w:marTop w:val="0"/>
              <w:marBottom w:val="0"/>
              <w:divBdr>
                <w:top w:val="none" w:sz="0" w:space="0" w:color="auto"/>
                <w:left w:val="none" w:sz="0" w:space="0" w:color="auto"/>
                <w:bottom w:val="none" w:sz="0" w:space="0" w:color="auto"/>
                <w:right w:val="none" w:sz="0" w:space="0" w:color="auto"/>
              </w:divBdr>
            </w:div>
            <w:div w:id="744884413">
              <w:marLeft w:val="0"/>
              <w:marRight w:val="0"/>
              <w:marTop w:val="0"/>
              <w:marBottom w:val="0"/>
              <w:divBdr>
                <w:top w:val="none" w:sz="0" w:space="0" w:color="auto"/>
                <w:left w:val="none" w:sz="0" w:space="0" w:color="auto"/>
                <w:bottom w:val="none" w:sz="0" w:space="0" w:color="auto"/>
                <w:right w:val="none" w:sz="0" w:space="0" w:color="auto"/>
              </w:divBdr>
            </w:div>
            <w:div w:id="1169447763">
              <w:marLeft w:val="0"/>
              <w:marRight w:val="0"/>
              <w:marTop w:val="0"/>
              <w:marBottom w:val="0"/>
              <w:divBdr>
                <w:top w:val="none" w:sz="0" w:space="0" w:color="auto"/>
                <w:left w:val="none" w:sz="0" w:space="0" w:color="auto"/>
                <w:bottom w:val="none" w:sz="0" w:space="0" w:color="auto"/>
                <w:right w:val="none" w:sz="0" w:space="0" w:color="auto"/>
              </w:divBdr>
            </w:div>
            <w:div w:id="643923508">
              <w:marLeft w:val="0"/>
              <w:marRight w:val="0"/>
              <w:marTop w:val="0"/>
              <w:marBottom w:val="0"/>
              <w:divBdr>
                <w:top w:val="none" w:sz="0" w:space="0" w:color="auto"/>
                <w:left w:val="none" w:sz="0" w:space="0" w:color="auto"/>
                <w:bottom w:val="none" w:sz="0" w:space="0" w:color="auto"/>
                <w:right w:val="none" w:sz="0" w:space="0" w:color="auto"/>
              </w:divBdr>
            </w:div>
            <w:div w:id="1315988955">
              <w:marLeft w:val="0"/>
              <w:marRight w:val="0"/>
              <w:marTop w:val="0"/>
              <w:marBottom w:val="0"/>
              <w:divBdr>
                <w:top w:val="none" w:sz="0" w:space="0" w:color="auto"/>
                <w:left w:val="none" w:sz="0" w:space="0" w:color="auto"/>
                <w:bottom w:val="none" w:sz="0" w:space="0" w:color="auto"/>
                <w:right w:val="none" w:sz="0" w:space="0" w:color="auto"/>
              </w:divBdr>
            </w:div>
            <w:div w:id="409038290">
              <w:marLeft w:val="0"/>
              <w:marRight w:val="0"/>
              <w:marTop w:val="0"/>
              <w:marBottom w:val="0"/>
              <w:divBdr>
                <w:top w:val="none" w:sz="0" w:space="0" w:color="auto"/>
                <w:left w:val="none" w:sz="0" w:space="0" w:color="auto"/>
                <w:bottom w:val="none" w:sz="0" w:space="0" w:color="auto"/>
                <w:right w:val="none" w:sz="0" w:space="0" w:color="auto"/>
              </w:divBdr>
            </w:div>
            <w:div w:id="1102188609">
              <w:marLeft w:val="0"/>
              <w:marRight w:val="0"/>
              <w:marTop w:val="0"/>
              <w:marBottom w:val="0"/>
              <w:divBdr>
                <w:top w:val="none" w:sz="0" w:space="0" w:color="auto"/>
                <w:left w:val="none" w:sz="0" w:space="0" w:color="auto"/>
                <w:bottom w:val="none" w:sz="0" w:space="0" w:color="auto"/>
                <w:right w:val="none" w:sz="0" w:space="0" w:color="auto"/>
              </w:divBdr>
            </w:div>
            <w:div w:id="690304898">
              <w:marLeft w:val="0"/>
              <w:marRight w:val="0"/>
              <w:marTop w:val="0"/>
              <w:marBottom w:val="0"/>
              <w:divBdr>
                <w:top w:val="none" w:sz="0" w:space="0" w:color="auto"/>
                <w:left w:val="none" w:sz="0" w:space="0" w:color="auto"/>
                <w:bottom w:val="none" w:sz="0" w:space="0" w:color="auto"/>
                <w:right w:val="none" w:sz="0" w:space="0" w:color="auto"/>
              </w:divBdr>
            </w:div>
            <w:div w:id="2089882318">
              <w:marLeft w:val="0"/>
              <w:marRight w:val="0"/>
              <w:marTop w:val="0"/>
              <w:marBottom w:val="0"/>
              <w:divBdr>
                <w:top w:val="none" w:sz="0" w:space="0" w:color="auto"/>
                <w:left w:val="none" w:sz="0" w:space="0" w:color="auto"/>
                <w:bottom w:val="none" w:sz="0" w:space="0" w:color="auto"/>
                <w:right w:val="none" w:sz="0" w:space="0" w:color="auto"/>
              </w:divBdr>
            </w:div>
            <w:div w:id="1895384097">
              <w:marLeft w:val="0"/>
              <w:marRight w:val="0"/>
              <w:marTop w:val="0"/>
              <w:marBottom w:val="0"/>
              <w:divBdr>
                <w:top w:val="none" w:sz="0" w:space="0" w:color="auto"/>
                <w:left w:val="none" w:sz="0" w:space="0" w:color="auto"/>
                <w:bottom w:val="none" w:sz="0" w:space="0" w:color="auto"/>
                <w:right w:val="none" w:sz="0" w:space="0" w:color="auto"/>
              </w:divBdr>
            </w:div>
            <w:div w:id="804544644">
              <w:marLeft w:val="0"/>
              <w:marRight w:val="0"/>
              <w:marTop w:val="0"/>
              <w:marBottom w:val="0"/>
              <w:divBdr>
                <w:top w:val="none" w:sz="0" w:space="0" w:color="auto"/>
                <w:left w:val="none" w:sz="0" w:space="0" w:color="auto"/>
                <w:bottom w:val="none" w:sz="0" w:space="0" w:color="auto"/>
                <w:right w:val="none" w:sz="0" w:space="0" w:color="auto"/>
              </w:divBdr>
            </w:div>
            <w:div w:id="1506743461">
              <w:marLeft w:val="0"/>
              <w:marRight w:val="0"/>
              <w:marTop w:val="0"/>
              <w:marBottom w:val="0"/>
              <w:divBdr>
                <w:top w:val="none" w:sz="0" w:space="0" w:color="auto"/>
                <w:left w:val="none" w:sz="0" w:space="0" w:color="auto"/>
                <w:bottom w:val="none" w:sz="0" w:space="0" w:color="auto"/>
                <w:right w:val="none" w:sz="0" w:space="0" w:color="auto"/>
              </w:divBdr>
            </w:div>
            <w:div w:id="155270937">
              <w:marLeft w:val="0"/>
              <w:marRight w:val="0"/>
              <w:marTop w:val="0"/>
              <w:marBottom w:val="0"/>
              <w:divBdr>
                <w:top w:val="none" w:sz="0" w:space="0" w:color="auto"/>
                <w:left w:val="none" w:sz="0" w:space="0" w:color="auto"/>
                <w:bottom w:val="none" w:sz="0" w:space="0" w:color="auto"/>
                <w:right w:val="none" w:sz="0" w:space="0" w:color="auto"/>
              </w:divBdr>
            </w:div>
            <w:div w:id="796409619">
              <w:marLeft w:val="0"/>
              <w:marRight w:val="0"/>
              <w:marTop w:val="0"/>
              <w:marBottom w:val="0"/>
              <w:divBdr>
                <w:top w:val="none" w:sz="0" w:space="0" w:color="auto"/>
                <w:left w:val="none" w:sz="0" w:space="0" w:color="auto"/>
                <w:bottom w:val="none" w:sz="0" w:space="0" w:color="auto"/>
                <w:right w:val="none" w:sz="0" w:space="0" w:color="auto"/>
              </w:divBdr>
            </w:div>
            <w:div w:id="1735733868">
              <w:marLeft w:val="0"/>
              <w:marRight w:val="0"/>
              <w:marTop w:val="0"/>
              <w:marBottom w:val="0"/>
              <w:divBdr>
                <w:top w:val="none" w:sz="0" w:space="0" w:color="auto"/>
                <w:left w:val="none" w:sz="0" w:space="0" w:color="auto"/>
                <w:bottom w:val="none" w:sz="0" w:space="0" w:color="auto"/>
                <w:right w:val="none" w:sz="0" w:space="0" w:color="auto"/>
              </w:divBdr>
            </w:div>
            <w:div w:id="1737825324">
              <w:marLeft w:val="0"/>
              <w:marRight w:val="0"/>
              <w:marTop w:val="0"/>
              <w:marBottom w:val="0"/>
              <w:divBdr>
                <w:top w:val="none" w:sz="0" w:space="0" w:color="auto"/>
                <w:left w:val="none" w:sz="0" w:space="0" w:color="auto"/>
                <w:bottom w:val="none" w:sz="0" w:space="0" w:color="auto"/>
                <w:right w:val="none" w:sz="0" w:space="0" w:color="auto"/>
              </w:divBdr>
            </w:div>
            <w:div w:id="1163623502">
              <w:marLeft w:val="0"/>
              <w:marRight w:val="0"/>
              <w:marTop w:val="0"/>
              <w:marBottom w:val="0"/>
              <w:divBdr>
                <w:top w:val="none" w:sz="0" w:space="0" w:color="auto"/>
                <w:left w:val="none" w:sz="0" w:space="0" w:color="auto"/>
                <w:bottom w:val="none" w:sz="0" w:space="0" w:color="auto"/>
                <w:right w:val="none" w:sz="0" w:space="0" w:color="auto"/>
              </w:divBdr>
            </w:div>
            <w:div w:id="1963268795">
              <w:marLeft w:val="0"/>
              <w:marRight w:val="0"/>
              <w:marTop w:val="0"/>
              <w:marBottom w:val="0"/>
              <w:divBdr>
                <w:top w:val="none" w:sz="0" w:space="0" w:color="auto"/>
                <w:left w:val="none" w:sz="0" w:space="0" w:color="auto"/>
                <w:bottom w:val="none" w:sz="0" w:space="0" w:color="auto"/>
                <w:right w:val="none" w:sz="0" w:space="0" w:color="auto"/>
              </w:divBdr>
            </w:div>
            <w:div w:id="83231123">
              <w:marLeft w:val="0"/>
              <w:marRight w:val="0"/>
              <w:marTop w:val="0"/>
              <w:marBottom w:val="0"/>
              <w:divBdr>
                <w:top w:val="none" w:sz="0" w:space="0" w:color="auto"/>
                <w:left w:val="none" w:sz="0" w:space="0" w:color="auto"/>
                <w:bottom w:val="none" w:sz="0" w:space="0" w:color="auto"/>
                <w:right w:val="none" w:sz="0" w:space="0" w:color="auto"/>
              </w:divBdr>
            </w:div>
            <w:div w:id="1645499322">
              <w:marLeft w:val="0"/>
              <w:marRight w:val="0"/>
              <w:marTop w:val="0"/>
              <w:marBottom w:val="0"/>
              <w:divBdr>
                <w:top w:val="none" w:sz="0" w:space="0" w:color="auto"/>
                <w:left w:val="none" w:sz="0" w:space="0" w:color="auto"/>
                <w:bottom w:val="none" w:sz="0" w:space="0" w:color="auto"/>
                <w:right w:val="none" w:sz="0" w:space="0" w:color="auto"/>
              </w:divBdr>
            </w:div>
            <w:div w:id="360984104">
              <w:marLeft w:val="0"/>
              <w:marRight w:val="0"/>
              <w:marTop w:val="0"/>
              <w:marBottom w:val="0"/>
              <w:divBdr>
                <w:top w:val="none" w:sz="0" w:space="0" w:color="auto"/>
                <w:left w:val="none" w:sz="0" w:space="0" w:color="auto"/>
                <w:bottom w:val="none" w:sz="0" w:space="0" w:color="auto"/>
                <w:right w:val="none" w:sz="0" w:space="0" w:color="auto"/>
              </w:divBdr>
            </w:div>
            <w:div w:id="1464419658">
              <w:marLeft w:val="0"/>
              <w:marRight w:val="0"/>
              <w:marTop w:val="0"/>
              <w:marBottom w:val="0"/>
              <w:divBdr>
                <w:top w:val="none" w:sz="0" w:space="0" w:color="auto"/>
                <w:left w:val="none" w:sz="0" w:space="0" w:color="auto"/>
                <w:bottom w:val="none" w:sz="0" w:space="0" w:color="auto"/>
                <w:right w:val="none" w:sz="0" w:space="0" w:color="auto"/>
              </w:divBdr>
            </w:div>
            <w:div w:id="1086267440">
              <w:marLeft w:val="0"/>
              <w:marRight w:val="0"/>
              <w:marTop w:val="0"/>
              <w:marBottom w:val="0"/>
              <w:divBdr>
                <w:top w:val="none" w:sz="0" w:space="0" w:color="auto"/>
                <w:left w:val="none" w:sz="0" w:space="0" w:color="auto"/>
                <w:bottom w:val="none" w:sz="0" w:space="0" w:color="auto"/>
                <w:right w:val="none" w:sz="0" w:space="0" w:color="auto"/>
              </w:divBdr>
            </w:div>
            <w:div w:id="1560633073">
              <w:marLeft w:val="0"/>
              <w:marRight w:val="0"/>
              <w:marTop w:val="0"/>
              <w:marBottom w:val="0"/>
              <w:divBdr>
                <w:top w:val="none" w:sz="0" w:space="0" w:color="auto"/>
                <w:left w:val="none" w:sz="0" w:space="0" w:color="auto"/>
                <w:bottom w:val="none" w:sz="0" w:space="0" w:color="auto"/>
                <w:right w:val="none" w:sz="0" w:space="0" w:color="auto"/>
              </w:divBdr>
            </w:div>
            <w:div w:id="1440099255">
              <w:marLeft w:val="0"/>
              <w:marRight w:val="0"/>
              <w:marTop w:val="0"/>
              <w:marBottom w:val="0"/>
              <w:divBdr>
                <w:top w:val="none" w:sz="0" w:space="0" w:color="auto"/>
                <w:left w:val="none" w:sz="0" w:space="0" w:color="auto"/>
                <w:bottom w:val="none" w:sz="0" w:space="0" w:color="auto"/>
                <w:right w:val="none" w:sz="0" w:space="0" w:color="auto"/>
              </w:divBdr>
            </w:div>
            <w:div w:id="662590894">
              <w:marLeft w:val="0"/>
              <w:marRight w:val="0"/>
              <w:marTop w:val="0"/>
              <w:marBottom w:val="0"/>
              <w:divBdr>
                <w:top w:val="none" w:sz="0" w:space="0" w:color="auto"/>
                <w:left w:val="none" w:sz="0" w:space="0" w:color="auto"/>
                <w:bottom w:val="none" w:sz="0" w:space="0" w:color="auto"/>
                <w:right w:val="none" w:sz="0" w:space="0" w:color="auto"/>
              </w:divBdr>
            </w:div>
            <w:div w:id="468329642">
              <w:marLeft w:val="0"/>
              <w:marRight w:val="0"/>
              <w:marTop w:val="0"/>
              <w:marBottom w:val="0"/>
              <w:divBdr>
                <w:top w:val="none" w:sz="0" w:space="0" w:color="auto"/>
                <w:left w:val="none" w:sz="0" w:space="0" w:color="auto"/>
                <w:bottom w:val="none" w:sz="0" w:space="0" w:color="auto"/>
                <w:right w:val="none" w:sz="0" w:space="0" w:color="auto"/>
              </w:divBdr>
            </w:div>
            <w:div w:id="277414235">
              <w:marLeft w:val="0"/>
              <w:marRight w:val="0"/>
              <w:marTop w:val="0"/>
              <w:marBottom w:val="0"/>
              <w:divBdr>
                <w:top w:val="none" w:sz="0" w:space="0" w:color="auto"/>
                <w:left w:val="none" w:sz="0" w:space="0" w:color="auto"/>
                <w:bottom w:val="none" w:sz="0" w:space="0" w:color="auto"/>
                <w:right w:val="none" w:sz="0" w:space="0" w:color="auto"/>
              </w:divBdr>
            </w:div>
            <w:div w:id="2067337947">
              <w:marLeft w:val="0"/>
              <w:marRight w:val="0"/>
              <w:marTop w:val="0"/>
              <w:marBottom w:val="0"/>
              <w:divBdr>
                <w:top w:val="none" w:sz="0" w:space="0" w:color="auto"/>
                <w:left w:val="none" w:sz="0" w:space="0" w:color="auto"/>
                <w:bottom w:val="none" w:sz="0" w:space="0" w:color="auto"/>
                <w:right w:val="none" w:sz="0" w:space="0" w:color="auto"/>
              </w:divBdr>
            </w:div>
            <w:div w:id="1825008299">
              <w:marLeft w:val="0"/>
              <w:marRight w:val="0"/>
              <w:marTop w:val="0"/>
              <w:marBottom w:val="0"/>
              <w:divBdr>
                <w:top w:val="none" w:sz="0" w:space="0" w:color="auto"/>
                <w:left w:val="none" w:sz="0" w:space="0" w:color="auto"/>
                <w:bottom w:val="none" w:sz="0" w:space="0" w:color="auto"/>
                <w:right w:val="none" w:sz="0" w:space="0" w:color="auto"/>
              </w:divBdr>
            </w:div>
            <w:div w:id="1028876892">
              <w:marLeft w:val="0"/>
              <w:marRight w:val="0"/>
              <w:marTop w:val="0"/>
              <w:marBottom w:val="0"/>
              <w:divBdr>
                <w:top w:val="none" w:sz="0" w:space="0" w:color="auto"/>
                <w:left w:val="none" w:sz="0" w:space="0" w:color="auto"/>
                <w:bottom w:val="none" w:sz="0" w:space="0" w:color="auto"/>
                <w:right w:val="none" w:sz="0" w:space="0" w:color="auto"/>
              </w:divBdr>
            </w:div>
            <w:div w:id="1952466165">
              <w:marLeft w:val="0"/>
              <w:marRight w:val="0"/>
              <w:marTop w:val="0"/>
              <w:marBottom w:val="0"/>
              <w:divBdr>
                <w:top w:val="none" w:sz="0" w:space="0" w:color="auto"/>
                <w:left w:val="none" w:sz="0" w:space="0" w:color="auto"/>
                <w:bottom w:val="none" w:sz="0" w:space="0" w:color="auto"/>
                <w:right w:val="none" w:sz="0" w:space="0" w:color="auto"/>
              </w:divBdr>
            </w:div>
            <w:div w:id="403650307">
              <w:marLeft w:val="0"/>
              <w:marRight w:val="0"/>
              <w:marTop w:val="0"/>
              <w:marBottom w:val="0"/>
              <w:divBdr>
                <w:top w:val="none" w:sz="0" w:space="0" w:color="auto"/>
                <w:left w:val="none" w:sz="0" w:space="0" w:color="auto"/>
                <w:bottom w:val="none" w:sz="0" w:space="0" w:color="auto"/>
                <w:right w:val="none" w:sz="0" w:space="0" w:color="auto"/>
              </w:divBdr>
            </w:div>
            <w:div w:id="61801175">
              <w:marLeft w:val="0"/>
              <w:marRight w:val="0"/>
              <w:marTop w:val="0"/>
              <w:marBottom w:val="0"/>
              <w:divBdr>
                <w:top w:val="none" w:sz="0" w:space="0" w:color="auto"/>
                <w:left w:val="none" w:sz="0" w:space="0" w:color="auto"/>
                <w:bottom w:val="none" w:sz="0" w:space="0" w:color="auto"/>
                <w:right w:val="none" w:sz="0" w:space="0" w:color="auto"/>
              </w:divBdr>
            </w:div>
            <w:div w:id="2068215192">
              <w:marLeft w:val="0"/>
              <w:marRight w:val="0"/>
              <w:marTop w:val="0"/>
              <w:marBottom w:val="0"/>
              <w:divBdr>
                <w:top w:val="none" w:sz="0" w:space="0" w:color="auto"/>
                <w:left w:val="none" w:sz="0" w:space="0" w:color="auto"/>
                <w:bottom w:val="none" w:sz="0" w:space="0" w:color="auto"/>
                <w:right w:val="none" w:sz="0" w:space="0" w:color="auto"/>
              </w:divBdr>
            </w:div>
            <w:div w:id="2080322591">
              <w:marLeft w:val="0"/>
              <w:marRight w:val="0"/>
              <w:marTop w:val="0"/>
              <w:marBottom w:val="0"/>
              <w:divBdr>
                <w:top w:val="none" w:sz="0" w:space="0" w:color="auto"/>
                <w:left w:val="none" w:sz="0" w:space="0" w:color="auto"/>
                <w:bottom w:val="none" w:sz="0" w:space="0" w:color="auto"/>
                <w:right w:val="none" w:sz="0" w:space="0" w:color="auto"/>
              </w:divBdr>
            </w:div>
            <w:div w:id="286664975">
              <w:marLeft w:val="0"/>
              <w:marRight w:val="0"/>
              <w:marTop w:val="0"/>
              <w:marBottom w:val="0"/>
              <w:divBdr>
                <w:top w:val="none" w:sz="0" w:space="0" w:color="auto"/>
                <w:left w:val="none" w:sz="0" w:space="0" w:color="auto"/>
                <w:bottom w:val="none" w:sz="0" w:space="0" w:color="auto"/>
                <w:right w:val="none" w:sz="0" w:space="0" w:color="auto"/>
              </w:divBdr>
            </w:div>
            <w:div w:id="914969957">
              <w:marLeft w:val="0"/>
              <w:marRight w:val="0"/>
              <w:marTop w:val="0"/>
              <w:marBottom w:val="0"/>
              <w:divBdr>
                <w:top w:val="none" w:sz="0" w:space="0" w:color="auto"/>
                <w:left w:val="none" w:sz="0" w:space="0" w:color="auto"/>
                <w:bottom w:val="none" w:sz="0" w:space="0" w:color="auto"/>
                <w:right w:val="none" w:sz="0" w:space="0" w:color="auto"/>
              </w:divBdr>
            </w:div>
            <w:div w:id="738678357">
              <w:marLeft w:val="0"/>
              <w:marRight w:val="0"/>
              <w:marTop w:val="0"/>
              <w:marBottom w:val="0"/>
              <w:divBdr>
                <w:top w:val="none" w:sz="0" w:space="0" w:color="auto"/>
                <w:left w:val="none" w:sz="0" w:space="0" w:color="auto"/>
                <w:bottom w:val="none" w:sz="0" w:space="0" w:color="auto"/>
                <w:right w:val="none" w:sz="0" w:space="0" w:color="auto"/>
              </w:divBdr>
            </w:div>
            <w:div w:id="670374096">
              <w:marLeft w:val="0"/>
              <w:marRight w:val="0"/>
              <w:marTop w:val="0"/>
              <w:marBottom w:val="0"/>
              <w:divBdr>
                <w:top w:val="none" w:sz="0" w:space="0" w:color="auto"/>
                <w:left w:val="none" w:sz="0" w:space="0" w:color="auto"/>
                <w:bottom w:val="none" w:sz="0" w:space="0" w:color="auto"/>
                <w:right w:val="none" w:sz="0" w:space="0" w:color="auto"/>
              </w:divBdr>
            </w:div>
            <w:div w:id="2057003192">
              <w:marLeft w:val="0"/>
              <w:marRight w:val="0"/>
              <w:marTop w:val="0"/>
              <w:marBottom w:val="0"/>
              <w:divBdr>
                <w:top w:val="none" w:sz="0" w:space="0" w:color="auto"/>
                <w:left w:val="none" w:sz="0" w:space="0" w:color="auto"/>
                <w:bottom w:val="none" w:sz="0" w:space="0" w:color="auto"/>
                <w:right w:val="none" w:sz="0" w:space="0" w:color="auto"/>
              </w:divBdr>
            </w:div>
            <w:div w:id="653602123">
              <w:marLeft w:val="0"/>
              <w:marRight w:val="0"/>
              <w:marTop w:val="0"/>
              <w:marBottom w:val="0"/>
              <w:divBdr>
                <w:top w:val="none" w:sz="0" w:space="0" w:color="auto"/>
                <w:left w:val="none" w:sz="0" w:space="0" w:color="auto"/>
                <w:bottom w:val="none" w:sz="0" w:space="0" w:color="auto"/>
                <w:right w:val="none" w:sz="0" w:space="0" w:color="auto"/>
              </w:divBdr>
            </w:div>
            <w:div w:id="525413770">
              <w:marLeft w:val="0"/>
              <w:marRight w:val="0"/>
              <w:marTop w:val="0"/>
              <w:marBottom w:val="0"/>
              <w:divBdr>
                <w:top w:val="none" w:sz="0" w:space="0" w:color="auto"/>
                <w:left w:val="none" w:sz="0" w:space="0" w:color="auto"/>
                <w:bottom w:val="none" w:sz="0" w:space="0" w:color="auto"/>
                <w:right w:val="none" w:sz="0" w:space="0" w:color="auto"/>
              </w:divBdr>
            </w:div>
            <w:div w:id="339820212">
              <w:marLeft w:val="0"/>
              <w:marRight w:val="0"/>
              <w:marTop w:val="0"/>
              <w:marBottom w:val="0"/>
              <w:divBdr>
                <w:top w:val="none" w:sz="0" w:space="0" w:color="auto"/>
                <w:left w:val="none" w:sz="0" w:space="0" w:color="auto"/>
                <w:bottom w:val="none" w:sz="0" w:space="0" w:color="auto"/>
                <w:right w:val="none" w:sz="0" w:space="0" w:color="auto"/>
              </w:divBdr>
            </w:div>
            <w:div w:id="431171442">
              <w:marLeft w:val="0"/>
              <w:marRight w:val="0"/>
              <w:marTop w:val="0"/>
              <w:marBottom w:val="0"/>
              <w:divBdr>
                <w:top w:val="none" w:sz="0" w:space="0" w:color="auto"/>
                <w:left w:val="none" w:sz="0" w:space="0" w:color="auto"/>
                <w:bottom w:val="none" w:sz="0" w:space="0" w:color="auto"/>
                <w:right w:val="none" w:sz="0" w:space="0" w:color="auto"/>
              </w:divBdr>
            </w:div>
            <w:div w:id="1319387142">
              <w:marLeft w:val="0"/>
              <w:marRight w:val="0"/>
              <w:marTop w:val="0"/>
              <w:marBottom w:val="0"/>
              <w:divBdr>
                <w:top w:val="none" w:sz="0" w:space="0" w:color="auto"/>
                <w:left w:val="none" w:sz="0" w:space="0" w:color="auto"/>
                <w:bottom w:val="none" w:sz="0" w:space="0" w:color="auto"/>
                <w:right w:val="none" w:sz="0" w:space="0" w:color="auto"/>
              </w:divBdr>
            </w:div>
            <w:div w:id="1019238934">
              <w:marLeft w:val="0"/>
              <w:marRight w:val="0"/>
              <w:marTop w:val="0"/>
              <w:marBottom w:val="0"/>
              <w:divBdr>
                <w:top w:val="none" w:sz="0" w:space="0" w:color="auto"/>
                <w:left w:val="none" w:sz="0" w:space="0" w:color="auto"/>
                <w:bottom w:val="none" w:sz="0" w:space="0" w:color="auto"/>
                <w:right w:val="none" w:sz="0" w:space="0" w:color="auto"/>
              </w:divBdr>
            </w:div>
            <w:div w:id="768936242">
              <w:marLeft w:val="0"/>
              <w:marRight w:val="0"/>
              <w:marTop w:val="0"/>
              <w:marBottom w:val="0"/>
              <w:divBdr>
                <w:top w:val="none" w:sz="0" w:space="0" w:color="auto"/>
                <w:left w:val="none" w:sz="0" w:space="0" w:color="auto"/>
                <w:bottom w:val="none" w:sz="0" w:space="0" w:color="auto"/>
                <w:right w:val="none" w:sz="0" w:space="0" w:color="auto"/>
              </w:divBdr>
            </w:div>
            <w:div w:id="1572077745">
              <w:marLeft w:val="0"/>
              <w:marRight w:val="0"/>
              <w:marTop w:val="0"/>
              <w:marBottom w:val="0"/>
              <w:divBdr>
                <w:top w:val="none" w:sz="0" w:space="0" w:color="auto"/>
                <w:left w:val="none" w:sz="0" w:space="0" w:color="auto"/>
                <w:bottom w:val="none" w:sz="0" w:space="0" w:color="auto"/>
                <w:right w:val="none" w:sz="0" w:space="0" w:color="auto"/>
              </w:divBdr>
            </w:div>
            <w:div w:id="483817430">
              <w:marLeft w:val="0"/>
              <w:marRight w:val="0"/>
              <w:marTop w:val="0"/>
              <w:marBottom w:val="0"/>
              <w:divBdr>
                <w:top w:val="none" w:sz="0" w:space="0" w:color="auto"/>
                <w:left w:val="none" w:sz="0" w:space="0" w:color="auto"/>
                <w:bottom w:val="none" w:sz="0" w:space="0" w:color="auto"/>
                <w:right w:val="none" w:sz="0" w:space="0" w:color="auto"/>
              </w:divBdr>
            </w:div>
            <w:div w:id="1719936255">
              <w:marLeft w:val="0"/>
              <w:marRight w:val="0"/>
              <w:marTop w:val="0"/>
              <w:marBottom w:val="0"/>
              <w:divBdr>
                <w:top w:val="none" w:sz="0" w:space="0" w:color="auto"/>
                <w:left w:val="none" w:sz="0" w:space="0" w:color="auto"/>
                <w:bottom w:val="none" w:sz="0" w:space="0" w:color="auto"/>
                <w:right w:val="none" w:sz="0" w:space="0" w:color="auto"/>
              </w:divBdr>
            </w:div>
            <w:div w:id="1858542388">
              <w:marLeft w:val="0"/>
              <w:marRight w:val="0"/>
              <w:marTop w:val="0"/>
              <w:marBottom w:val="0"/>
              <w:divBdr>
                <w:top w:val="none" w:sz="0" w:space="0" w:color="auto"/>
                <w:left w:val="none" w:sz="0" w:space="0" w:color="auto"/>
                <w:bottom w:val="none" w:sz="0" w:space="0" w:color="auto"/>
                <w:right w:val="none" w:sz="0" w:space="0" w:color="auto"/>
              </w:divBdr>
            </w:div>
            <w:div w:id="620261404">
              <w:marLeft w:val="0"/>
              <w:marRight w:val="0"/>
              <w:marTop w:val="0"/>
              <w:marBottom w:val="0"/>
              <w:divBdr>
                <w:top w:val="none" w:sz="0" w:space="0" w:color="auto"/>
                <w:left w:val="none" w:sz="0" w:space="0" w:color="auto"/>
                <w:bottom w:val="none" w:sz="0" w:space="0" w:color="auto"/>
                <w:right w:val="none" w:sz="0" w:space="0" w:color="auto"/>
              </w:divBdr>
            </w:div>
            <w:div w:id="387457007">
              <w:marLeft w:val="0"/>
              <w:marRight w:val="0"/>
              <w:marTop w:val="0"/>
              <w:marBottom w:val="0"/>
              <w:divBdr>
                <w:top w:val="none" w:sz="0" w:space="0" w:color="auto"/>
                <w:left w:val="none" w:sz="0" w:space="0" w:color="auto"/>
                <w:bottom w:val="none" w:sz="0" w:space="0" w:color="auto"/>
                <w:right w:val="none" w:sz="0" w:space="0" w:color="auto"/>
              </w:divBdr>
            </w:div>
            <w:div w:id="673145085">
              <w:marLeft w:val="0"/>
              <w:marRight w:val="0"/>
              <w:marTop w:val="0"/>
              <w:marBottom w:val="0"/>
              <w:divBdr>
                <w:top w:val="none" w:sz="0" w:space="0" w:color="auto"/>
                <w:left w:val="none" w:sz="0" w:space="0" w:color="auto"/>
                <w:bottom w:val="none" w:sz="0" w:space="0" w:color="auto"/>
                <w:right w:val="none" w:sz="0" w:space="0" w:color="auto"/>
              </w:divBdr>
            </w:div>
            <w:div w:id="1773285703">
              <w:marLeft w:val="0"/>
              <w:marRight w:val="0"/>
              <w:marTop w:val="0"/>
              <w:marBottom w:val="0"/>
              <w:divBdr>
                <w:top w:val="none" w:sz="0" w:space="0" w:color="auto"/>
                <w:left w:val="none" w:sz="0" w:space="0" w:color="auto"/>
                <w:bottom w:val="none" w:sz="0" w:space="0" w:color="auto"/>
                <w:right w:val="none" w:sz="0" w:space="0" w:color="auto"/>
              </w:divBdr>
            </w:div>
            <w:div w:id="35784082">
              <w:marLeft w:val="0"/>
              <w:marRight w:val="0"/>
              <w:marTop w:val="0"/>
              <w:marBottom w:val="0"/>
              <w:divBdr>
                <w:top w:val="none" w:sz="0" w:space="0" w:color="auto"/>
                <w:left w:val="none" w:sz="0" w:space="0" w:color="auto"/>
                <w:bottom w:val="none" w:sz="0" w:space="0" w:color="auto"/>
                <w:right w:val="none" w:sz="0" w:space="0" w:color="auto"/>
              </w:divBdr>
            </w:div>
            <w:div w:id="794525648">
              <w:marLeft w:val="0"/>
              <w:marRight w:val="0"/>
              <w:marTop w:val="0"/>
              <w:marBottom w:val="0"/>
              <w:divBdr>
                <w:top w:val="none" w:sz="0" w:space="0" w:color="auto"/>
                <w:left w:val="none" w:sz="0" w:space="0" w:color="auto"/>
                <w:bottom w:val="none" w:sz="0" w:space="0" w:color="auto"/>
                <w:right w:val="none" w:sz="0" w:space="0" w:color="auto"/>
              </w:divBdr>
            </w:div>
            <w:div w:id="2095397835">
              <w:marLeft w:val="0"/>
              <w:marRight w:val="0"/>
              <w:marTop w:val="0"/>
              <w:marBottom w:val="0"/>
              <w:divBdr>
                <w:top w:val="none" w:sz="0" w:space="0" w:color="auto"/>
                <w:left w:val="none" w:sz="0" w:space="0" w:color="auto"/>
                <w:bottom w:val="none" w:sz="0" w:space="0" w:color="auto"/>
                <w:right w:val="none" w:sz="0" w:space="0" w:color="auto"/>
              </w:divBdr>
            </w:div>
            <w:div w:id="1653488050">
              <w:marLeft w:val="0"/>
              <w:marRight w:val="0"/>
              <w:marTop w:val="0"/>
              <w:marBottom w:val="0"/>
              <w:divBdr>
                <w:top w:val="none" w:sz="0" w:space="0" w:color="auto"/>
                <w:left w:val="none" w:sz="0" w:space="0" w:color="auto"/>
                <w:bottom w:val="none" w:sz="0" w:space="0" w:color="auto"/>
                <w:right w:val="none" w:sz="0" w:space="0" w:color="auto"/>
              </w:divBdr>
            </w:div>
            <w:div w:id="182136325">
              <w:marLeft w:val="0"/>
              <w:marRight w:val="0"/>
              <w:marTop w:val="0"/>
              <w:marBottom w:val="0"/>
              <w:divBdr>
                <w:top w:val="none" w:sz="0" w:space="0" w:color="auto"/>
                <w:left w:val="none" w:sz="0" w:space="0" w:color="auto"/>
                <w:bottom w:val="none" w:sz="0" w:space="0" w:color="auto"/>
                <w:right w:val="none" w:sz="0" w:space="0" w:color="auto"/>
              </w:divBdr>
            </w:div>
            <w:div w:id="345207705">
              <w:marLeft w:val="0"/>
              <w:marRight w:val="0"/>
              <w:marTop w:val="0"/>
              <w:marBottom w:val="0"/>
              <w:divBdr>
                <w:top w:val="none" w:sz="0" w:space="0" w:color="auto"/>
                <w:left w:val="none" w:sz="0" w:space="0" w:color="auto"/>
                <w:bottom w:val="none" w:sz="0" w:space="0" w:color="auto"/>
                <w:right w:val="none" w:sz="0" w:space="0" w:color="auto"/>
              </w:divBdr>
            </w:div>
            <w:div w:id="1851991434">
              <w:marLeft w:val="0"/>
              <w:marRight w:val="0"/>
              <w:marTop w:val="0"/>
              <w:marBottom w:val="0"/>
              <w:divBdr>
                <w:top w:val="none" w:sz="0" w:space="0" w:color="auto"/>
                <w:left w:val="none" w:sz="0" w:space="0" w:color="auto"/>
                <w:bottom w:val="none" w:sz="0" w:space="0" w:color="auto"/>
                <w:right w:val="none" w:sz="0" w:space="0" w:color="auto"/>
              </w:divBdr>
            </w:div>
            <w:div w:id="679509198">
              <w:marLeft w:val="0"/>
              <w:marRight w:val="0"/>
              <w:marTop w:val="0"/>
              <w:marBottom w:val="0"/>
              <w:divBdr>
                <w:top w:val="none" w:sz="0" w:space="0" w:color="auto"/>
                <w:left w:val="none" w:sz="0" w:space="0" w:color="auto"/>
                <w:bottom w:val="none" w:sz="0" w:space="0" w:color="auto"/>
                <w:right w:val="none" w:sz="0" w:space="0" w:color="auto"/>
              </w:divBdr>
            </w:div>
            <w:div w:id="579869851">
              <w:marLeft w:val="0"/>
              <w:marRight w:val="0"/>
              <w:marTop w:val="0"/>
              <w:marBottom w:val="0"/>
              <w:divBdr>
                <w:top w:val="none" w:sz="0" w:space="0" w:color="auto"/>
                <w:left w:val="none" w:sz="0" w:space="0" w:color="auto"/>
                <w:bottom w:val="none" w:sz="0" w:space="0" w:color="auto"/>
                <w:right w:val="none" w:sz="0" w:space="0" w:color="auto"/>
              </w:divBdr>
            </w:div>
            <w:div w:id="1826505544">
              <w:marLeft w:val="0"/>
              <w:marRight w:val="0"/>
              <w:marTop w:val="0"/>
              <w:marBottom w:val="0"/>
              <w:divBdr>
                <w:top w:val="none" w:sz="0" w:space="0" w:color="auto"/>
                <w:left w:val="none" w:sz="0" w:space="0" w:color="auto"/>
                <w:bottom w:val="none" w:sz="0" w:space="0" w:color="auto"/>
                <w:right w:val="none" w:sz="0" w:space="0" w:color="auto"/>
              </w:divBdr>
            </w:div>
            <w:div w:id="867526550">
              <w:marLeft w:val="0"/>
              <w:marRight w:val="0"/>
              <w:marTop w:val="0"/>
              <w:marBottom w:val="0"/>
              <w:divBdr>
                <w:top w:val="none" w:sz="0" w:space="0" w:color="auto"/>
                <w:left w:val="none" w:sz="0" w:space="0" w:color="auto"/>
                <w:bottom w:val="none" w:sz="0" w:space="0" w:color="auto"/>
                <w:right w:val="none" w:sz="0" w:space="0" w:color="auto"/>
              </w:divBdr>
            </w:div>
            <w:div w:id="445999711">
              <w:marLeft w:val="0"/>
              <w:marRight w:val="0"/>
              <w:marTop w:val="0"/>
              <w:marBottom w:val="0"/>
              <w:divBdr>
                <w:top w:val="none" w:sz="0" w:space="0" w:color="auto"/>
                <w:left w:val="none" w:sz="0" w:space="0" w:color="auto"/>
                <w:bottom w:val="none" w:sz="0" w:space="0" w:color="auto"/>
                <w:right w:val="none" w:sz="0" w:space="0" w:color="auto"/>
              </w:divBdr>
            </w:div>
            <w:div w:id="1801528973">
              <w:marLeft w:val="0"/>
              <w:marRight w:val="0"/>
              <w:marTop w:val="0"/>
              <w:marBottom w:val="0"/>
              <w:divBdr>
                <w:top w:val="none" w:sz="0" w:space="0" w:color="auto"/>
                <w:left w:val="none" w:sz="0" w:space="0" w:color="auto"/>
                <w:bottom w:val="none" w:sz="0" w:space="0" w:color="auto"/>
                <w:right w:val="none" w:sz="0" w:space="0" w:color="auto"/>
              </w:divBdr>
            </w:div>
            <w:div w:id="340817920">
              <w:marLeft w:val="0"/>
              <w:marRight w:val="0"/>
              <w:marTop w:val="0"/>
              <w:marBottom w:val="0"/>
              <w:divBdr>
                <w:top w:val="none" w:sz="0" w:space="0" w:color="auto"/>
                <w:left w:val="none" w:sz="0" w:space="0" w:color="auto"/>
                <w:bottom w:val="none" w:sz="0" w:space="0" w:color="auto"/>
                <w:right w:val="none" w:sz="0" w:space="0" w:color="auto"/>
              </w:divBdr>
            </w:div>
            <w:div w:id="1210536249">
              <w:marLeft w:val="0"/>
              <w:marRight w:val="0"/>
              <w:marTop w:val="0"/>
              <w:marBottom w:val="0"/>
              <w:divBdr>
                <w:top w:val="none" w:sz="0" w:space="0" w:color="auto"/>
                <w:left w:val="none" w:sz="0" w:space="0" w:color="auto"/>
                <w:bottom w:val="none" w:sz="0" w:space="0" w:color="auto"/>
                <w:right w:val="none" w:sz="0" w:space="0" w:color="auto"/>
              </w:divBdr>
            </w:div>
            <w:div w:id="383410862">
              <w:marLeft w:val="0"/>
              <w:marRight w:val="0"/>
              <w:marTop w:val="0"/>
              <w:marBottom w:val="0"/>
              <w:divBdr>
                <w:top w:val="none" w:sz="0" w:space="0" w:color="auto"/>
                <w:left w:val="none" w:sz="0" w:space="0" w:color="auto"/>
                <w:bottom w:val="none" w:sz="0" w:space="0" w:color="auto"/>
                <w:right w:val="none" w:sz="0" w:space="0" w:color="auto"/>
              </w:divBdr>
            </w:div>
            <w:div w:id="1389645029">
              <w:marLeft w:val="0"/>
              <w:marRight w:val="0"/>
              <w:marTop w:val="0"/>
              <w:marBottom w:val="0"/>
              <w:divBdr>
                <w:top w:val="none" w:sz="0" w:space="0" w:color="auto"/>
                <w:left w:val="none" w:sz="0" w:space="0" w:color="auto"/>
                <w:bottom w:val="none" w:sz="0" w:space="0" w:color="auto"/>
                <w:right w:val="none" w:sz="0" w:space="0" w:color="auto"/>
              </w:divBdr>
            </w:div>
            <w:div w:id="44066759">
              <w:marLeft w:val="0"/>
              <w:marRight w:val="0"/>
              <w:marTop w:val="0"/>
              <w:marBottom w:val="0"/>
              <w:divBdr>
                <w:top w:val="none" w:sz="0" w:space="0" w:color="auto"/>
                <w:left w:val="none" w:sz="0" w:space="0" w:color="auto"/>
                <w:bottom w:val="none" w:sz="0" w:space="0" w:color="auto"/>
                <w:right w:val="none" w:sz="0" w:space="0" w:color="auto"/>
              </w:divBdr>
            </w:div>
            <w:div w:id="1393502487">
              <w:marLeft w:val="0"/>
              <w:marRight w:val="0"/>
              <w:marTop w:val="0"/>
              <w:marBottom w:val="0"/>
              <w:divBdr>
                <w:top w:val="none" w:sz="0" w:space="0" w:color="auto"/>
                <w:left w:val="none" w:sz="0" w:space="0" w:color="auto"/>
                <w:bottom w:val="none" w:sz="0" w:space="0" w:color="auto"/>
                <w:right w:val="none" w:sz="0" w:space="0" w:color="auto"/>
              </w:divBdr>
            </w:div>
            <w:div w:id="21241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ishnur@juniper.net"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work\&#26631;&#20934;&#20889;&#20316;\&#20889;&#20316;&#24037;&#20855;\2-Word-v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odelingRelations>
  <IsProjectSpace Bool="true"/>
  <IsDiagramSize Bool="true"/>
</ModelingRelations>
</file>

<file path=customXml/itemProps1.xml><?xml version="1.0" encoding="utf-8"?>
<ds:datastoreItem xmlns:ds="http://schemas.openxmlformats.org/officeDocument/2006/customXml" ds:itemID="{A91FED86-3218-495B-9663-1404767085F8}">
  <ds:schemaRefs>
    <ds:schemaRef ds:uri="http://schemas.openxmlformats.org/officeDocument/2006/bibliography"/>
  </ds:schemaRefs>
</ds:datastoreItem>
</file>

<file path=customXml/itemProps2.xml><?xml version="1.0" encoding="utf-8"?>
<ds:datastoreItem xmlns:ds="http://schemas.openxmlformats.org/officeDocument/2006/customXml" ds:itemID="{F3810473-622B-4556-8520-06671E4F2C58}">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TotalTime>
  <Pages>61</Pages>
  <Words>13405</Words>
  <Characters>76414</Characters>
  <Application>Microsoft Office Word</Application>
  <DocSecurity>0</DocSecurity>
  <Lines>636</Lines>
  <Paragraphs>179</Paragraphs>
  <ScaleCrop>false</ScaleCrop>
  <Company>USC/ISI</Company>
  <LinksUpToDate>false</LinksUpToDate>
  <CharactersWithSpaces>89640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Ghostship</dc:creator>
  <cp:lastModifiedBy>linchangwang (RD)</cp:lastModifiedBy>
  <cp:revision>4</cp:revision>
  <cp:lastPrinted>2024-06-19T13:20:00Z</cp:lastPrinted>
  <dcterms:created xsi:type="dcterms:W3CDTF">2024-06-19T13:19:00Z</dcterms:created>
  <dcterms:modified xsi:type="dcterms:W3CDTF">2024-06-19T13:23:00Z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4B3EE4CD0BD54C7B96FB978E2455F8A0</vt:lpwstr>
  </property>
  <property fmtid="{D5CDD505-2E9C-101B-9397-08002B2CF9AE}" pid="4" name="_2015_ms_pID_725343">
    <vt:lpwstr>(2)/9RceQg9DxPjW0j9Y5dIqbqefknCVBV0nbDkmwQHXjEYyA0T+NZAoYjDF96ikycINtk5Vgwn
+wU0yiEKOGbcj1wjMSfk9WeP3xHsRedJ0xICziWD8/s7oowEoUbbo85IODMWK9E0gRgjvgWo
bdFqkHjsCRPbIo4LO5+CoPg6NsgS+1RPua7fPokTHuJl+MWOqFBG+opECN9L16aXA7gKhqBn
wQvnFqL30eJwkUSYhq</vt:lpwstr>
  </property>
  <property fmtid="{D5CDD505-2E9C-101B-9397-08002B2CF9AE}" pid="5" name="_2015_ms_pID_7253431">
    <vt:lpwstr>kZE7Zw71omL4RvsTulscMpB+AbF+FXTmybyFo+DqZTtR/4yDp2rfsS
ipFEqePPJoHTEcp4SrvYaQ9nFbj8TAO2rNRq7cHDrubaKmpHDXZY86rpEcGqPX2xXFSzZn+/
wGAwWFt5fIeL+mRFlIYsw0yMJq+Z2XCBKe2HoUHo+9PMok9kpNDsNGLWTdlTIX+0i6KyDcEr
3mQscVvfi7BTfhNt</vt:lpwstr>
  </property>
</Properties>
</file>